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70C0"/>
          <w:sz w:val="28"/>
        </w:rPr>
        <w:t>1</w:t>
      </w:r>
    </w:p>
    <w:p>
      <w:pPr>
        <w:jc w:val="left"/>
      </w:pPr>
      <w:r>
        <w:rPr>
          <w:b/>
          <w:color w:val="0070C0"/>
          <w:sz w:val="28"/>
        </w:rPr>
        <w:t>00:00:00,600 --&gt; 00:00:04,733</w:t>
      </w:r>
    </w:p>
    <w:p>
      <w:pPr>
        <w:jc w:val="left"/>
      </w:pPr>
      <w:r>
        <w:rPr>
          <w:b/>
          <w:color w:val="0070C0"/>
          <w:sz w:val="28"/>
        </w:rPr>
        <w:t>Welcome to Module 1: Introduction to Prompt Engineering</w:t>
      </w:r>
    </w:p>
    <w:p>
      <w:r>
        <w:rPr>
          <w:sz w:val="22"/>
        </w:rPr>
        <w:t>for Developers.</w:t>
      </w:r>
    </w:p>
    <w:p>
      <w:pPr>
        <w:jc w:val="left"/>
      </w:pPr>
      <w:r>
        <w:rPr>
          <w:b/>
          <w:color w:val="0070C0"/>
          <w:sz w:val="28"/>
        </w:rPr>
        <w:t>2</w:t>
      </w:r>
    </w:p>
    <w:p>
      <w:pPr>
        <w:jc w:val="left"/>
      </w:pPr>
      <w:r>
        <w:rPr>
          <w:b/>
          <w:color w:val="0070C0"/>
          <w:sz w:val="28"/>
        </w:rPr>
        <w:t>00:00:04,983 --&gt; 00:00:11,357</w:t>
      </w:r>
    </w:p>
    <w:p>
      <w:r>
        <w:rPr>
          <w:sz w:val="22"/>
        </w:rPr>
        <w:t>In this module, we explore the foundational concepts</w:t>
      </w:r>
    </w:p>
    <w:p>
      <w:r>
        <w:rPr>
          <w:sz w:val="22"/>
        </w:rPr>
        <w:t>and practical applications of prompt engineering,</w:t>
      </w:r>
    </w:p>
    <w:p>
      <w:pPr>
        <w:jc w:val="left"/>
      </w:pPr>
      <w:r>
        <w:rPr>
          <w:b/>
          <w:color w:val="0070C0"/>
          <w:sz w:val="28"/>
        </w:rPr>
        <w:t>3</w:t>
      </w:r>
    </w:p>
    <w:p>
      <w:pPr>
        <w:jc w:val="left"/>
      </w:pPr>
      <w:r>
        <w:rPr>
          <w:b/>
          <w:color w:val="0070C0"/>
          <w:sz w:val="28"/>
        </w:rPr>
        <w:t>00:00:11,357 --&gt; 00:00:14,689</w:t>
      </w:r>
    </w:p>
    <w:p>
      <w:r>
        <w:rPr>
          <w:sz w:val="22"/>
        </w:rPr>
        <w:t>a critical skill for developers working with AI systems.</w:t>
      </w:r>
    </w:p>
    <w:p>
      <w:pPr>
        <w:jc w:val="left"/>
      </w:pPr>
      <w:r>
        <w:rPr>
          <w:b/>
          <w:color w:val="0070C0"/>
          <w:sz w:val="28"/>
        </w:rPr>
        <w:t>4</w:t>
      </w:r>
    </w:p>
    <w:p>
      <w:pPr>
        <w:jc w:val="left"/>
      </w:pPr>
      <w:r>
        <w:rPr>
          <w:b/>
          <w:color w:val="0070C0"/>
          <w:sz w:val="28"/>
        </w:rPr>
        <w:t>00:00:14,839 --&gt; 00:00:21,271</w:t>
      </w:r>
    </w:p>
    <w:p>
      <w:r>
        <w:rPr>
          <w:sz w:val="22"/>
        </w:rPr>
        <w:t>Prompt engineering is the process of designing and</w:t>
      </w:r>
    </w:p>
    <w:p>
      <w:pPr>
        <w:jc w:val="left"/>
      </w:pPr>
      <w:r>
        <w:rPr>
          <w:b/>
          <w:color w:val="0070C0"/>
          <w:sz w:val="28"/>
        </w:rPr>
        <w:t>refining inputs to guide AI models, such as GPT-4,</w:t>
      </w:r>
    </w:p>
    <w:p>
      <w:pPr>
        <w:jc w:val="left"/>
      </w:pPr>
      <w:r>
        <w:rPr>
          <w:b/>
          <w:color w:val="0070C0"/>
          <w:sz w:val="28"/>
        </w:rPr>
        <w:t>5</w:t>
      </w:r>
    </w:p>
    <w:p>
      <w:pPr>
        <w:jc w:val="left"/>
      </w:pPr>
      <w:r>
        <w:rPr>
          <w:b/>
          <w:color w:val="0070C0"/>
          <w:sz w:val="28"/>
        </w:rPr>
        <w:t>00:00:21,271 --&gt; 00:00:24,916</w:t>
      </w:r>
    </w:p>
    <w:p>
      <w:r>
        <w:rPr>
          <w:sz w:val="22"/>
        </w:rPr>
        <w:t>to generate accurate, relevant, and optimized outputs.</w:t>
      </w:r>
    </w:p>
    <w:p>
      <w:pPr>
        <w:jc w:val="left"/>
      </w:pPr>
      <w:r>
        <w:rPr>
          <w:b/>
          <w:color w:val="0070C0"/>
          <w:sz w:val="28"/>
        </w:rPr>
        <w:t>6</w:t>
      </w:r>
    </w:p>
    <w:p>
      <w:pPr>
        <w:jc w:val="left"/>
      </w:pPr>
      <w:r>
        <w:rPr>
          <w:b/>
          <w:color w:val="0070C0"/>
          <w:sz w:val="28"/>
        </w:rPr>
        <w:t>00:00:25,066 --&gt; 00:00:31,393</w:t>
      </w:r>
    </w:p>
    <w:p>
      <w:r>
        <w:rPr>
          <w:sz w:val="22"/>
        </w:rPr>
        <w:t>This skill is indispensable in software development</w:t>
      </w:r>
    </w:p>
    <w:p>
      <w:r>
        <w:rPr>
          <w:sz w:val="22"/>
        </w:rPr>
        <w:t>as it allows developers to leverage AI models effectively</w:t>
      </w:r>
    </w:p>
    <w:p>
      <w:pPr>
        <w:jc w:val="left"/>
      </w:pPr>
      <w:r>
        <w:rPr>
          <w:b/>
          <w:color w:val="0070C0"/>
          <w:sz w:val="28"/>
        </w:rPr>
        <w:t>7</w:t>
      </w:r>
    </w:p>
    <w:p>
      <w:pPr>
        <w:jc w:val="left"/>
      </w:pPr>
      <w:r>
        <w:rPr>
          <w:b/>
          <w:color w:val="0070C0"/>
          <w:sz w:val="28"/>
        </w:rPr>
        <w:t>00:00:31,393 --&gt; 00:00:35,004</w:t>
      </w:r>
    </w:p>
    <w:p>
      <w:r>
        <w:rPr>
          <w:sz w:val="22"/>
        </w:rPr>
        <w:t>for tasks like code generation, debugging, testing,</w:t>
      </w:r>
    </w:p>
    <w:p>
      <w:r>
        <w:rPr>
          <w:sz w:val="22"/>
        </w:rPr>
        <w:t>and more.</w:t>
      </w:r>
    </w:p>
    <w:p>
      <w:pPr>
        <w:jc w:val="left"/>
      </w:pPr>
      <w:r>
        <w:rPr>
          <w:b/>
          <w:color w:val="0070C0"/>
          <w:sz w:val="28"/>
        </w:rPr>
        <w:t>8</w:t>
      </w:r>
    </w:p>
    <w:p>
      <w:pPr>
        <w:jc w:val="left"/>
      </w:pPr>
      <w:r>
        <w:rPr>
          <w:b/>
          <w:color w:val="0070C0"/>
          <w:sz w:val="28"/>
        </w:rPr>
        <w:t>00:00:35,154 --&gt; 00:00:41,830</w:t>
      </w:r>
    </w:p>
    <w:p>
      <w:r>
        <w:rPr>
          <w:sz w:val="22"/>
        </w:rPr>
        <w:t>By mastering prompt engineering, developers can improve</w:t>
      </w:r>
    </w:p>
    <w:p>
      <w:r>
        <w:rPr>
          <w:sz w:val="22"/>
        </w:rPr>
        <w:t>the efficiency of their workflows, enhance the quality</w:t>
      </w:r>
    </w:p>
    <w:p>
      <w:pPr>
        <w:jc w:val="left"/>
      </w:pPr>
      <w:r>
        <w:rPr>
          <w:b/>
          <w:color w:val="0070C0"/>
          <w:sz w:val="28"/>
        </w:rPr>
        <w:t>9</w:t>
      </w:r>
    </w:p>
    <w:p>
      <w:pPr>
        <w:jc w:val="left"/>
      </w:pPr>
      <w:r>
        <w:rPr>
          <w:b/>
          <w:color w:val="0070C0"/>
          <w:sz w:val="28"/>
        </w:rPr>
        <w:t>00:00:41,830 --&gt; 00:00:47,937</w:t>
      </w:r>
    </w:p>
    <w:p>
      <w:r>
        <w:rPr>
          <w:sz w:val="22"/>
        </w:rPr>
        <w:t>of their outputs, and unlock innovative possibilities</w:t>
      </w:r>
    </w:p>
    <w:p>
      <w:r>
        <w:rPr>
          <w:sz w:val="22"/>
        </w:rPr>
        <w:t>in building AI-driven applications across various</w:t>
      </w:r>
    </w:p>
    <w:p>
      <w:pPr>
        <w:jc w:val="left"/>
      </w:pPr>
      <w:r>
        <w:rPr>
          <w:b/>
          <w:color w:val="0070C0"/>
          <w:sz w:val="28"/>
        </w:rPr>
        <w:t>10</w:t>
      </w:r>
    </w:p>
    <w:p>
      <w:pPr>
        <w:jc w:val="left"/>
      </w:pPr>
      <w:r>
        <w:rPr>
          <w:b/>
          <w:color w:val="0070C0"/>
          <w:sz w:val="28"/>
        </w:rPr>
        <w:t>00:00:47,937 --&gt; 00:00:48,808</w:t>
      </w:r>
    </w:p>
    <w:p>
      <w:r>
        <w:rPr>
          <w:sz w:val="22"/>
        </w:rPr>
        <w:t>domains.</w:t>
      </w:r>
    </w:p>
    <w:p>
      <w:pPr>
        <w:jc w:val="left"/>
      </w:pPr>
      <w:r>
        <w:rPr>
          <w:b/>
          <w:color w:val="0070C0"/>
          <w:sz w:val="28"/>
        </w:rPr>
        <w:t>11</w:t>
      </w:r>
    </w:p>
    <w:p>
      <w:pPr>
        <w:jc w:val="left"/>
      </w:pPr>
      <w:r>
        <w:rPr>
          <w:b/>
          <w:color w:val="0070C0"/>
          <w:sz w:val="28"/>
        </w:rPr>
        <w:t>00:00:49,058 --&gt; 00:00:54,747</w:t>
      </w:r>
    </w:p>
    <w:p>
      <w:r>
        <w:rPr>
          <w:sz w:val="22"/>
        </w:rPr>
        <w:t>This module introduces you to the core principles</w:t>
      </w:r>
    </w:p>
    <w:p>
      <w:r>
        <w:rPr>
          <w:sz w:val="22"/>
        </w:rPr>
        <w:t>of prompt engineering, starting with understanding</w:t>
      </w:r>
    </w:p>
    <w:p>
      <w:pPr>
        <w:jc w:val="left"/>
      </w:pPr>
      <w:r>
        <w:rPr>
          <w:b/>
          <w:color w:val="0070C0"/>
          <w:sz w:val="28"/>
        </w:rPr>
        <w:t>12</w:t>
      </w:r>
    </w:p>
    <w:p>
      <w:pPr>
        <w:jc w:val="left"/>
      </w:pPr>
      <w:r>
        <w:rPr>
          <w:b/>
          <w:color w:val="0070C0"/>
          <w:sz w:val="28"/>
        </w:rPr>
        <w:t>00:00:54,747 --&gt; 00:00:57,742</w:t>
      </w:r>
    </w:p>
    <w:p>
      <w:r>
        <w:rPr>
          <w:sz w:val="22"/>
        </w:rPr>
        <w:t>the structure and components of a well-crafted prompt.</w:t>
      </w:r>
    </w:p>
    <w:p>
      <w:pPr>
        <w:jc w:val="left"/>
      </w:pPr>
      <w:r>
        <w:rPr>
          <w:b/>
          <w:color w:val="0070C0"/>
          <w:sz w:val="28"/>
        </w:rPr>
        <w:t>13</w:t>
      </w:r>
    </w:p>
    <w:p>
      <w:pPr>
        <w:jc w:val="left"/>
      </w:pPr>
      <w:r>
        <w:rPr>
          <w:b/>
          <w:color w:val="0070C0"/>
          <w:sz w:val="28"/>
        </w:rPr>
        <w:t>00:00:57,892 --&gt; 00:01:04,115</w:t>
      </w:r>
    </w:p>
    <w:p>
      <w:r>
        <w:rPr>
          <w:sz w:val="22"/>
        </w:rPr>
        <w:t>You will learn how to design inputs that include</w:t>
      </w:r>
    </w:p>
    <w:p>
      <w:r>
        <w:rPr>
          <w:sz w:val="22"/>
        </w:rPr>
        <w:t>clear intent, relevant context, examples, and constraints</w:t>
      </w:r>
    </w:p>
    <w:p>
      <w:pPr>
        <w:jc w:val="left"/>
      </w:pPr>
      <w:r>
        <w:rPr>
          <w:b/>
          <w:color w:val="0070C0"/>
          <w:sz w:val="28"/>
        </w:rPr>
        <w:t>14</w:t>
      </w:r>
    </w:p>
    <w:p>
      <w:pPr>
        <w:jc w:val="left"/>
      </w:pPr>
      <w:r>
        <w:rPr>
          <w:b/>
          <w:color w:val="0070C0"/>
          <w:sz w:val="28"/>
        </w:rPr>
        <w:t>00:01:04,115 --&gt; 00:01:08,016</w:t>
      </w:r>
    </w:p>
    <w:p>
      <w:r>
        <w:rPr>
          <w:sz w:val="22"/>
        </w:rPr>
        <w:t>to guide AI responses precisely toward your desired</w:t>
      </w:r>
    </w:p>
    <w:p>
      <w:r>
        <w:rPr>
          <w:sz w:val="22"/>
        </w:rPr>
        <w:t>goals.</w:t>
      </w:r>
    </w:p>
    <w:p>
      <w:pPr>
        <w:jc w:val="left"/>
      </w:pPr>
      <w:r>
        <w:rPr>
          <w:b/>
          <w:color w:val="0070C0"/>
          <w:sz w:val="28"/>
        </w:rPr>
        <w:t>15</w:t>
      </w:r>
    </w:p>
    <w:p>
      <w:pPr>
        <w:jc w:val="left"/>
      </w:pPr>
      <w:r>
        <w:rPr>
          <w:b/>
          <w:color w:val="0070C0"/>
          <w:sz w:val="28"/>
        </w:rPr>
        <w:t>00:01:08,166 --&gt; 00:01:14,099</w:t>
      </w:r>
    </w:p>
    <w:p>
      <w:r>
        <w:rPr>
          <w:sz w:val="22"/>
        </w:rPr>
        <w:t>Additionally, this module covers the basics of API</w:t>
      </w:r>
    </w:p>
    <w:p>
      <w:r>
        <w:rPr>
          <w:sz w:val="22"/>
        </w:rPr>
        <w:t>interactions, demonstrating how to integrate AI systems</w:t>
      </w:r>
    </w:p>
    <w:p>
      <w:pPr>
        <w:jc w:val="left"/>
      </w:pPr>
      <w:r>
        <w:rPr>
          <w:b/>
          <w:color w:val="0070C0"/>
          <w:sz w:val="28"/>
        </w:rPr>
        <w:t>16</w:t>
      </w:r>
    </w:p>
    <w:p>
      <w:pPr>
        <w:jc w:val="left"/>
      </w:pPr>
      <w:r>
        <w:rPr>
          <w:b/>
          <w:color w:val="0070C0"/>
          <w:sz w:val="28"/>
        </w:rPr>
        <w:t>00:01:14,099 --&gt; 00:01:18,382</w:t>
      </w:r>
    </w:p>
    <w:p>
      <w:r>
        <w:rPr>
          <w:sz w:val="22"/>
        </w:rPr>
        <w:t>into applications using programming languages like</w:t>
      </w:r>
    </w:p>
    <w:p>
      <w:r>
        <w:rPr>
          <w:sz w:val="22"/>
        </w:rPr>
        <w:t>Python and JavaScript.</w:t>
      </w:r>
    </w:p>
    <w:p>
      <w:pPr>
        <w:jc w:val="left"/>
      </w:pPr>
      <w:r>
        <w:rPr>
          <w:b/>
          <w:color w:val="0070C0"/>
          <w:sz w:val="28"/>
        </w:rPr>
        <w:t>17</w:t>
      </w:r>
    </w:p>
    <w:p>
      <w:pPr>
        <w:jc w:val="left"/>
      </w:pPr>
      <w:r>
        <w:rPr>
          <w:b/>
          <w:color w:val="0070C0"/>
          <w:sz w:val="28"/>
        </w:rPr>
        <w:t>00:01:18,532 --&gt; 00:01:24,465</w:t>
      </w:r>
    </w:p>
    <w:p>
      <w:r>
        <w:rPr>
          <w:sz w:val="22"/>
        </w:rPr>
        <w:t>You will also explore practical applications, such</w:t>
      </w:r>
    </w:p>
    <w:p>
      <w:r>
        <w:rPr>
          <w:sz w:val="22"/>
        </w:rPr>
        <w:t>as crafting prompts for coding tasks, automating testing,</w:t>
      </w:r>
    </w:p>
    <w:p>
      <w:pPr>
        <w:jc w:val="left"/>
      </w:pPr>
      <w:r>
        <w:rPr>
          <w:b/>
          <w:color w:val="0070C0"/>
          <w:sz w:val="28"/>
        </w:rPr>
        <w:t>18</w:t>
      </w:r>
    </w:p>
    <w:p>
      <w:pPr>
        <w:jc w:val="left"/>
      </w:pPr>
      <w:r>
        <w:rPr>
          <w:b/>
          <w:color w:val="0070C0"/>
          <w:sz w:val="28"/>
        </w:rPr>
        <w:t>00:01:24,465 --&gt; 00:01:25,824</w:t>
      </w:r>
    </w:p>
    <w:p>
      <w:r>
        <w:rPr>
          <w:sz w:val="22"/>
        </w:rPr>
        <w:t>and debugging software.</w:t>
      </w:r>
    </w:p>
    <w:p>
      <w:pPr>
        <w:jc w:val="left"/>
      </w:pPr>
      <w:r>
        <w:rPr>
          <w:b/>
          <w:color w:val="0070C0"/>
          <w:sz w:val="28"/>
        </w:rPr>
        <w:t>19</w:t>
      </w:r>
    </w:p>
    <w:p>
      <w:pPr>
        <w:jc w:val="left"/>
      </w:pPr>
      <w:r>
        <w:rPr>
          <w:b/>
          <w:color w:val="0070C0"/>
          <w:sz w:val="28"/>
        </w:rPr>
        <w:t>00:01:25,974 --&gt; 00:01:32,116</w:t>
      </w:r>
    </w:p>
    <w:p>
      <w:r>
        <w:rPr>
          <w:sz w:val="22"/>
        </w:rPr>
        <w:t>Case studies and examples will illustrate the best</w:t>
      </w:r>
    </w:p>
    <w:p>
      <w:r>
        <w:rPr>
          <w:sz w:val="22"/>
        </w:rPr>
        <w:t>practices and common pitfalls to avoid, ensuring you</w:t>
      </w:r>
    </w:p>
    <w:p>
      <w:pPr>
        <w:jc w:val="left"/>
      </w:pPr>
      <w:r>
        <w:rPr>
          <w:b/>
          <w:color w:val="0070C0"/>
          <w:sz w:val="28"/>
        </w:rPr>
        <w:t>20</w:t>
      </w:r>
    </w:p>
    <w:p>
      <w:pPr>
        <w:jc w:val="left"/>
      </w:pPr>
      <w:r>
        <w:rPr>
          <w:b/>
          <w:color w:val="0070C0"/>
          <w:sz w:val="28"/>
        </w:rPr>
        <w:t>00:01:32,116 --&gt; 00:01:35,169</w:t>
      </w:r>
    </w:p>
    <w:p>
      <w:r>
        <w:rPr>
          <w:sz w:val="22"/>
        </w:rPr>
        <w:t>gain a deep understanding of effective prompt design.</w:t>
      </w:r>
    </w:p>
    <w:p>
      <w:pPr>
        <w:jc w:val="left"/>
      </w:pPr>
      <w:r>
        <w:rPr>
          <w:b/>
          <w:color w:val="0070C0"/>
          <w:sz w:val="28"/>
        </w:rPr>
        <w:t>21</w:t>
      </w:r>
    </w:p>
    <w:p>
      <w:pPr>
        <w:jc w:val="left"/>
      </w:pPr>
      <w:r>
        <w:rPr>
          <w:b/>
          <w:color w:val="0070C0"/>
          <w:sz w:val="28"/>
        </w:rPr>
        <w:t>00:01:35,419 --&gt; 00:01:42,431</w:t>
      </w:r>
    </w:p>
    <w:p>
      <w:r>
        <w:rPr>
          <w:sz w:val="22"/>
        </w:rPr>
        <w:t>Through hands-on exercises, you will set up your development</w:t>
      </w:r>
    </w:p>
    <w:p>
      <w:r>
        <w:rPr>
          <w:sz w:val="22"/>
        </w:rPr>
        <w:t>environment, interact with APIs, and iteratively refine</w:t>
      </w:r>
    </w:p>
    <w:p>
      <w:pPr>
        <w:jc w:val="left"/>
      </w:pPr>
      <w:r>
        <w:rPr>
          <w:b/>
          <w:color w:val="0070C0"/>
          <w:sz w:val="28"/>
        </w:rPr>
        <w:t>22</w:t>
      </w:r>
    </w:p>
    <w:p>
      <w:pPr>
        <w:jc w:val="left"/>
      </w:pPr>
      <w:r>
        <w:rPr>
          <w:b/>
          <w:color w:val="0070C0"/>
          <w:sz w:val="28"/>
        </w:rPr>
        <w:t>00:01:42,431 --&gt; 00:01:44,567</w:t>
      </w:r>
    </w:p>
    <w:p>
      <w:r>
        <w:rPr>
          <w:sz w:val="22"/>
        </w:rPr>
        <w:t>prompts to optimize AI outputs.</w:t>
      </w:r>
    </w:p>
    <w:p>
      <w:pPr>
        <w:jc w:val="left"/>
      </w:pPr>
      <w:r>
        <w:rPr>
          <w:b/>
          <w:color w:val="0070C0"/>
          <w:sz w:val="28"/>
        </w:rPr>
        <w:t>23</w:t>
      </w:r>
    </w:p>
    <w:p>
      <w:pPr>
        <w:jc w:val="left"/>
      </w:pPr>
      <w:r>
        <w:rPr>
          <w:b/>
          <w:color w:val="0070C0"/>
          <w:sz w:val="28"/>
        </w:rPr>
        <w:t>00:01:44,717 --&gt; 00:01:50,000</w:t>
      </w:r>
    </w:p>
    <w:p>
      <w:r>
        <w:rPr>
          <w:sz w:val="22"/>
        </w:rPr>
        <w:t>By the end of this module, you will have a robust</w:t>
      </w:r>
    </w:p>
    <w:p>
      <w:r>
        <w:rPr>
          <w:sz w:val="22"/>
        </w:rPr>
        <w:t>understanding of how to design effective prompts and</w:t>
      </w:r>
    </w:p>
    <w:p>
      <w:pPr>
        <w:jc w:val="left"/>
      </w:pPr>
      <w:r>
        <w:rPr>
          <w:b/>
          <w:color w:val="0070C0"/>
          <w:sz w:val="28"/>
        </w:rPr>
        <w:t>24</w:t>
      </w:r>
    </w:p>
    <w:p>
      <w:pPr>
        <w:jc w:val="left"/>
      </w:pPr>
      <w:r>
        <w:rPr>
          <w:b/>
          <w:color w:val="0070C0"/>
          <w:sz w:val="28"/>
        </w:rPr>
        <w:t>00:01:50,000 --&gt; 00:01:56,885</w:t>
      </w:r>
    </w:p>
    <w:p>
      <w:r>
        <w:rPr>
          <w:sz w:val="22"/>
        </w:rPr>
        <w:t>integrate them seamlessly into your development processes,</w:t>
      </w:r>
    </w:p>
    <w:p>
      <w:r>
        <w:rPr>
          <w:sz w:val="22"/>
        </w:rPr>
        <w:t>enabling you to harness the full potential of AI models.</w:t>
      </w:r>
    </w:p>
    <w:p>
      <w:pPr>
        <w:jc w:val="left"/>
      </w:pPr>
      <w:r>
        <w:rPr>
          <w:b/>
          <w:color w:val="0070C0"/>
          <w:sz w:val="28"/>
        </w:rPr>
        <w:t>25</w:t>
      </w:r>
    </w:p>
    <w:p>
      <w:pPr>
        <w:jc w:val="left"/>
      </w:pPr>
      <w:r>
        <w:rPr>
          <w:b/>
          <w:color w:val="0070C0"/>
          <w:sz w:val="28"/>
        </w:rPr>
        <w:t>00:01:57,035 --&gt; 00:02:02,050</w:t>
      </w:r>
    </w:p>
    <w:p>
      <w:r>
        <w:rPr>
          <w:sz w:val="22"/>
        </w:rPr>
        <w:t>Let's embark on this exciting journey to master the</w:t>
      </w:r>
    </w:p>
    <w:p>
      <w:r>
        <w:rPr>
          <w:sz w:val="22"/>
        </w:rPr>
        <w:t>art and science of prompt engineering.</w:t>
      </w:r>
    </w:p>
    <w:p>
      <w:pPr>
        <w:jc w:val="left"/>
      </w:pPr>
      <w:r>
        <w:rPr>
          <w:b/>
          <w:color w:val="0070C0"/>
          <w:sz w:val="28"/>
        </w:rPr>
        <w:t>26</w:t>
      </w:r>
    </w:p>
    <w:p>
      <w:pPr>
        <w:jc w:val="left"/>
      </w:pPr>
      <w:r>
        <w:rPr>
          <w:b/>
          <w:color w:val="0070C0"/>
          <w:sz w:val="28"/>
        </w:rPr>
        <w:t>00:02:03,850 --&gt; 00:02:09,886</w:t>
      </w:r>
    </w:p>
    <w:p>
      <w:r>
        <w:rPr>
          <w:sz w:val="22"/>
        </w:rPr>
        <w:t>Prompt Engineering is crucial for developers as it</w:t>
      </w:r>
    </w:p>
    <w:p>
      <w:r>
        <w:rPr>
          <w:sz w:val="22"/>
        </w:rPr>
        <w:t>equips developers with the skills to interact effectively</w:t>
      </w:r>
    </w:p>
    <w:p>
      <w:pPr>
        <w:jc w:val="left"/>
      </w:pPr>
      <w:r>
        <w:rPr>
          <w:b/>
          <w:color w:val="0070C0"/>
          <w:sz w:val="28"/>
        </w:rPr>
        <w:t>27</w:t>
      </w:r>
    </w:p>
    <w:p>
      <w:pPr>
        <w:jc w:val="left"/>
      </w:pPr>
      <w:r>
        <w:rPr>
          <w:b/>
          <w:color w:val="0070C0"/>
          <w:sz w:val="28"/>
        </w:rPr>
        <w:t>00:02:09,886 --&gt; 00:02:12,812</w:t>
      </w:r>
    </w:p>
    <w:p>
      <w:r>
        <w:rPr>
          <w:sz w:val="22"/>
        </w:rPr>
        <w:t>with AI models, optimizing their responses.</w:t>
      </w:r>
    </w:p>
    <w:p>
      <w:pPr>
        <w:jc w:val="left"/>
      </w:pPr>
      <w:r>
        <w:rPr>
          <w:b/>
          <w:color w:val="0070C0"/>
          <w:sz w:val="28"/>
        </w:rPr>
        <w:t>28</w:t>
      </w:r>
    </w:p>
    <w:p>
      <w:pPr>
        <w:jc w:val="left"/>
      </w:pPr>
      <w:r>
        <w:rPr>
          <w:b/>
          <w:color w:val="0070C0"/>
          <w:sz w:val="28"/>
        </w:rPr>
        <w:t>00:02:12,962 --&gt; 00:02:19,417</w:t>
      </w:r>
    </w:p>
    <w:p>
      <w:r>
        <w:rPr>
          <w:sz w:val="22"/>
        </w:rPr>
        <w:t>By understanding prompt structures and API interactions,</w:t>
      </w:r>
    </w:p>
    <w:p>
      <w:r>
        <w:rPr>
          <w:sz w:val="22"/>
        </w:rPr>
        <w:t>developers can enhance the accuracy of AI-generated</w:t>
      </w:r>
    </w:p>
    <w:p>
      <w:pPr>
        <w:jc w:val="left"/>
      </w:pPr>
      <w:r>
        <w:rPr>
          <w:b/>
          <w:color w:val="0070C0"/>
          <w:sz w:val="28"/>
        </w:rPr>
        <w:t>29</w:t>
      </w:r>
    </w:p>
    <w:p>
      <w:pPr>
        <w:jc w:val="left"/>
      </w:pPr>
      <w:r>
        <w:rPr>
          <w:b/>
          <w:color w:val="0070C0"/>
          <w:sz w:val="28"/>
        </w:rPr>
        <w:t>00:02:19,417 --&gt; 00:02:23,319</w:t>
      </w:r>
    </w:p>
    <w:p>
      <w:r>
        <w:rPr>
          <w:sz w:val="22"/>
        </w:rPr>
        <w:t>solutions for tasks like code completion, debugging,</w:t>
      </w:r>
    </w:p>
    <w:p>
      <w:r>
        <w:rPr>
          <w:sz w:val="22"/>
        </w:rPr>
        <w:t>and testing.</w:t>
      </w:r>
    </w:p>
    <w:p>
      <w:pPr>
        <w:jc w:val="left"/>
      </w:pPr>
      <w:r>
        <w:rPr>
          <w:b/>
          <w:color w:val="0070C0"/>
          <w:sz w:val="28"/>
        </w:rPr>
        <w:t>30</w:t>
      </w:r>
    </w:p>
    <w:p>
      <w:pPr>
        <w:jc w:val="left"/>
      </w:pPr>
      <w:r>
        <w:rPr>
          <w:b/>
          <w:color w:val="0070C0"/>
          <w:sz w:val="28"/>
        </w:rPr>
        <w:t>00:02:23,469 --&gt; 00:02:29,273</w:t>
      </w:r>
    </w:p>
    <w:p>
      <w:r>
        <w:rPr>
          <w:sz w:val="22"/>
        </w:rPr>
        <w:t>This knowledge enables developing more efficient,</w:t>
      </w:r>
    </w:p>
    <w:p>
      <w:r>
        <w:rPr>
          <w:sz w:val="22"/>
        </w:rPr>
        <w:t>AI-driven applications across various industries.</w:t>
      </w:r>
    </w:p>
    <w:p>
      <w:pPr>
        <w:jc w:val="left"/>
      </w:pPr>
      <w:r>
        <w:rPr>
          <w:b/>
          <w:color w:val="0070C0"/>
          <w:sz w:val="28"/>
        </w:rPr>
        <w:t>31</w:t>
      </w:r>
    </w:p>
    <w:p>
      <w:pPr>
        <w:jc w:val="left"/>
      </w:pPr>
      <w:r>
        <w:rPr>
          <w:b/>
          <w:color w:val="0070C0"/>
          <w:sz w:val="28"/>
        </w:rPr>
        <w:t>00:02:29,423 --&gt; 00:02:36,064</w:t>
      </w:r>
    </w:p>
    <w:p>
      <w:r>
        <w:rPr>
          <w:sz w:val="22"/>
        </w:rPr>
        <w:t>Furthermore, it fosters innovation by allowing developers</w:t>
      </w:r>
    </w:p>
    <w:p>
      <w:r>
        <w:rPr>
          <w:sz w:val="22"/>
        </w:rPr>
        <w:t>to leverage AI in more practical, impactful ways,</w:t>
      </w:r>
    </w:p>
    <w:p>
      <w:pPr>
        <w:jc w:val="left"/>
      </w:pPr>
      <w:r>
        <w:rPr>
          <w:b/>
          <w:color w:val="0070C0"/>
          <w:sz w:val="28"/>
        </w:rPr>
        <w:t>32</w:t>
      </w:r>
    </w:p>
    <w:p>
      <w:pPr>
        <w:jc w:val="left"/>
      </w:pPr>
      <w:r>
        <w:rPr>
          <w:b/>
          <w:color w:val="0070C0"/>
          <w:sz w:val="28"/>
        </w:rPr>
        <w:t>00:02:36,064 --&gt; 00:02:41,346</w:t>
      </w:r>
    </w:p>
    <w:p>
      <w:r>
        <w:rPr>
          <w:sz w:val="22"/>
        </w:rPr>
        <w:t>ultimately improving productivity and addressing complex</w:t>
      </w:r>
    </w:p>
    <w:p>
      <w:r>
        <w:rPr>
          <w:sz w:val="22"/>
        </w:rPr>
        <w:t>software challenges through better prompt design and</w:t>
      </w:r>
    </w:p>
    <w:p>
      <w:pPr>
        <w:jc w:val="left"/>
      </w:pPr>
      <w:r>
        <w:rPr>
          <w:b/>
          <w:color w:val="0070C0"/>
          <w:sz w:val="28"/>
        </w:rPr>
        <w:t>33</w:t>
      </w:r>
    </w:p>
    <w:p>
      <w:pPr>
        <w:jc w:val="left"/>
      </w:pPr>
      <w:r>
        <w:rPr>
          <w:b/>
          <w:color w:val="0070C0"/>
          <w:sz w:val="28"/>
        </w:rPr>
        <w:t>00:02:41,346 --&gt; 00:02:42,287</w:t>
      </w:r>
    </w:p>
    <w:p>
      <w:r>
        <w:rPr>
          <w:sz w:val="22"/>
        </w:rPr>
        <w:t>execution.</w:t>
      </w:r>
    </w:p>
    <w:p>
      <w:pPr>
        <w:jc w:val="left"/>
      </w:pPr>
      <w:r>
        <w:rPr>
          <w:b/>
          <w:color w:val="0070C0"/>
          <w:sz w:val="28"/>
        </w:rPr>
        <w:t>34</w:t>
      </w:r>
    </w:p>
    <w:p>
      <w:pPr>
        <w:jc w:val="left"/>
      </w:pPr>
      <w:r>
        <w:rPr>
          <w:b/>
          <w:color w:val="0070C0"/>
          <w:sz w:val="28"/>
        </w:rPr>
        <w:t>00:02:42,537 --&gt; 00:02:48,412</w:t>
      </w:r>
    </w:p>
    <w:p>
      <w:r>
        <w:rPr>
          <w:sz w:val="22"/>
        </w:rPr>
        <w:t>This module provides an overview of prompt engineering</w:t>
      </w:r>
    </w:p>
    <w:p>
      <w:r>
        <w:rPr>
          <w:sz w:val="22"/>
        </w:rPr>
        <w:t>and its significance in software development, highlighting</w:t>
      </w:r>
    </w:p>
    <w:p>
      <w:pPr>
        <w:jc w:val="left"/>
      </w:pPr>
      <w:r>
        <w:rPr>
          <w:b/>
          <w:color w:val="0070C0"/>
          <w:sz w:val="28"/>
        </w:rPr>
        <w:t>35</w:t>
      </w:r>
    </w:p>
    <w:p>
      <w:pPr>
        <w:jc w:val="left"/>
      </w:pPr>
      <w:r>
        <w:rPr>
          <w:b/>
          <w:color w:val="0070C0"/>
          <w:sz w:val="28"/>
        </w:rPr>
        <w:t>00:02:48,412 --&gt; 00:02:51,732</w:t>
      </w:r>
    </w:p>
    <w:p>
      <w:r>
        <w:rPr>
          <w:sz w:val="22"/>
        </w:rPr>
        <w:t>how it helps developers effectively interact with</w:t>
      </w:r>
    </w:p>
    <w:p>
      <w:r>
        <w:rPr>
          <w:sz w:val="22"/>
        </w:rPr>
        <w:t>AI models.</w:t>
      </w:r>
    </w:p>
    <w:p>
      <w:pPr>
        <w:jc w:val="left"/>
      </w:pPr>
      <w:r>
        <w:rPr>
          <w:b/>
          <w:color w:val="0070C0"/>
          <w:sz w:val="28"/>
        </w:rPr>
        <w:t>36</w:t>
      </w:r>
    </w:p>
    <w:p>
      <w:pPr>
        <w:jc w:val="left"/>
      </w:pPr>
      <w:r>
        <w:rPr>
          <w:b/>
          <w:color w:val="0070C0"/>
          <w:sz w:val="28"/>
        </w:rPr>
        <w:t>00:02:51,882 --&gt; 00:02:57,176</w:t>
      </w:r>
    </w:p>
    <w:p>
      <w:r>
        <w:rPr>
          <w:sz w:val="22"/>
        </w:rPr>
        <w:t>It begins with the definition and importance of prompt</w:t>
      </w:r>
    </w:p>
    <w:p>
      <w:r>
        <w:rPr>
          <w:sz w:val="22"/>
        </w:rPr>
        <w:t>engineering, emphasizing its role in improving the</w:t>
      </w:r>
    </w:p>
    <w:p>
      <w:pPr>
        <w:jc w:val="left"/>
      </w:pPr>
      <w:r>
        <w:rPr>
          <w:b/>
          <w:color w:val="0070C0"/>
          <w:sz w:val="28"/>
        </w:rPr>
        <w:t>37</w:t>
      </w:r>
    </w:p>
    <w:p>
      <w:pPr>
        <w:jc w:val="left"/>
      </w:pPr>
      <w:r>
        <w:rPr>
          <w:b/>
          <w:color w:val="0070C0"/>
          <w:sz w:val="28"/>
        </w:rPr>
        <w:t>00:02:57,176 --&gt; 00:03:02,099</w:t>
      </w:r>
    </w:p>
    <w:p>
      <w:r>
        <w:rPr>
          <w:sz w:val="22"/>
        </w:rPr>
        <w:t>accuracy of AI responses in various projects, including</w:t>
      </w:r>
    </w:p>
    <w:p>
      <w:r>
        <w:rPr>
          <w:sz w:val="22"/>
        </w:rPr>
        <w:t>code generation and debugging.</w:t>
      </w:r>
    </w:p>
    <w:p>
      <w:pPr>
        <w:jc w:val="left"/>
      </w:pPr>
      <w:r>
        <w:rPr>
          <w:b/>
          <w:color w:val="0070C0"/>
          <w:sz w:val="28"/>
        </w:rPr>
        <w:t>38</w:t>
      </w:r>
    </w:p>
    <w:p>
      <w:pPr>
        <w:jc w:val="left"/>
      </w:pPr>
      <w:r>
        <w:rPr>
          <w:b/>
          <w:color w:val="0070C0"/>
          <w:sz w:val="28"/>
        </w:rPr>
        <w:t>00:03:02,349 --&gt; 00:03:09,768</w:t>
      </w:r>
    </w:p>
    <w:p>
      <w:r>
        <w:rPr>
          <w:sz w:val="22"/>
        </w:rPr>
        <w:t>The module delves into the basics of API interaction,</w:t>
      </w:r>
    </w:p>
    <w:p>
      <w:r>
        <w:rPr>
          <w:sz w:val="22"/>
        </w:rPr>
        <w:t>focusing on how to make API requests and handle responses</w:t>
      </w:r>
    </w:p>
    <w:p>
      <w:pPr>
        <w:jc w:val="left"/>
      </w:pPr>
      <w:r>
        <w:rPr>
          <w:b/>
          <w:color w:val="0070C0"/>
          <w:sz w:val="28"/>
        </w:rPr>
        <w:t>39</w:t>
      </w:r>
    </w:p>
    <w:p>
      <w:pPr>
        <w:jc w:val="left"/>
      </w:pPr>
      <w:r>
        <w:rPr>
          <w:b/>
          <w:color w:val="0070C0"/>
          <w:sz w:val="28"/>
        </w:rPr>
        <w:t>00:03:09,768 --&gt; 00:03:13,727</w:t>
      </w:r>
    </w:p>
    <w:p>
      <w:r>
        <w:rPr>
          <w:sz w:val="22"/>
        </w:rPr>
        <w:t>in popular programming languages like Python and JavaScript.</w:t>
      </w:r>
    </w:p>
    <w:p>
      <w:pPr>
        <w:jc w:val="left"/>
      </w:pPr>
      <w:r>
        <w:rPr>
          <w:b/>
          <w:color w:val="0070C0"/>
          <w:sz w:val="28"/>
        </w:rPr>
        <w:t>40</w:t>
      </w:r>
    </w:p>
    <w:p>
      <w:pPr>
        <w:jc w:val="left"/>
      </w:pPr>
      <w:r>
        <w:rPr>
          <w:b/>
          <w:color w:val="0070C0"/>
          <w:sz w:val="28"/>
        </w:rPr>
        <w:t>00:03:13,877 --&gt; 00:03:19,496</w:t>
      </w:r>
    </w:p>
    <w:p>
      <w:r>
        <w:rPr>
          <w:sz w:val="22"/>
        </w:rPr>
        <w:t>It also guides developers through setting up and</w:t>
      </w:r>
    </w:p>
    <w:p>
      <w:r>
        <w:rPr>
          <w:sz w:val="22"/>
        </w:rPr>
        <w:t>using OpenAI's API via SDKs and libraries.</w:t>
      </w:r>
    </w:p>
    <w:p>
      <w:pPr>
        <w:jc w:val="left"/>
      </w:pPr>
      <w:r>
        <w:rPr>
          <w:b/>
          <w:color w:val="0070C0"/>
          <w:sz w:val="28"/>
        </w:rPr>
        <w:t>41</w:t>
      </w:r>
    </w:p>
    <w:p>
      <w:pPr>
        <w:jc w:val="left"/>
      </w:pPr>
      <w:r>
        <w:rPr>
          <w:b/>
          <w:color w:val="0070C0"/>
          <w:sz w:val="28"/>
        </w:rPr>
        <w:t>00:03:19,746 --&gt; 00:03:25,737</w:t>
      </w:r>
    </w:p>
    <w:p>
      <w:r>
        <w:rPr>
          <w:sz w:val="22"/>
        </w:rPr>
        <w:t>Prompt structures are explored in detail, and instructions</w:t>
      </w:r>
    </w:p>
    <w:p>
      <w:r>
        <w:rPr>
          <w:sz w:val="22"/>
        </w:rPr>
        <w:t>on constructing basic prompts tailored to specific</w:t>
      </w:r>
    </w:p>
    <w:p>
      <w:pPr>
        <w:jc w:val="left"/>
      </w:pPr>
      <w:r>
        <w:rPr>
          <w:b/>
          <w:color w:val="0070C0"/>
          <w:sz w:val="28"/>
        </w:rPr>
        <w:t>42</w:t>
      </w:r>
    </w:p>
    <w:p>
      <w:pPr>
        <w:jc w:val="left"/>
      </w:pPr>
      <w:r>
        <w:rPr>
          <w:b/>
          <w:color w:val="0070C0"/>
          <w:sz w:val="28"/>
        </w:rPr>
        <w:t>00:03:25,737 --&gt; 00:03:29,638</w:t>
      </w:r>
    </w:p>
    <w:p>
      <w:r>
        <w:rPr>
          <w:sz w:val="22"/>
        </w:rPr>
        <w:t>tasks like code completion, testing, and debugging</w:t>
      </w:r>
    </w:p>
    <w:p>
      <w:r>
        <w:rPr>
          <w:sz w:val="22"/>
        </w:rPr>
        <w:t>are provided.</w:t>
      </w:r>
    </w:p>
    <w:p>
      <w:pPr>
        <w:jc w:val="left"/>
      </w:pPr>
      <w:r>
        <w:rPr>
          <w:b/>
          <w:color w:val="0070C0"/>
          <w:sz w:val="28"/>
        </w:rPr>
        <w:t>43</w:t>
      </w:r>
    </w:p>
    <w:p>
      <w:pPr>
        <w:jc w:val="left"/>
      </w:pPr>
      <w:r>
        <w:rPr>
          <w:b/>
          <w:color w:val="0070C0"/>
          <w:sz w:val="28"/>
        </w:rPr>
        <w:t>00:03:29,788 --&gt; 00:03:34,200</w:t>
      </w:r>
    </w:p>
    <w:p>
      <w:r>
        <w:rPr>
          <w:sz w:val="22"/>
        </w:rPr>
        <w:t>Developers learn to craft well-structured prompts</w:t>
      </w:r>
    </w:p>
    <w:p>
      <w:r>
        <w:rPr>
          <w:sz w:val="22"/>
        </w:rPr>
        <w:t>that maximize AI output quality.</w:t>
      </w:r>
    </w:p>
    <w:p>
      <w:pPr>
        <w:jc w:val="left"/>
      </w:pPr>
      <w:r>
        <w:rPr>
          <w:b/>
          <w:color w:val="0070C0"/>
          <w:sz w:val="28"/>
        </w:rPr>
        <w:t>44</w:t>
      </w:r>
    </w:p>
    <w:p>
      <w:pPr>
        <w:jc w:val="left"/>
      </w:pPr>
      <w:r>
        <w:rPr>
          <w:b/>
          <w:color w:val="0070C0"/>
          <w:sz w:val="28"/>
        </w:rPr>
        <w:t>00:03:34,450 --&gt; 00:03:40,812</w:t>
      </w:r>
    </w:p>
    <w:p>
      <w:r>
        <w:rPr>
          <w:sz w:val="22"/>
        </w:rPr>
        <w:t>The module includes case studies showcasing real-world</w:t>
      </w:r>
    </w:p>
    <w:p>
      <w:r>
        <w:rPr>
          <w:sz w:val="22"/>
        </w:rPr>
        <w:t>applications of prompt engineering and highlights</w:t>
      </w:r>
    </w:p>
    <w:p>
      <w:pPr>
        <w:jc w:val="left"/>
      </w:pPr>
      <w:r>
        <w:rPr>
          <w:b/>
          <w:color w:val="0070C0"/>
          <w:sz w:val="28"/>
        </w:rPr>
        <w:t>45</w:t>
      </w:r>
    </w:p>
    <w:p>
      <w:pPr>
        <w:jc w:val="left"/>
      </w:pPr>
      <w:r>
        <w:rPr>
          <w:b/>
          <w:color w:val="0070C0"/>
          <w:sz w:val="28"/>
        </w:rPr>
        <w:t>00:03:40,812 --&gt; 00:03:43,831</w:t>
      </w:r>
    </w:p>
    <w:p>
      <w:r>
        <w:rPr>
          <w:sz w:val="22"/>
        </w:rPr>
        <w:t>best practices and common pitfalls to avoid.</w:t>
      </w:r>
    </w:p>
    <w:p>
      <w:pPr>
        <w:jc w:val="left"/>
      </w:pPr>
      <w:r>
        <w:rPr>
          <w:b/>
          <w:color w:val="0070C0"/>
          <w:sz w:val="28"/>
        </w:rPr>
        <w:t>46</w:t>
      </w:r>
    </w:p>
    <w:p>
      <w:pPr>
        <w:jc w:val="left"/>
      </w:pPr>
      <w:r>
        <w:rPr>
          <w:b/>
          <w:color w:val="0070C0"/>
          <w:sz w:val="28"/>
        </w:rPr>
        <w:t>00:03:44,081 --&gt; 00:03:49,828</w:t>
      </w:r>
    </w:p>
    <w:p>
      <w:r>
        <w:rPr>
          <w:sz w:val="22"/>
        </w:rPr>
        <w:t>Lastly, a hands-on exercise guides learners through</w:t>
      </w:r>
    </w:p>
    <w:p>
      <w:r>
        <w:rPr>
          <w:sz w:val="22"/>
        </w:rPr>
        <w:t>setting up a development environment and making basic</w:t>
      </w:r>
    </w:p>
    <w:p>
      <w:pPr>
        <w:jc w:val="left"/>
      </w:pPr>
      <w:r>
        <w:rPr>
          <w:b/>
          <w:color w:val="0070C0"/>
          <w:sz w:val="28"/>
        </w:rPr>
        <w:t>47</w:t>
      </w:r>
    </w:p>
    <w:p>
      <w:pPr>
        <w:jc w:val="left"/>
      </w:pPr>
      <w:r>
        <w:rPr>
          <w:b/>
          <w:color w:val="0070C0"/>
          <w:sz w:val="28"/>
        </w:rPr>
        <w:t>00:03:49,828 --&gt; 00:03:55,365</w:t>
      </w:r>
    </w:p>
    <w:p>
      <w:r>
        <w:rPr>
          <w:sz w:val="22"/>
        </w:rPr>
        <w:t>API calls, providing code examples to reinforce key</w:t>
      </w:r>
    </w:p>
    <w:p>
      <w:r>
        <w:rPr>
          <w:sz w:val="22"/>
        </w:rPr>
        <w:t>concepts and enhance practical skills.</w:t>
      </w:r>
    </w:p>
    <w:p>
      <w:pPr>
        <w:jc w:val="left"/>
      </w:pPr>
      <w:r>
        <w:rPr>
          <w:b/>
          <w:color w:val="0070C0"/>
          <w:sz w:val="28"/>
        </w:rPr>
        <w:t>48</w:t>
      </w:r>
    </w:p>
    <w:p>
      <w:pPr>
        <w:jc w:val="left"/>
      </w:pPr>
      <w:r>
        <w:rPr>
          <w:b/>
          <w:color w:val="0070C0"/>
          <w:sz w:val="28"/>
        </w:rPr>
        <w:t>00:03:55,615 --&gt; 00:03:58,076</w:t>
      </w:r>
    </w:p>
    <w:p>
      <w:pPr>
        <w:jc w:val="left"/>
      </w:pPr>
      <w:r>
        <w:rPr>
          <w:b/>
          <w:color w:val="0070C0"/>
          <w:sz w:val="28"/>
        </w:rPr>
        <w:t>1.1 Overview of Prompt Engineering</w:t>
      </w:r>
    </w:p>
    <w:p>
      <w:pPr>
        <w:jc w:val="left"/>
      </w:pPr>
      <w:r>
        <w:rPr>
          <w:b/>
          <w:color w:val="0070C0"/>
          <w:sz w:val="28"/>
        </w:rPr>
        <w:t>49</w:t>
      </w:r>
    </w:p>
    <w:p>
      <w:pPr>
        <w:jc w:val="left"/>
      </w:pPr>
      <w:r>
        <w:rPr>
          <w:b/>
          <w:color w:val="0070C0"/>
          <w:sz w:val="28"/>
        </w:rPr>
        <w:t>00:03:58,327 --&gt; 00:04:04,120</w:t>
      </w:r>
    </w:p>
    <w:p>
      <w:r>
        <w:rPr>
          <w:sz w:val="22"/>
        </w:rPr>
        <w:t>Prompt engineering is crafting effective inputs or</w:t>
      </w:r>
    </w:p>
    <w:p>
      <w:r>
        <w:rPr>
          <w:sz w:val="22"/>
        </w:rPr>
        <w:t>prompts to interact with AI models to obtain accurate</w:t>
      </w:r>
    </w:p>
    <w:p>
      <w:pPr>
        <w:jc w:val="left"/>
      </w:pPr>
      <w:r>
        <w:rPr>
          <w:b/>
          <w:color w:val="0070C0"/>
          <w:sz w:val="28"/>
        </w:rPr>
        <w:t>50</w:t>
      </w:r>
    </w:p>
    <w:p>
      <w:pPr>
        <w:jc w:val="left"/>
      </w:pPr>
      <w:r>
        <w:rPr>
          <w:b/>
          <w:color w:val="0070C0"/>
          <w:sz w:val="28"/>
        </w:rPr>
        <w:t>00:04:04,120 --&gt; 00:04:05,525</w:t>
      </w:r>
    </w:p>
    <w:p>
      <w:r>
        <w:rPr>
          <w:sz w:val="22"/>
        </w:rPr>
        <w:t>and relevant outputs.</w:t>
      </w:r>
    </w:p>
    <w:p>
      <w:pPr>
        <w:jc w:val="left"/>
      </w:pPr>
      <w:r>
        <w:rPr>
          <w:b/>
          <w:color w:val="0070C0"/>
          <w:sz w:val="28"/>
        </w:rPr>
        <w:t>51</w:t>
      </w:r>
    </w:p>
    <w:p>
      <w:pPr>
        <w:jc w:val="left"/>
      </w:pPr>
      <w:r>
        <w:rPr>
          <w:b/>
          <w:color w:val="0070C0"/>
          <w:sz w:val="28"/>
        </w:rPr>
        <w:t>00:04:05,675 --&gt; 00:04:11,712</w:t>
      </w:r>
    </w:p>
    <w:p>
      <w:r>
        <w:rPr>
          <w:sz w:val="22"/>
        </w:rPr>
        <w:t>Software development involves designing specific,</w:t>
      </w:r>
    </w:p>
    <w:p>
      <w:r>
        <w:rPr>
          <w:sz w:val="22"/>
        </w:rPr>
        <w:t>structured queries or instructions that guide AI models,</w:t>
      </w:r>
    </w:p>
    <w:p>
      <w:pPr>
        <w:jc w:val="left"/>
      </w:pPr>
      <w:r>
        <w:rPr>
          <w:b/>
          <w:color w:val="0070C0"/>
          <w:sz w:val="28"/>
        </w:rPr>
        <w:t>52</w:t>
      </w:r>
    </w:p>
    <w:p>
      <w:pPr>
        <w:jc w:val="left"/>
      </w:pPr>
      <w:r>
        <w:rPr>
          <w:b/>
          <w:color w:val="0070C0"/>
          <w:sz w:val="28"/>
        </w:rPr>
        <w:t>00:04:11,712 --&gt; 00:04:16,728</w:t>
      </w:r>
    </w:p>
    <w:p>
      <w:r>
        <w:rPr>
          <w:sz w:val="22"/>
        </w:rPr>
        <w:t>such as GPT, to assist in coding, debugging, testing,</w:t>
      </w:r>
    </w:p>
    <w:p>
      <w:r>
        <w:rPr>
          <w:sz w:val="22"/>
        </w:rPr>
        <w:t>and other development tasks.</w:t>
      </w:r>
    </w:p>
    <w:p>
      <w:pPr>
        <w:jc w:val="left"/>
      </w:pPr>
      <w:r>
        <w:rPr>
          <w:b/>
          <w:color w:val="0070C0"/>
          <w:sz w:val="28"/>
        </w:rPr>
        <w:t>53</w:t>
      </w:r>
    </w:p>
    <w:p>
      <w:pPr>
        <w:jc w:val="left"/>
      </w:pPr>
      <w:r>
        <w:rPr>
          <w:b/>
          <w:color w:val="0070C0"/>
          <w:sz w:val="28"/>
        </w:rPr>
        <w:t>00:04:16,878 --&gt; 00:04:22,915</w:t>
      </w:r>
    </w:p>
    <w:p>
      <w:r>
        <w:rPr>
          <w:sz w:val="22"/>
        </w:rPr>
        <w:t>This process allows developers to control the AI's</w:t>
      </w:r>
    </w:p>
    <w:p>
      <w:r>
        <w:rPr>
          <w:sz w:val="22"/>
        </w:rPr>
        <w:t>behavior, ensuring that it generates useful and efficient</w:t>
      </w:r>
    </w:p>
    <w:p>
      <w:pPr>
        <w:jc w:val="left"/>
      </w:pPr>
      <w:r>
        <w:rPr>
          <w:b/>
          <w:color w:val="0070C0"/>
          <w:sz w:val="28"/>
        </w:rPr>
        <w:t>54</w:t>
      </w:r>
    </w:p>
    <w:p>
      <w:pPr>
        <w:jc w:val="left"/>
      </w:pPr>
      <w:r>
        <w:rPr>
          <w:b/>
          <w:color w:val="0070C0"/>
          <w:sz w:val="28"/>
        </w:rPr>
        <w:t>00:04:22,915 --&gt; 00:04:23,704</w:t>
      </w:r>
    </w:p>
    <w:p>
      <w:r>
        <w:rPr>
          <w:sz w:val="22"/>
        </w:rPr>
        <w:t>outputs.</w:t>
      </w:r>
    </w:p>
    <w:p>
      <w:pPr>
        <w:jc w:val="left"/>
      </w:pPr>
      <w:r>
        <w:rPr>
          <w:b/>
          <w:color w:val="0070C0"/>
          <w:sz w:val="28"/>
        </w:rPr>
        <w:t>55</w:t>
      </w:r>
    </w:p>
    <w:p>
      <w:pPr>
        <w:jc w:val="left"/>
      </w:pPr>
      <w:r>
        <w:rPr>
          <w:b/>
          <w:color w:val="0070C0"/>
          <w:sz w:val="28"/>
        </w:rPr>
        <w:t>00:04:23,854 --&gt; 00:04:30,170</w:t>
      </w:r>
    </w:p>
    <w:p>
      <w:r>
        <w:rPr>
          <w:sz w:val="22"/>
        </w:rPr>
        <w:t>By fine-tuning the prompts, developers can optimize</w:t>
      </w:r>
    </w:p>
    <w:p>
      <w:r>
        <w:rPr>
          <w:sz w:val="22"/>
        </w:rPr>
        <w:t>how AI responds, improving the performance and functionality</w:t>
      </w:r>
    </w:p>
    <w:p>
      <w:pPr>
        <w:jc w:val="left"/>
      </w:pPr>
      <w:r>
        <w:rPr>
          <w:b/>
          <w:color w:val="0070C0"/>
          <w:sz w:val="28"/>
        </w:rPr>
        <w:t>56</w:t>
      </w:r>
    </w:p>
    <w:p>
      <w:pPr>
        <w:jc w:val="left"/>
      </w:pPr>
      <w:r>
        <w:rPr>
          <w:b/>
          <w:color w:val="0070C0"/>
          <w:sz w:val="28"/>
        </w:rPr>
        <w:t>00:04:30,170 --&gt; 00:04:31,888</w:t>
      </w:r>
    </w:p>
    <w:p>
      <w:r>
        <w:rPr>
          <w:sz w:val="22"/>
        </w:rPr>
        <w:t>of AI-driven solutions.</w:t>
      </w:r>
    </w:p>
    <w:p>
      <w:pPr>
        <w:jc w:val="left"/>
      </w:pPr>
      <w:r>
        <w:rPr>
          <w:b/>
          <w:color w:val="0070C0"/>
          <w:sz w:val="28"/>
        </w:rPr>
        <w:t>57</w:t>
      </w:r>
    </w:p>
    <w:p>
      <w:pPr>
        <w:jc w:val="left"/>
      </w:pPr>
      <w:r>
        <w:rPr>
          <w:b/>
          <w:color w:val="0070C0"/>
          <w:sz w:val="28"/>
        </w:rPr>
        <w:t>00:04:32,138 --&gt; 00:04:36,875</w:t>
      </w:r>
    </w:p>
    <w:p>
      <w:pPr>
        <w:jc w:val="left"/>
      </w:pPr>
      <w:r>
        <w:rPr>
          <w:b/>
          <w:color w:val="0070C0"/>
          <w:sz w:val="28"/>
        </w:rPr>
        <w:t>1.1.1 Definition, Importance of Prompt Engineering</w:t>
      </w:r>
    </w:p>
    <w:p>
      <w:r>
        <w:rPr>
          <w:sz w:val="22"/>
        </w:rPr>
        <w:t>in Software Development</w:t>
      </w:r>
    </w:p>
    <w:p>
      <w:pPr>
        <w:jc w:val="left"/>
      </w:pPr>
      <w:r>
        <w:rPr>
          <w:b/>
          <w:color w:val="0070C0"/>
          <w:sz w:val="28"/>
        </w:rPr>
        <w:t>58</w:t>
      </w:r>
    </w:p>
    <w:p>
      <w:pPr>
        <w:jc w:val="left"/>
      </w:pPr>
      <w:r>
        <w:rPr>
          <w:b/>
          <w:color w:val="0070C0"/>
          <w:sz w:val="28"/>
        </w:rPr>
        <w:t>00:04:37,125 --&gt; 00:04:43,499</w:t>
      </w:r>
    </w:p>
    <w:p>
      <w:r>
        <w:rPr>
          <w:sz w:val="22"/>
        </w:rPr>
        <w:t>At its core, prompt engineering is the practice of</w:t>
      </w:r>
    </w:p>
    <w:p>
      <w:r>
        <w:rPr>
          <w:sz w:val="22"/>
        </w:rPr>
        <w:t>designing input queries for AI systems in a way that</w:t>
      </w:r>
    </w:p>
    <w:p>
      <w:pPr>
        <w:jc w:val="left"/>
      </w:pPr>
      <w:r>
        <w:rPr>
          <w:b/>
          <w:color w:val="0070C0"/>
          <w:sz w:val="28"/>
        </w:rPr>
        <w:t>59</w:t>
      </w:r>
    </w:p>
    <w:p>
      <w:pPr>
        <w:jc w:val="left"/>
      </w:pPr>
      <w:r>
        <w:rPr>
          <w:b/>
          <w:color w:val="0070C0"/>
          <w:sz w:val="28"/>
        </w:rPr>
        <w:t>00:04:43,499 --&gt; 00:04:46,413</w:t>
      </w:r>
    </w:p>
    <w:p>
      <w:r>
        <w:rPr>
          <w:sz w:val="22"/>
        </w:rPr>
        <w:t>directs them toward producing the desired outcome.</w:t>
      </w:r>
    </w:p>
    <w:p>
      <w:pPr>
        <w:jc w:val="left"/>
      </w:pPr>
      <w:r>
        <w:rPr>
          <w:b/>
          <w:color w:val="0070C0"/>
          <w:sz w:val="28"/>
        </w:rPr>
        <w:t>60</w:t>
      </w:r>
    </w:p>
    <w:p>
      <w:pPr>
        <w:jc w:val="left"/>
      </w:pPr>
      <w:r>
        <w:rPr>
          <w:b/>
          <w:color w:val="0070C0"/>
          <w:sz w:val="28"/>
        </w:rPr>
        <w:t>00:04:46,563 --&gt; 00:04:52,705</w:t>
      </w:r>
    </w:p>
    <w:p>
      <w:pPr>
        <w:jc w:val="left"/>
      </w:pPr>
      <w:r>
        <w:rPr>
          <w:b/>
          <w:color w:val="0070C0"/>
          <w:sz w:val="28"/>
        </w:rPr>
        <w:t>AI models like GPT-4 are trained on vast amounts</w:t>
      </w:r>
    </w:p>
    <w:p>
      <w:r>
        <w:rPr>
          <w:sz w:val="22"/>
        </w:rPr>
        <w:t>of data, which means their responses can vary based</w:t>
      </w:r>
    </w:p>
    <w:p>
      <w:pPr>
        <w:jc w:val="left"/>
      </w:pPr>
      <w:r>
        <w:rPr>
          <w:b/>
          <w:color w:val="0070C0"/>
          <w:sz w:val="28"/>
        </w:rPr>
        <w:t>61</w:t>
      </w:r>
    </w:p>
    <w:p>
      <w:pPr>
        <w:jc w:val="left"/>
      </w:pPr>
      <w:r>
        <w:rPr>
          <w:b/>
          <w:color w:val="0070C0"/>
          <w:sz w:val="28"/>
        </w:rPr>
        <w:t>00:04:52,705 --&gt; 00:04:54,179</w:t>
      </w:r>
    </w:p>
    <w:p>
      <w:r>
        <w:rPr>
          <w:sz w:val="22"/>
        </w:rPr>
        <w:t>on how a prompt is structured.</w:t>
      </w:r>
    </w:p>
    <w:p>
      <w:pPr>
        <w:jc w:val="left"/>
      </w:pPr>
      <w:r>
        <w:rPr>
          <w:b/>
          <w:color w:val="0070C0"/>
          <w:sz w:val="28"/>
        </w:rPr>
        <w:t>62</w:t>
      </w:r>
    </w:p>
    <w:p>
      <w:pPr>
        <w:jc w:val="left"/>
      </w:pPr>
      <w:r>
        <w:rPr>
          <w:b/>
          <w:color w:val="0070C0"/>
          <w:sz w:val="28"/>
        </w:rPr>
        <w:t>00:04:54,329 --&gt; 00:04:58,788</w:t>
      </w:r>
    </w:p>
    <w:p>
      <w:r>
        <w:rPr>
          <w:sz w:val="22"/>
        </w:rPr>
        <w:t>An effective prompt will be clear, concise, and designed</w:t>
      </w:r>
    </w:p>
    <w:p>
      <w:r>
        <w:rPr>
          <w:sz w:val="22"/>
        </w:rPr>
        <w:t>with the target outcome in mind.</w:t>
      </w:r>
    </w:p>
    <w:p>
      <w:pPr>
        <w:jc w:val="left"/>
      </w:pPr>
      <w:r>
        <w:rPr>
          <w:b/>
          <w:color w:val="0070C0"/>
          <w:sz w:val="28"/>
        </w:rPr>
        <w:t>63</w:t>
      </w:r>
    </w:p>
    <w:p>
      <w:pPr>
        <w:jc w:val="left"/>
      </w:pPr>
      <w:r>
        <w:rPr>
          <w:b/>
          <w:color w:val="0070C0"/>
          <w:sz w:val="28"/>
        </w:rPr>
        <w:t>00:04:58,938 --&gt; 00:05:05,184</w:t>
      </w:r>
    </w:p>
    <w:p>
      <w:r>
        <w:rPr>
          <w:sz w:val="22"/>
        </w:rPr>
        <w:t>For example, when using an AI model to generate code,</w:t>
      </w:r>
    </w:p>
    <w:p>
      <w:r>
        <w:rPr>
          <w:sz w:val="22"/>
        </w:rPr>
        <w:t>a poorly designed prompt may result in irrelevant</w:t>
      </w:r>
    </w:p>
    <w:p>
      <w:pPr>
        <w:jc w:val="left"/>
      </w:pPr>
      <w:r>
        <w:rPr>
          <w:b/>
          <w:color w:val="0070C0"/>
          <w:sz w:val="28"/>
        </w:rPr>
        <w:t>64</w:t>
      </w:r>
    </w:p>
    <w:p>
      <w:pPr>
        <w:jc w:val="left"/>
      </w:pPr>
      <w:r>
        <w:rPr>
          <w:b/>
          <w:color w:val="0070C0"/>
          <w:sz w:val="28"/>
        </w:rPr>
        <w:t>00:05:05,184 --&gt; 00:05:07,111</w:t>
      </w:r>
    </w:p>
    <w:p>
      <w:r>
        <w:rPr>
          <w:sz w:val="22"/>
        </w:rPr>
        <w:t>or overly complex code.</w:t>
      </w:r>
    </w:p>
    <w:p>
      <w:pPr>
        <w:jc w:val="left"/>
      </w:pPr>
      <w:r>
        <w:rPr>
          <w:b/>
          <w:color w:val="0070C0"/>
          <w:sz w:val="28"/>
        </w:rPr>
        <w:t>65</w:t>
      </w:r>
    </w:p>
    <w:p>
      <w:pPr>
        <w:jc w:val="left"/>
      </w:pPr>
      <w:r>
        <w:rPr>
          <w:b/>
          <w:color w:val="0070C0"/>
          <w:sz w:val="28"/>
        </w:rPr>
        <w:t>00:05:07,261 --&gt; 00:05:11,766</w:t>
      </w:r>
    </w:p>
    <w:p>
      <w:r>
        <w:rPr>
          <w:sz w:val="22"/>
        </w:rPr>
        <w:t>In contrast, a well-crafted prompt will yield accurate</w:t>
      </w:r>
    </w:p>
    <w:p>
      <w:r>
        <w:rPr>
          <w:sz w:val="22"/>
        </w:rPr>
        <w:t>and efficient solutions.</w:t>
      </w:r>
    </w:p>
    <w:p>
      <w:pPr>
        <w:jc w:val="left"/>
      </w:pPr>
      <w:r>
        <w:rPr>
          <w:b/>
          <w:color w:val="0070C0"/>
          <w:sz w:val="28"/>
        </w:rPr>
        <w:t>66</w:t>
      </w:r>
    </w:p>
    <w:p>
      <w:pPr>
        <w:jc w:val="left"/>
      </w:pPr>
      <w:r>
        <w:rPr>
          <w:b/>
          <w:color w:val="0070C0"/>
          <w:sz w:val="28"/>
        </w:rPr>
        <w:t>00:05:12,016 --&gt; 00:05:16,567</w:t>
      </w:r>
    </w:p>
    <w:p>
      <w:r>
        <w:rPr>
          <w:sz w:val="22"/>
        </w:rPr>
        <w:t>Prompt engineering can be likened to giving precise</w:t>
      </w:r>
    </w:p>
    <w:p>
      <w:r>
        <w:rPr>
          <w:sz w:val="22"/>
        </w:rPr>
        <w:t>instructions to a skilled assistant.</w:t>
      </w:r>
    </w:p>
    <w:p>
      <w:pPr>
        <w:jc w:val="left"/>
      </w:pPr>
      <w:r>
        <w:rPr>
          <w:b/>
          <w:color w:val="0070C0"/>
          <w:sz w:val="28"/>
        </w:rPr>
        <w:t>67</w:t>
      </w:r>
    </w:p>
    <w:p>
      <w:pPr>
        <w:jc w:val="left"/>
      </w:pPr>
      <w:r>
        <w:rPr>
          <w:b/>
          <w:color w:val="0070C0"/>
          <w:sz w:val="28"/>
        </w:rPr>
        <w:t>00:05:16,717 --&gt; 00:05:21,129</w:t>
      </w:r>
    </w:p>
    <w:p>
      <w:r>
        <w:rPr>
          <w:sz w:val="22"/>
        </w:rPr>
        <w:t>The more specific and well-structured the instructions,</w:t>
      </w:r>
    </w:p>
    <w:p>
      <w:r>
        <w:rPr>
          <w:sz w:val="22"/>
        </w:rPr>
        <w:t>the better the results.</w:t>
      </w:r>
    </w:p>
    <w:p>
      <w:pPr>
        <w:jc w:val="left"/>
      </w:pPr>
      <w:r>
        <w:rPr>
          <w:b/>
          <w:color w:val="0070C0"/>
          <w:sz w:val="28"/>
        </w:rPr>
        <w:t>68</w:t>
      </w:r>
    </w:p>
    <w:p>
      <w:pPr>
        <w:jc w:val="left"/>
      </w:pPr>
      <w:r>
        <w:rPr>
          <w:b/>
          <w:color w:val="0070C0"/>
          <w:sz w:val="28"/>
        </w:rPr>
        <w:t>00:05:21,279 --&gt; 00:05:27,188</w:t>
      </w:r>
    </w:p>
    <w:p>
      <w:r>
        <w:rPr>
          <w:sz w:val="22"/>
        </w:rPr>
        <w:t>This is particularly important in software development,</w:t>
      </w:r>
    </w:p>
    <w:p>
      <w:r>
        <w:rPr>
          <w:sz w:val="22"/>
        </w:rPr>
        <w:t>where outputs must be predictable, reliable, and optimized</w:t>
      </w:r>
    </w:p>
    <w:p>
      <w:pPr>
        <w:jc w:val="left"/>
      </w:pPr>
      <w:r>
        <w:rPr>
          <w:b/>
          <w:color w:val="0070C0"/>
          <w:sz w:val="28"/>
        </w:rPr>
        <w:t>69</w:t>
      </w:r>
    </w:p>
    <w:p>
      <w:pPr>
        <w:jc w:val="left"/>
      </w:pPr>
      <w:r>
        <w:rPr>
          <w:b/>
          <w:color w:val="0070C0"/>
          <w:sz w:val="28"/>
        </w:rPr>
        <w:t>00:05:27,188 --&gt; 00:05:28,245</w:t>
      </w:r>
    </w:p>
    <w:p>
      <w:r>
        <w:rPr>
          <w:sz w:val="22"/>
        </w:rPr>
        <w:t>for performance.</w:t>
      </w:r>
    </w:p>
    <w:p>
      <w:pPr>
        <w:jc w:val="left"/>
      </w:pPr>
      <w:r>
        <w:rPr>
          <w:b/>
          <w:color w:val="0070C0"/>
          <w:sz w:val="28"/>
        </w:rPr>
        <w:t>70</w:t>
      </w:r>
    </w:p>
    <w:p>
      <w:pPr>
        <w:jc w:val="left"/>
      </w:pPr>
      <w:r>
        <w:rPr>
          <w:b/>
          <w:color w:val="0070C0"/>
          <w:sz w:val="28"/>
        </w:rPr>
        <w:t>00:05:30,045 --&gt; 00:05:31,206</w:t>
      </w:r>
    </w:p>
    <w:p>
      <w:r>
        <w:rPr>
          <w:sz w:val="22"/>
        </w:rPr>
        <w:t>Elements of Prompt</w:t>
      </w:r>
    </w:p>
    <w:p>
      <w:pPr>
        <w:jc w:val="left"/>
      </w:pPr>
      <w:r>
        <w:rPr>
          <w:b/>
          <w:color w:val="0070C0"/>
          <w:sz w:val="28"/>
        </w:rPr>
        <w:t>71</w:t>
      </w:r>
    </w:p>
    <w:p>
      <w:pPr>
        <w:jc w:val="left"/>
      </w:pPr>
      <w:r>
        <w:rPr>
          <w:b/>
          <w:color w:val="0070C0"/>
          <w:sz w:val="28"/>
        </w:rPr>
        <w:t>00:05:31,455 --&gt; 00:05:36,993</w:t>
      </w:r>
    </w:p>
    <w:p>
      <w:r>
        <w:rPr>
          <w:sz w:val="22"/>
        </w:rPr>
        <w:t>Prompts used for instructing or interacting with AI</w:t>
      </w:r>
    </w:p>
    <w:p>
      <w:r>
        <w:rPr>
          <w:sz w:val="22"/>
        </w:rPr>
        <w:t>models typically consist of several key elements to</w:t>
      </w:r>
    </w:p>
    <w:p>
      <w:pPr>
        <w:jc w:val="left"/>
      </w:pPr>
      <w:r>
        <w:rPr>
          <w:b/>
          <w:color w:val="0070C0"/>
          <w:sz w:val="28"/>
        </w:rPr>
        <w:t>72</w:t>
      </w:r>
    </w:p>
    <w:p>
      <w:pPr>
        <w:jc w:val="left"/>
      </w:pPr>
      <w:r>
        <w:rPr>
          <w:b/>
          <w:color w:val="0070C0"/>
          <w:sz w:val="28"/>
        </w:rPr>
        <w:t>00:05:36,993 --&gt; 00:05:40,976</w:t>
      </w:r>
    </w:p>
    <w:p>
      <w:r>
        <w:rPr>
          <w:sz w:val="22"/>
        </w:rPr>
        <w:t>communicate the desired input effectively, as shown</w:t>
      </w:r>
    </w:p>
    <w:p>
      <w:r>
        <w:rPr>
          <w:sz w:val="22"/>
        </w:rPr>
        <w:t>in the following figure.</w:t>
      </w:r>
    </w:p>
    <w:p>
      <w:pPr>
        <w:jc w:val="left"/>
      </w:pPr>
      <w:r>
        <w:rPr>
          <w:b/>
          <w:color w:val="0070C0"/>
          <w:sz w:val="28"/>
        </w:rPr>
        <w:t>73</w:t>
      </w:r>
    </w:p>
    <w:p>
      <w:pPr>
        <w:jc w:val="left"/>
      </w:pPr>
      <w:r>
        <w:rPr>
          <w:b/>
          <w:color w:val="0070C0"/>
          <w:sz w:val="28"/>
        </w:rPr>
        <w:t>00:05:41,126 --&gt; 00:05:42,705</w:t>
      </w:r>
    </w:p>
    <w:p>
      <w:pPr>
        <w:jc w:val="left"/>
      </w:pPr>
      <w:r>
        <w:rPr>
          <w:color w:val="000000"/>
          <w:sz w:val="24"/>
          <w:u w:val="single"/>
        </w:rPr>
        <w:t>These elements include:</w:t>
      </w:r>
    </w:p>
    <w:p>
      <w:pPr>
        <w:jc w:val="left"/>
      </w:pPr>
      <w:r>
        <w:rPr>
          <w:b/>
          <w:color w:val="0070C0"/>
          <w:sz w:val="28"/>
        </w:rPr>
        <w:t>74</w:t>
      </w:r>
    </w:p>
    <w:p>
      <w:pPr>
        <w:jc w:val="left"/>
      </w:pPr>
      <w:r>
        <w:rPr>
          <w:b/>
          <w:color w:val="0070C0"/>
          <w:sz w:val="28"/>
        </w:rPr>
        <w:t>00:05:43,036 --&gt; 00:05:48,713</w:t>
      </w:r>
    </w:p>
    <w:p>
      <w:pPr>
        <w:pStyle w:val="ListBullet"/>
      </w:pPr>
      <w:r>
        <w:rPr>
          <w:color w:val="000000"/>
          <w:sz w:val="22"/>
        </w:rPr>
        <w:t>· Context: Providing relevant background information</w:t>
      </w:r>
    </w:p>
    <w:p>
      <w:r>
        <w:rPr>
          <w:sz w:val="22"/>
        </w:rPr>
        <w:t>ensures the AI understands the prompt's purpose.</w:t>
      </w:r>
    </w:p>
    <w:p>
      <w:pPr>
        <w:jc w:val="left"/>
      </w:pPr>
      <w:r>
        <w:rPr>
          <w:b/>
          <w:color w:val="0070C0"/>
          <w:sz w:val="28"/>
        </w:rPr>
        <w:t>75</w:t>
      </w:r>
    </w:p>
    <w:p>
      <w:pPr>
        <w:jc w:val="left"/>
      </w:pPr>
      <w:r>
        <w:rPr>
          <w:b/>
          <w:color w:val="0070C0"/>
          <w:sz w:val="28"/>
        </w:rPr>
        <w:t>00:05:48,863 --&gt; 00:05:53,554</w:t>
      </w:r>
    </w:p>
    <w:p>
      <w:r>
        <w:rPr>
          <w:sz w:val="22"/>
        </w:rPr>
        <w:t>This could involve details about the topic or referencing</w:t>
      </w:r>
    </w:p>
    <w:p>
      <w:r>
        <w:rPr>
          <w:sz w:val="22"/>
        </w:rPr>
        <w:t>prior statements or questions.</w:t>
      </w:r>
    </w:p>
    <w:p>
      <w:pPr>
        <w:jc w:val="left"/>
      </w:pPr>
      <w:r>
        <w:rPr>
          <w:b/>
          <w:color w:val="0070C0"/>
          <w:sz w:val="28"/>
        </w:rPr>
        <w:t>76</w:t>
      </w:r>
    </w:p>
    <w:p>
      <w:pPr>
        <w:jc w:val="left"/>
      </w:pPr>
      <w:r>
        <w:rPr>
          <w:b/>
          <w:color w:val="0070C0"/>
          <w:sz w:val="28"/>
        </w:rPr>
        <w:t>00:05:53,874 --&gt; 00:05:57,101</w:t>
      </w:r>
    </w:p>
    <w:p>
      <w:pPr>
        <w:pStyle w:val="ListBullet"/>
      </w:pPr>
      <w:r>
        <w:rPr>
          <w:color w:val="000000"/>
          <w:sz w:val="22"/>
        </w:rPr>
        <w:t>· Intent: Clearly state what you want the AI to do.</w:t>
      </w:r>
    </w:p>
    <w:p>
      <w:pPr>
        <w:jc w:val="left"/>
      </w:pPr>
      <w:r>
        <w:rPr>
          <w:b/>
          <w:color w:val="0070C0"/>
          <w:sz w:val="28"/>
        </w:rPr>
        <w:t>77</w:t>
      </w:r>
    </w:p>
    <w:p>
      <w:pPr>
        <w:jc w:val="left"/>
      </w:pPr>
      <w:r>
        <w:rPr>
          <w:b/>
          <w:color w:val="0070C0"/>
          <w:sz w:val="28"/>
        </w:rPr>
        <w:t>00:05:57,251 --&gt; 00:06:03,462</w:t>
      </w:r>
    </w:p>
    <w:p>
      <w:r>
        <w:rPr>
          <w:sz w:val="22"/>
        </w:rPr>
        <w:t>Be specific about the task or type of response, whether</w:t>
      </w:r>
    </w:p>
    <w:p>
      <w:r>
        <w:rPr>
          <w:sz w:val="22"/>
        </w:rPr>
        <w:t>summarizing text, answering a factual question, or</w:t>
      </w:r>
    </w:p>
    <w:p>
      <w:pPr>
        <w:jc w:val="left"/>
      </w:pPr>
      <w:r>
        <w:rPr>
          <w:b/>
          <w:color w:val="0070C0"/>
          <w:sz w:val="28"/>
        </w:rPr>
        <w:t>78</w:t>
      </w:r>
    </w:p>
    <w:p>
      <w:pPr>
        <w:jc w:val="left"/>
      </w:pPr>
      <w:r>
        <w:rPr>
          <w:b/>
          <w:color w:val="0070C0"/>
          <w:sz w:val="28"/>
        </w:rPr>
        <w:t>00:06:03,462 --&gt; 00:06:04,728</w:t>
      </w:r>
    </w:p>
    <w:p>
      <w:r>
        <w:rPr>
          <w:sz w:val="22"/>
        </w:rPr>
        <w:t>generating content.</w:t>
      </w:r>
    </w:p>
    <w:p>
      <w:pPr>
        <w:jc w:val="left"/>
      </w:pPr>
      <w:r>
        <w:rPr>
          <w:b/>
          <w:color w:val="0070C0"/>
          <w:sz w:val="28"/>
        </w:rPr>
        <w:t>79</w:t>
      </w:r>
    </w:p>
    <w:p>
      <w:pPr>
        <w:jc w:val="left"/>
      </w:pPr>
      <w:r>
        <w:rPr>
          <w:b/>
          <w:color w:val="0070C0"/>
          <w:sz w:val="28"/>
        </w:rPr>
        <w:t>00:06:05,071 --&gt; 00:06:11,363</w:t>
      </w:r>
    </w:p>
    <w:p>
      <w:pPr>
        <w:pStyle w:val="ListBullet"/>
      </w:pPr>
      <w:r>
        <w:rPr>
          <w:color w:val="000000"/>
          <w:sz w:val="22"/>
        </w:rPr>
        <w:t>· Examples: Including examples helps clarify your</w:t>
      </w:r>
    </w:p>
    <w:p>
      <w:r>
        <w:rPr>
          <w:sz w:val="22"/>
        </w:rPr>
        <w:t>intent and offers reference points for the AI, such</w:t>
      </w:r>
    </w:p>
    <w:p>
      <w:pPr>
        <w:jc w:val="left"/>
      </w:pPr>
      <w:r>
        <w:rPr>
          <w:b/>
          <w:color w:val="0070C0"/>
          <w:sz w:val="28"/>
        </w:rPr>
        <w:t>80</w:t>
      </w:r>
    </w:p>
    <w:p>
      <w:pPr>
        <w:jc w:val="left"/>
      </w:pPr>
      <w:r>
        <w:rPr>
          <w:b/>
          <w:color w:val="0070C0"/>
          <w:sz w:val="28"/>
        </w:rPr>
        <w:t>00:06:11,363 --&gt; 00:06:14,962</w:t>
      </w:r>
    </w:p>
    <w:p>
      <w:r>
        <w:rPr>
          <w:sz w:val="22"/>
        </w:rPr>
        <w:t>as sample sentences or similar queries related to</w:t>
      </w:r>
    </w:p>
    <w:p>
      <w:r>
        <w:rPr>
          <w:sz w:val="22"/>
        </w:rPr>
        <w:t>the task.</w:t>
      </w:r>
    </w:p>
    <w:p>
      <w:pPr>
        <w:jc w:val="left"/>
      </w:pPr>
      <w:r>
        <w:rPr>
          <w:b/>
          <w:color w:val="0070C0"/>
          <w:sz w:val="28"/>
        </w:rPr>
        <w:t>81</w:t>
      </w:r>
    </w:p>
    <w:p>
      <w:pPr>
        <w:jc w:val="left"/>
      </w:pPr>
      <w:r>
        <w:rPr>
          <w:b/>
          <w:color w:val="0070C0"/>
          <w:sz w:val="28"/>
        </w:rPr>
        <w:t>00:06:15,293 --&gt; 00:06:21,017</w:t>
      </w:r>
    </w:p>
    <w:p>
      <w:pPr>
        <w:pStyle w:val="ListBullet"/>
      </w:pPr>
      <w:r>
        <w:rPr>
          <w:color w:val="000000"/>
          <w:sz w:val="22"/>
        </w:rPr>
        <w:t>· Format: Specify how you want the response structured,</w:t>
      </w:r>
    </w:p>
    <w:p>
      <w:r>
        <w:rPr>
          <w:sz w:val="22"/>
        </w:rPr>
        <w:t>whether in sentence form, paragraph format, or with</w:t>
      </w:r>
    </w:p>
    <w:p>
      <w:pPr>
        <w:jc w:val="left"/>
      </w:pPr>
      <w:r>
        <w:rPr>
          <w:b/>
          <w:color w:val="0070C0"/>
          <w:sz w:val="28"/>
        </w:rPr>
        <w:t>82</w:t>
      </w:r>
    </w:p>
    <w:p>
      <w:pPr>
        <w:jc w:val="left"/>
      </w:pPr>
      <w:r>
        <w:rPr>
          <w:b/>
          <w:color w:val="0070C0"/>
          <w:sz w:val="28"/>
        </w:rPr>
        <w:t>00:06:21,017 --&gt; 00:06:23,432</w:t>
      </w:r>
    </w:p>
    <w:p>
      <w:r>
        <w:rPr>
          <w:sz w:val="22"/>
        </w:rPr>
        <w:t>a particular tone (formal or informal).</w:t>
      </w:r>
    </w:p>
    <w:p>
      <w:pPr>
        <w:jc w:val="left"/>
      </w:pPr>
      <w:r>
        <w:rPr>
          <w:b/>
          <w:color w:val="0070C0"/>
          <w:sz w:val="28"/>
        </w:rPr>
        <w:t>83</w:t>
      </w:r>
    </w:p>
    <w:p>
      <w:pPr>
        <w:jc w:val="left"/>
      </w:pPr>
      <w:r>
        <w:rPr>
          <w:b/>
          <w:color w:val="0070C0"/>
          <w:sz w:val="28"/>
        </w:rPr>
        <w:t>00:06:23,763 --&gt; 00:06:28,280</w:t>
      </w:r>
    </w:p>
    <w:p>
      <w:pPr>
        <w:pStyle w:val="ListBullet"/>
      </w:pPr>
      <w:r>
        <w:rPr>
          <w:color w:val="000000"/>
          <w:sz w:val="22"/>
        </w:rPr>
        <w:t>· Constraints: Set limitations to ensure the response</w:t>
      </w:r>
    </w:p>
    <w:p>
      <w:r>
        <w:rPr>
          <w:sz w:val="22"/>
        </w:rPr>
        <w:t>meets your requirements.</w:t>
      </w:r>
    </w:p>
    <w:p>
      <w:pPr>
        <w:jc w:val="left"/>
      </w:pPr>
      <w:r>
        <w:rPr>
          <w:b/>
          <w:color w:val="0070C0"/>
          <w:sz w:val="28"/>
        </w:rPr>
        <w:t>84</w:t>
      </w:r>
    </w:p>
    <w:p>
      <w:pPr>
        <w:jc w:val="left"/>
      </w:pPr>
      <w:r>
        <w:rPr>
          <w:b/>
          <w:color w:val="0070C0"/>
          <w:sz w:val="28"/>
        </w:rPr>
        <w:t>00:06:28,430 --&gt; 00:06:33,399</w:t>
      </w:r>
    </w:p>
    <w:p>
      <w:r>
        <w:rPr>
          <w:sz w:val="22"/>
        </w:rPr>
        <w:t>This could include restricting length, avoiding specific</w:t>
      </w:r>
    </w:p>
    <w:p>
      <w:r>
        <w:rPr>
          <w:sz w:val="22"/>
        </w:rPr>
        <w:t>content, or emphasizing certain points.</w:t>
      </w:r>
    </w:p>
    <w:p>
      <w:pPr>
        <w:jc w:val="left"/>
      </w:pPr>
      <w:r>
        <w:rPr>
          <w:b/>
          <w:color w:val="0070C0"/>
          <w:sz w:val="28"/>
        </w:rPr>
        <w:t>85</w:t>
      </w:r>
    </w:p>
    <w:p>
      <w:pPr>
        <w:jc w:val="left"/>
      </w:pPr>
      <w:r>
        <w:rPr>
          <w:b/>
          <w:color w:val="0070C0"/>
          <w:sz w:val="28"/>
        </w:rPr>
        <w:t>00:06:33,719 --&gt; 00:06:40,418</w:t>
      </w:r>
    </w:p>
    <w:p>
      <w:pPr>
        <w:pStyle w:val="ListBullet"/>
      </w:pPr>
      <w:r>
        <w:rPr>
          <w:color w:val="000000"/>
          <w:sz w:val="22"/>
        </w:rPr>
        <w:t>· Clarifications: For complex prompts, including instructions</w:t>
      </w:r>
    </w:p>
    <w:p>
      <w:r>
        <w:rPr>
          <w:sz w:val="22"/>
        </w:rPr>
        <w:t>for the AI to request clarification can lead to more</w:t>
      </w:r>
    </w:p>
    <w:p>
      <w:pPr>
        <w:jc w:val="left"/>
      </w:pPr>
      <w:r>
        <w:rPr>
          <w:b/>
          <w:color w:val="0070C0"/>
          <w:sz w:val="28"/>
        </w:rPr>
        <w:t>86</w:t>
      </w:r>
    </w:p>
    <w:p>
      <w:pPr>
        <w:jc w:val="left"/>
      </w:pPr>
      <w:r>
        <w:rPr>
          <w:b/>
          <w:color w:val="0070C0"/>
          <w:sz w:val="28"/>
        </w:rPr>
        <w:t>00:06:40,418 --&gt; 00:06:41,683</w:t>
      </w:r>
    </w:p>
    <w:p>
      <w:r>
        <w:rPr>
          <w:sz w:val="22"/>
        </w:rPr>
        <w:t>accurate outputs.</w:t>
      </w:r>
    </w:p>
    <w:p>
      <w:pPr>
        <w:jc w:val="left"/>
      </w:pPr>
      <w:r>
        <w:rPr>
          <w:b/>
          <w:color w:val="0070C0"/>
          <w:sz w:val="28"/>
        </w:rPr>
        <w:t>87</w:t>
      </w:r>
    </w:p>
    <w:p>
      <w:pPr>
        <w:jc w:val="left"/>
      </w:pPr>
      <w:r>
        <w:rPr>
          <w:b/>
          <w:color w:val="0070C0"/>
          <w:sz w:val="28"/>
        </w:rPr>
        <w:t>00:06:42,223 --&gt; 00:06:47,703</w:t>
      </w:r>
    </w:p>
    <w:p>
      <w:pPr>
        <w:pStyle w:val="ListBullet"/>
      </w:pPr>
      <w:r>
        <w:rPr>
          <w:color w:val="000000"/>
          <w:sz w:val="22"/>
        </w:rPr>
        <w:t>· User Input: Interactive systems often use prompts</w:t>
      </w:r>
    </w:p>
    <w:p>
      <w:r>
        <w:rPr>
          <w:sz w:val="22"/>
        </w:rPr>
        <w:t>containing user queries to provide context for the</w:t>
      </w:r>
    </w:p>
    <w:p>
      <w:pPr>
        <w:jc w:val="left"/>
      </w:pPr>
      <w:r>
        <w:rPr>
          <w:b/>
          <w:color w:val="0070C0"/>
          <w:sz w:val="28"/>
        </w:rPr>
        <w:t>88</w:t>
      </w:r>
    </w:p>
    <w:p>
      <w:pPr>
        <w:jc w:val="left"/>
      </w:pPr>
      <w:r>
        <w:rPr>
          <w:b/>
          <w:color w:val="0070C0"/>
          <w:sz w:val="28"/>
        </w:rPr>
        <w:t>00:06:47,703 --&gt; 00:06:48,388</w:t>
      </w:r>
    </w:p>
    <w:p>
      <w:r>
        <w:rPr>
          <w:sz w:val="22"/>
        </w:rPr>
        <w:t>AI.</w:t>
      </w:r>
    </w:p>
    <w:p>
      <w:pPr>
        <w:jc w:val="left"/>
      </w:pPr>
      <w:r>
        <w:rPr>
          <w:b/>
          <w:color w:val="0070C0"/>
          <w:sz w:val="28"/>
        </w:rPr>
        <w:t>89</w:t>
      </w:r>
    </w:p>
    <w:p>
      <w:pPr>
        <w:jc w:val="left"/>
      </w:pPr>
      <w:r>
        <w:rPr>
          <w:b/>
          <w:color w:val="0070C0"/>
          <w:sz w:val="28"/>
        </w:rPr>
        <w:t>00:06:48,708 --&gt; 00:06:55,186</w:t>
      </w:r>
    </w:p>
    <w:p>
      <w:pPr>
        <w:pStyle w:val="ListBullet"/>
      </w:pPr>
      <w:r>
        <w:rPr>
          <w:color w:val="000000"/>
          <w:sz w:val="22"/>
        </w:rPr>
        <w:t>· Feedback Loop: Include mechanisms to evaluate responses,</w:t>
      </w:r>
    </w:p>
    <w:p>
      <w:r>
        <w:rPr>
          <w:sz w:val="22"/>
        </w:rPr>
        <w:t>allowing improvements over time through model refinement.</w:t>
      </w:r>
    </w:p>
    <w:p>
      <w:pPr>
        <w:jc w:val="left"/>
      </w:pPr>
      <w:r>
        <w:rPr>
          <w:b/>
          <w:color w:val="0070C0"/>
          <w:sz w:val="28"/>
        </w:rPr>
        <w:t>90</w:t>
      </w:r>
    </w:p>
    <w:p>
      <w:pPr>
        <w:jc w:val="left"/>
      </w:pPr>
      <w:r>
        <w:rPr>
          <w:b/>
          <w:color w:val="0070C0"/>
          <w:sz w:val="28"/>
        </w:rPr>
        <w:t>00:06:55,529 --&gt; 00:07:01,717</w:t>
      </w:r>
    </w:p>
    <w:p>
      <w:pPr>
        <w:pStyle w:val="ListBullet"/>
      </w:pPr>
      <w:r>
        <w:rPr>
          <w:color w:val="000000"/>
          <w:sz w:val="22"/>
        </w:rPr>
        <w:t>· Testing and Iteration: Fine-tuning the prompt through</w:t>
      </w:r>
    </w:p>
    <w:p>
      <w:r>
        <w:rPr>
          <w:sz w:val="22"/>
        </w:rPr>
        <w:t>testing and experimentation is essential for optimizing</w:t>
      </w:r>
    </w:p>
    <w:p>
      <w:pPr>
        <w:jc w:val="left"/>
      </w:pPr>
      <w:r>
        <w:rPr>
          <w:b/>
          <w:color w:val="0070C0"/>
          <w:sz w:val="28"/>
        </w:rPr>
        <w:t>91</w:t>
      </w:r>
    </w:p>
    <w:p>
      <w:pPr>
        <w:jc w:val="left"/>
      </w:pPr>
      <w:r>
        <w:rPr>
          <w:b/>
          <w:color w:val="0070C0"/>
          <w:sz w:val="28"/>
        </w:rPr>
        <w:t>00:07:01,717 --&gt; 00:07:02,913</w:t>
      </w:r>
    </w:p>
    <w:p>
      <w:r>
        <w:rPr>
          <w:sz w:val="22"/>
        </w:rPr>
        <w:t>AI performance.</w:t>
      </w:r>
    </w:p>
    <w:p>
      <w:pPr>
        <w:jc w:val="left"/>
      </w:pPr>
      <w:r>
        <w:rPr>
          <w:b/>
          <w:color w:val="0070C0"/>
          <w:sz w:val="28"/>
        </w:rPr>
        <w:t>92</w:t>
      </w:r>
    </w:p>
    <w:p>
      <w:pPr>
        <w:jc w:val="left"/>
      </w:pPr>
      <w:r>
        <w:rPr>
          <w:b/>
          <w:color w:val="0070C0"/>
          <w:sz w:val="28"/>
        </w:rPr>
        <w:t>00:07:05,514 --&gt; 00:07:08,811</w:t>
      </w:r>
    </w:p>
    <w:p>
      <w:r>
        <w:rPr>
          <w:sz w:val="22"/>
        </w:rPr>
        <w:t>Importance of Prompt Engineering in Software Development</w:t>
      </w:r>
    </w:p>
    <w:p>
      <w:pPr>
        <w:jc w:val="left"/>
      </w:pPr>
      <w:r>
        <w:rPr>
          <w:b/>
          <w:color w:val="0070C0"/>
          <w:sz w:val="28"/>
        </w:rPr>
        <w:t>93</w:t>
      </w:r>
    </w:p>
    <w:p>
      <w:pPr>
        <w:jc w:val="left"/>
      </w:pPr>
      <w:r>
        <w:rPr>
          <w:b/>
          <w:color w:val="0070C0"/>
          <w:sz w:val="28"/>
        </w:rPr>
        <w:t>00:07:09,061 --&gt; 00:07:14,169</w:t>
      </w:r>
    </w:p>
    <w:p>
      <w:r>
        <w:rPr>
          <w:sz w:val="22"/>
        </w:rPr>
        <w:t>In software development, prompt engineering plays</w:t>
      </w:r>
    </w:p>
    <w:p>
      <w:pPr>
        <w:jc w:val="left"/>
      </w:pPr>
      <w:r>
        <w:rPr>
          <w:color w:val="000000"/>
          <w:sz w:val="24"/>
          <w:u w:val="single"/>
        </w:rPr>
        <w:t>a pivotal role for several reasons:</w:t>
      </w:r>
    </w:p>
    <w:p>
      <w:pPr>
        <w:jc w:val="left"/>
      </w:pPr>
      <w:r>
        <w:rPr>
          <w:b/>
          <w:color w:val="0070C0"/>
          <w:sz w:val="28"/>
        </w:rPr>
        <w:t>94</w:t>
      </w:r>
    </w:p>
    <w:p>
      <w:pPr>
        <w:jc w:val="left"/>
      </w:pPr>
      <w:r>
        <w:rPr>
          <w:b/>
          <w:color w:val="0070C0"/>
          <w:sz w:val="28"/>
        </w:rPr>
        <w:t>00:07:14,489 --&gt; 00:07:16,555</w:t>
      </w:r>
    </w:p>
    <w:p>
      <w:pPr>
        <w:pStyle w:val="ListBullet"/>
      </w:pPr>
      <w:r>
        <w:rPr>
          <w:color w:val="000000"/>
          <w:sz w:val="22"/>
        </w:rPr>
        <w:t>· Enhancing Developer Productivity</w:t>
      </w:r>
    </w:p>
    <w:p>
      <w:pPr>
        <w:jc w:val="left"/>
      </w:pPr>
      <w:r>
        <w:rPr>
          <w:b/>
          <w:color w:val="0070C0"/>
          <w:sz w:val="28"/>
        </w:rPr>
        <w:t>95</w:t>
      </w:r>
    </w:p>
    <w:p>
      <w:pPr>
        <w:jc w:val="left"/>
      </w:pPr>
      <w:r>
        <w:rPr>
          <w:b/>
          <w:color w:val="0070C0"/>
          <w:sz w:val="28"/>
        </w:rPr>
        <w:t>00:07:16,805 --&gt; 00:07:22,947</w:t>
      </w:r>
    </w:p>
    <w:p>
      <w:r>
        <w:rPr>
          <w:sz w:val="22"/>
        </w:rPr>
        <w:t>Prompt engineering enables developers to leverage</w:t>
      </w:r>
    </w:p>
    <w:p>
      <w:r>
        <w:rPr>
          <w:sz w:val="22"/>
        </w:rPr>
        <w:t>AI models for routine or repetitive tasks like code</w:t>
      </w:r>
    </w:p>
    <w:p>
      <w:pPr>
        <w:jc w:val="left"/>
      </w:pPr>
      <w:r>
        <w:rPr>
          <w:b/>
          <w:color w:val="0070C0"/>
          <w:sz w:val="28"/>
        </w:rPr>
        <w:t>96</w:t>
      </w:r>
    </w:p>
    <w:p>
      <w:pPr>
        <w:jc w:val="left"/>
      </w:pPr>
      <w:r>
        <w:rPr>
          <w:b/>
          <w:color w:val="0070C0"/>
          <w:sz w:val="28"/>
        </w:rPr>
        <w:t>00:07:22,947 --&gt; 00:07:26,558</w:t>
      </w:r>
    </w:p>
    <w:p>
      <w:r>
        <w:rPr>
          <w:sz w:val="22"/>
        </w:rPr>
        <w:t>generation, documentation, debugging, and testing.</w:t>
      </w:r>
    </w:p>
    <w:p>
      <w:pPr>
        <w:jc w:val="left"/>
      </w:pPr>
      <w:r>
        <w:rPr>
          <w:b/>
          <w:color w:val="0070C0"/>
          <w:sz w:val="28"/>
        </w:rPr>
        <w:t>97</w:t>
      </w:r>
    </w:p>
    <w:p>
      <w:pPr>
        <w:jc w:val="left"/>
      </w:pPr>
      <w:r>
        <w:rPr>
          <w:b/>
          <w:color w:val="0070C0"/>
          <w:sz w:val="28"/>
        </w:rPr>
        <w:t>00:07:26,708 --&gt; 00:07:32,141</w:t>
      </w:r>
    </w:p>
    <w:p>
      <w:r>
        <w:rPr>
          <w:sz w:val="22"/>
        </w:rPr>
        <w:t>By crafting the right prompts, developers can significantly</w:t>
      </w:r>
    </w:p>
    <w:p>
      <w:r>
        <w:rPr>
          <w:sz w:val="22"/>
        </w:rPr>
        <w:t>reduce the time required for these tasks.</w:t>
      </w:r>
    </w:p>
    <w:p>
      <w:pPr>
        <w:jc w:val="left"/>
      </w:pPr>
      <w:r>
        <w:rPr>
          <w:b/>
          <w:color w:val="0070C0"/>
          <w:sz w:val="28"/>
        </w:rPr>
        <w:t>98</w:t>
      </w:r>
    </w:p>
    <w:p>
      <w:pPr>
        <w:jc w:val="left"/>
      </w:pPr>
      <w:r>
        <w:rPr>
          <w:b/>
          <w:color w:val="0070C0"/>
          <w:sz w:val="28"/>
        </w:rPr>
        <w:t>00:07:32,291 --&gt; 00:07:38,340</w:t>
      </w:r>
    </w:p>
    <w:p>
      <w:r>
        <w:rPr>
          <w:sz w:val="22"/>
        </w:rPr>
        <w:t>Instead of writing large chunks of boilerplate code,</w:t>
      </w:r>
    </w:p>
    <w:p>
      <w:r>
        <w:rPr>
          <w:sz w:val="22"/>
        </w:rPr>
        <w:t>a developer can instruct the AI to do so using a simple</w:t>
      </w:r>
    </w:p>
    <w:p>
      <w:pPr>
        <w:jc w:val="left"/>
      </w:pPr>
      <w:r>
        <w:rPr>
          <w:b/>
          <w:color w:val="0070C0"/>
          <w:sz w:val="28"/>
        </w:rPr>
        <w:t>99</w:t>
      </w:r>
    </w:p>
    <w:p>
      <w:pPr>
        <w:jc w:val="left"/>
      </w:pPr>
      <w:r>
        <w:rPr>
          <w:b/>
          <w:color w:val="0070C0"/>
          <w:sz w:val="28"/>
        </w:rPr>
        <w:t>00:07:38,340 --&gt; 00:07:42,415</w:t>
      </w:r>
    </w:p>
    <w:p>
      <w:r>
        <w:rPr>
          <w:sz w:val="22"/>
        </w:rPr>
        <w:t>prompt, freeing them up to focus on more critical</w:t>
      </w:r>
    </w:p>
    <w:p>
      <w:r>
        <w:rPr>
          <w:sz w:val="22"/>
        </w:rPr>
        <w:t>aspects of the project.</w:t>
      </w:r>
    </w:p>
    <w:p>
      <w:pPr>
        <w:jc w:val="left"/>
      </w:pPr>
      <w:r>
        <w:rPr>
          <w:b/>
          <w:color w:val="0070C0"/>
          <w:sz w:val="28"/>
        </w:rPr>
        <w:t>100</w:t>
      </w:r>
    </w:p>
    <w:p>
      <w:pPr>
        <w:jc w:val="left"/>
      </w:pPr>
      <w:r>
        <w:rPr>
          <w:b/>
          <w:color w:val="0070C0"/>
          <w:sz w:val="28"/>
        </w:rPr>
        <w:t>00:07:43,065 --&gt; 00:07:43,622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101</w:t>
      </w:r>
    </w:p>
    <w:p>
      <w:pPr>
        <w:jc w:val="left"/>
      </w:pPr>
      <w:r>
        <w:rPr>
          <w:b/>
          <w:color w:val="0070C0"/>
          <w:sz w:val="28"/>
        </w:rPr>
        <w:t>00:07:43,772 --&gt; 00:07:45,305</w:t>
      </w:r>
    </w:p>
    <w:p>
      <w:r>
        <w:rPr>
          <w:sz w:val="22"/>
        </w:rPr>
        <w:t>Improving Code Quality</w:t>
      </w:r>
    </w:p>
    <w:p>
      <w:pPr>
        <w:jc w:val="left"/>
      </w:pPr>
      <w:r>
        <w:rPr>
          <w:b/>
          <w:color w:val="0070C0"/>
          <w:sz w:val="28"/>
        </w:rPr>
        <w:t>102</w:t>
      </w:r>
    </w:p>
    <w:p>
      <w:pPr>
        <w:jc w:val="left"/>
      </w:pPr>
      <w:r>
        <w:rPr>
          <w:b/>
          <w:color w:val="0070C0"/>
          <w:sz w:val="28"/>
        </w:rPr>
        <w:t>00:07:45,555 --&gt; 00:07:51,685</w:t>
      </w:r>
    </w:p>
    <w:p>
      <w:r>
        <w:rPr>
          <w:sz w:val="22"/>
        </w:rPr>
        <w:t>AI models can help generate high-quality, clean code</w:t>
      </w:r>
    </w:p>
    <w:p>
      <w:r>
        <w:rPr>
          <w:sz w:val="22"/>
        </w:rPr>
        <w:t>when appropriately given structured prompts.</w:t>
      </w:r>
    </w:p>
    <w:p>
      <w:pPr>
        <w:jc w:val="left"/>
      </w:pPr>
      <w:r>
        <w:rPr>
          <w:b/>
          <w:color w:val="0070C0"/>
          <w:sz w:val="28"/>
        </w:rPr>
        <w:t>103</w:t>
      </w:r>
    </w:p>
    <w:p>
      <w:pPr>
        <w:jc w:val="left"/>
      </w:pPr>
      <w:r>
        <w:rPr>
          <w:b/>
          <w:color w:val="0070C0"/>
          <w:sz w:val="28"/>
        </w:rPr>
        <w:t>00:07:51,835 --&gt; 00:07:57,953</w:t>
      </w:r>
    </w:p>
    <w:p>
      <w:r>
        <w:rPr>
          <w:sz w:val="22"/>
        </w:rPr>
        <w:t>They can also assist in providing optimal solutions,</w:t>
      </w:r>
    </w:p>
    <w:p>
      <w:r>
        <w:rPr>
          <w:sz w:val="22"/>
        </w:rPr>
        <w:t>avoiding common errors, and following best practices</w:t>
      </w:r>
    </w:p>
    <w:p>
      <w:pPr>
        <w:jc w:val="left"/>
      </w:pPr>
      <w:r>
        <w:rPr>
          <w:b/>
          <w:color w:val="0070C0"/>
          <w:sz w:val="28"/>
        </w:rPr>
        <w:t>104</w:t>
      </w:r>
    </w:p>
    <w:p>
      <w:pPr>
        <w:jc w:val="left"/>
      </w:pPr>
      <w:r>
        <w:rPr>
          <w:b/>
          <w:color w:val="0070C0"/>
          <w:sz w:val="28"/>
        </w:rPr>
        <w:t>00:07:57,953 --&gt; 00:07:58,708</w:t>
      </w:r>
    </w:p>
    <w:p>
      <w:r>
        <w:rPr>
          <w:sz w:val="22"/>
        </w:rPr>
        <w:t>in coding.</w:t>
      </w:r>
    </w:p>
    <w:p>
      <w:pPr>
        <w:jc w:val="left"/>
      </w:pPr>
      <w:r>
        <w:rPr>
          <w:b/>
          <w:color w:val="0070C0"/>
          <w:sz w:val="28"/>
        </w:rPr>
        <w:t>105</w:t>
      </w:r>
    </w:p>
    <w:p>
      <w:pPr>
        <w:jc w:val="left"/>
      </w:pPr>
      <w:r>
        <w:rPr>
          <w:b/>
          <w:color w:val="0070C0"/>
          <w:sz w:val="28"/>
        </w:rPr>
        <w:t>00:07:58,858 --&gt; 00:08:05,418</w:t>
      </w:r>
    </w:p>
    <w:p>
      <w:r>
        <w:rPr>
          <w:sz w:val="22"/>
        </w:rPr>
        <w:t>Developers can prompt the AI to suggest improvements</w:t>
      </w:r>
    </w:p>
    <w:p>
      <w:r>
        <w:rPr>
          <w:sz w:val="22"/>
        </w:rPr>
        <w:t>or refactor existing code, ensuring the codebase remains</w:t>
      </w:r>
    </w:p>
    <w:p>
      <w:pPr>
        <w:jc w:val="left"/>
      </w:pPr>
      <w:r>
        <w:rPr>
          <w:b/>
          <w:color w:val="0070C0"/>
          <w:sz w:val="28"/>
        </w:rPr>
        <w:t>106</w:t>
      </w:r>
    </w:p>
    <w:p>
      <w:pPr>
        <w:jc w:val="left"/>
      </w:pPr>
      <w:r>
        <w:rPr>
          <w:b/>
          <w:color w:val="0070C0"/>
          <w:sz w:val="28"/>
        </w:rPr>
        <w:t>00:08:05,418 --&gt; 00:08:06,939</w:t>
      </w:r>
    </w:p>
    <w:p>
      <w:r>
        <w:rPr>
          <w:sz w:val="22"/>
        </w:rPr>
        <w:t>efficient and maintainable.</w:t>
      </w:r>
    </w:p>
    <w:p>
      <w:pPr>
        <w:jc w:val="left"/>
      </w:pPr>
      <w:r>
        <w:rPr>
          <w:b/>
          <w:color w:val="0070C0"/>
          <w:sz w:val="28"/>
        </w:rPr>
        <w:t>107</w:t>
      </w:r>
    </w:p>
    <w:p>
      <w:pPr>
        <w:jc w:val="left"/>
      </w:pPr>
      <w:r>
        <w:rPr>
          <w:b/>
          <w:color w:val="0070C0"/>
          <w:sz w:val="28"/>
        </w:rPr>
        <w:t>00:08:07,189 --&gt; 00:08:12,158</w:t>
      </w:r>
    </w:p>
    <w:p>
      <w:r>
        <w:rPr>
          <w:sz w:val="22"/>
        </w:rPr>
        <w:t>The AI can analyze the function and provide suggestions</w:t>
      </w:r>
    </w:p>
    <w:p>
      <w:r>
        <w:rPr>
          <w:sz w:val="22"/>
        </w:rPr>
        <w:t>to enhance its efficiency.</w:t>
      </w:r>
    </w:p>
    <w:p>
      <w:pPr>
        <w:jc w:val="left"/>
      </w:pPr>
      <w:r>
        <w:rPr>
          <w:b/>
          <w:color w:val="0070C0"/>
          <w:sz w:val="28"/>
        </w:rPr>
        <w:t>108</w:t>
      </w:r>
    </w:p>
    <w:p>
      <w:pPr>
        <w:jc w:val="left"/>
      </w:pPr>
      <w:r>
        <w:rPr>
          <w:b/>
          <w:color w:val="0070C0"/>
          <w:sz w:val="28"/>
        </w:rPr>
        <w:t>00:08:12,308 --&gt; 00:08:18,519</w:t>
      </w:r>
    </w:p>
    <w:p>
      <w:r>
        <w:rPr>
          <w:sz w:val="22"/>
        </w:rPr>
        <w:t>It might identify opportunities to reduce time complexity,</w:t>
      </w:r>
    </w:p>
    <w:p>
      <w:r>
        <w:rPr>
          <w:sz w:val="22"/>
        </w:rPr>
        <w:t>eliminate redundant operations, or suggest alternative</w:t>
      </w:r>
    </w:p>
    <w:p>
      <w:pPr>
        <w:jc w:val="left"/>
      </w:pPr>
      <w:r>
        <w:rPr>
          <w:b/>
          <w:color w:val="0070C0"/>
          <w:sz w:val="28"/>
        </w:rPr>
        <w:t>109</w:t>
      </w:r>
    </w:p>
    <w:p>
      <w:pPr>
        <w:jc w:val="left"/>
      </w:pPr>
      <w:r>
        <w:rPr>
          <w:b/>
          <w:color w:val="0070C0"/>
          <w:sz w:val="28"/>
        </w:rPr>
        <w:t>00:08:18,519 --&gt; 00:08:19,413</w:t>
      </w:r>
    </w:p>
    <w:p>
      <w:r>
        <w:rPr>
          <w:sz w:val="22"/>
        </w:rPr>
        <w:t>algorithms.</w:t>
      </w:r>
    </w:p>
    <w:p>
      <w:pPr>
        <w:jc w:val="left"/>
      </w:pPr>
      <w:r>
        <w:rPr>
          <w:b/>
          <w:color w:val="0070C0"/>
          <w:sz w:val="28"/>
        </w:rPr>
        <w:t>110</w:t>
      </w:r>
    </w:p>
    <w:p>
      <w:pPr>
        <w:jc w:val="left"/>
      </w:pPr>
      <w:r>
        <w:rPr>
          <w:b/>
          <w:color w:val="0070C0"/>
          <w:sz w:val="28"/>
        </w:rPr>
        <w:t>00:08:20,063 --&gt; 00:08:20,713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111</w:t>
      </w:r>
    </w:p>
    <w:p>
      <w:pPr>
        <w:jc w:val="left"/>
      </w:pPr>
      <w:r>
        <w:rPr>
          <w:b/>
          <w:color w:val="0070C0"/>
          <w:sz w:val="28"/>
        </w:rPr>
        <w:t>00:08:20,863 --&gt; 00:08:23,557</w:t>
      </w:r>
    </w:p>
    <w:p>
      <w:r>
        <w:rPr>
          <w:sz w:val="22"/>
        </w:rPr>
        <w:t>Accelerating Debugging and Error Detection</w:t>
      </w:r>
    </w:p>
    <w:p>
      <w:pPr>
        <w:jc w:val="left"/>
      </w:pPr>
      <w:r>
        <w:rPr>
          <w:b/>
          <w:color w:val="0070C0"/>
          <w:sz w:val="28"/>
        </w:rPr>
        <w:t>112</w:t>
      </w:r>
    </w:p>
    <w:p>
      <w:pPr>
        <w:jc w:val="left"/>
      </w:pPr>
      <w:r>
        <w:rPr>
          <w:b/>
          <w:color w:val="0070C0"/>
          <w:sz w:val="28"/>
        </w:rPr>
        <w:t>00:08:23,807 --&gt; 00:08:27,893</w:t>
      </w:r>
    </w:p>
    <w:p>
      <w:r>
        <w:rPr>
          <w:sz w:val="22"/>
        </w:rPr>
        <w:t>Debugging is one of the most time-consuming aspects</w:t>
      </w:r>
    </w:p>
    <w:p>
      <w:r>
        <w:rPr>
          <w:sz w:val="22"/>
        </w:rPr>
        <w:t>of software development.</w:t>
      </w:r>
    </w:p>
    <w:p>
      <w:pPr>
        <w:jc w:val="left"/>
      </w:pPr>
      <w:r>
        <w:rPr>
          <w:b/>
          <w:color w:val="0070C0"/>
          <w:sz w:val="28"/>
        </w:rPr>
        <w:t>113</w:t>
      </w:r>
    </w:p>
    <w:p>
      <w:pPr>
        <w:jc w:val="left"/>
      </w:pPr>
      <w:r>
        <w:rPr>
          <w:b/>
          <w:color w:val="0070C0"/>
          <w:sz w:val="28"/>
        </w:rPr>
        <w:t>00:08:28,043 --&gt; 00:08:34,510</w:t>
      </w:r>
    </w:p>
    <w:p>
      <w:r>
        <w:rPr>
          <w:sz w:val="22"/>
        </w:rPr>
        <w:t>Prompt engineering can help diagnose issues more</w:t>
      </w:r>
    </w:p>
    <w:p>
      <w:r>
        <w:rPr>
          <w:sz w:val="22"/>
        </w:rPr>
        <w:t>quickly by directing AI models to analyze and debug</w:t>
      </w:r>
    </w:p>
    <w:p>
      <w:pPr>
        <w:jc w:val="left"/>
      </w:pPr>
      <w:r>
        <w:rPr>
          <w:b/>
          <w:color w:val="0070C0"/>
          <w:sz w:val="28"/>
        </w:rPr>
        <w:t>114</w:t>
      </w:r>
    </w:p>
    <w:p>
      <w:pPr>
        <w:jc w:val="left"/>
      </w:pPr>
      <w:r>
        <w:rPr>
          <w:b/>
          <w:color w:val="0070C0"/>
          <w:sz w:val="28"/>
        </w:rPr>
        <w:t>00:08:34,510 --&gt; 00:08:35,567</w:t>
      </w:r>
    </w:p>
    <w:p>
      <w:r>
        <w:rPr>
          <w:sz w:val="22"/>
        </w:rPr>
        <w:t>code snippets.</w:t>
      </w:r>
    </w:p>
    <w:p>
      <w:pPr>
        <w:jc w:val="left"/>
      </w:pPr>
      <w:r>
        <w:rPr>
          <w:b/>
          <w:color w:val="0070C0"/>
          <w:sz w:val="28"/>
        </w:rPr>
        <w:t>115</w:t>
      </w:r>
    </w:p>
    <w:p>
      <w:pPr>
        <w:jc w:val="left"/>
      </w:pPr>
      <w:r>
        <w:rPr>
          <w:b/>
          <w:color w:val="0070C0"/>
          <w:sz w:val="28"/>
        </w:rPr>
        <w:t>00:08:35,717 --&gt; 00:08:41,104</w:t>
      </w:r>
    </w:p>
    <w:p>
      <w:r>
        <w:rPr>
          <w:sz w:val="22"/>
        </w:rPr>
        <w:t>Instead of manually sifting through hundreds of lines</w:t>
      </w:r>
    </w:p>
    <w:p>
      <w:r>
        <w:rPr>
          <w:sz w:val="22"/>
        </w:rPr>
        <w:t>of code, developers can use prompts to pinpoint the</w:t>
      </w:r>
    </w:p>
    <w:p>
      <w:pPr>
        <w:jc w:val="left"/>
      </w:pPr>
      <w:r>
        <w:rPr>
          <w:b/>
          <w:color w:val="0070C0"/>
          <w:sz w:val="28"/>
        </w:rPr>
        <w:t>116</w:t>
      </w:r>
    </w:p>
    <w:p>
      <w:pPr>
        <w:jc w:val="left"/>
      </w:pPr>
      <w:r>
        <w:rPr>
          <w:b/>
          <w:color w:val="0070C0"/>
          <w:sz w:val="28"/>
        </w:rPr>
        <w:t>00:08:41,104 --&gt; 00:08:42,218</w:t>
      </w:r>
    </w:p>
    <w:p>
      <w:r>
        <w:rPr>
          <w:sz w:val="22"/>
        </w:rPr>
        <w:t>issue faster.</w:t>
      </w:r>
    </w:p>
    <w:p>
      <w:pPr>
        <w:jc w:val="left"/>
      </w:pPr>
      <w:r>
        <w:rPr>
          <w:b/>
          <w:color w:val="0070C0"/>
          <w:sz w:val="28"/>
        </w:rPr>
        <w:t>117</w:t>
      </w:r>
    </w:p>
    <w:p>
      <w:pPr>
        <w:jc w:val="left"/>
      </w:pPr>
      <w:r>
        <w:rPr>
          <w:b/>
          <w:color w:val="0070C0"/>
          <w:sz w:val="28"/>
        </w:rPr>
        <w:t>00:08:42,868 --&gt; 00:08:43,565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118</w:t>
      </w:r>
    </w:p>
    <w:p>
      <w:pPr>
        <w:jc w:val="left"/>
      </w:pPr>
      <w:r>
        <w:rPr>
          <w:b/>
          <w:color w:val="0070C0"/>
          <w:sz w:val="28"/>
        </w:rPr>
        <w:t>00:08:43,715 --&gt; 00:08:46,223</w:t>
      </w:r>
    </w:p>
    <w:p>
      <w:r>
        <w:rPr>
          <w:sz w:val="22"/>
        </w:rPr>
        <w:t>Streamlining Testing and Quality Assurance</w:t>
      </w:r>
    </w:p>
    <w:p>
      <w:pPr>
        <w:jc w:val="left"/>
      </w:pPr>
      <w:r>
        <w:rPr>
          <w:b/>
          <w:color w:val="0070C0"/>
          <w:sz w:val="28"/>
        </w:rPr>
        <w:t>119</w:t>
      </w:r>
    </w:p>
    <w:p>
      <w:pPr>
        <w:jc w:val="left"/>
      </w:pPr>
      <w:r>
        <w:rPr>
          <w:b/>
          <w:color w:val="0070C0"/>
          <w:sz w:val="28"/>
        </w:rPr>
        <w:t>00:08:46,473 --&gt; 00:08:52,115</w:t>
      </w:r>
    </w:p>
    <w:p>
      <w:r>
        <w:rPr>
          <w:sz w:val="22"/>
        </w:rPr>
        <w:t>Prompt engineering can also streamline the process</w:t>
      </w:r>
    </w:p>
    <w:p>
      <w:r>
        <w:rPr>
          <w:sz w:val="22"/>
        </w:rPr>
        <w:t>of generating test cases, running simulations, and</w:t>
      </w:r>
    </w:p>
    <w:p>
      <w:pPr>
        <w:jc w:val="left"/>
      </w:pPr>
      <w:r>
        <w:rPr>
          <w:b/>
          <w:color w:val="0070C0"/>
          <w:sz w:val="28"/>
        </w:rPr>
        <w:t>120</w:t>
      </w:r>
    </w:p>
    <w:p>
      <w:pPr>
        <w:jc w:val="left"/>
      </w:pPr>
      <w:r>
        <w:rPr>
          <w:b/>
          <w:color w:val="0070C0"/>
          <w:sz w:val="28"/>
        </w:rPr>
        <w:t>00:08:52,115 --&gt; 00:08:53,764</w:t>
      </w:r>
    </w:p>
    <w:p>
      <w:r>
        <w:rPr>
          <w:sz w:val="22"/>
        </w:rPr>
        <w:t>conducting performance tests.</w:t>
      </w:r>
    </w:p>
    <w:p>
      <w:pPr>
        <w:jc w:val="left"/>
      </w:pPr>
      <w:r>
        <w:rPr>
          <w:b/>
          <w:color w:val="0070C0"/>
          <w:sz w:val="28"/>
        </w:rPr>
        <w:t>121</w:t>
      </w:r>
    </w:p>
    <w:p>
      <w:pPr>
        <w:jc w:val="left"/>
      </w:pPr>
      <w:r>
        <w:rPr>
          <w:b/>
          <w:color w:val="0070C0"/>
          <w:sz w:val="28"/>
        </w:rPr>
        <w:t>00:08:53,914 --&gt; 00:08:59,800</w:t>
      </w:r>
    </w:p>
    <w:p>
      <w:r>
        <w:rPr>
          <w:sz w:val="22"/>
        </w:rPr>
        <w:t>By crafting detailed prompts, developers can ensure</w:t>
      </w:r>
    </w:p>
    <w:p>
      <w:r>
        <w:rPr>
          <w:sz w:val="22"/>
        </w:rPr>
        <w:t>that AI generates robust test cases covering edge</w:t>
      </w:r>
    </w:p>
    <w:p>
      <w:pPr>
        <w:jc w:val="left"/>
      </w:pPr>
      <w:r>
        <w:rPr>
          <w:b/>
          <w:color w:val="0070C0"/>
          <w:sz w:val="28"/>
        </w:rPr>
        <w:t>122</w:t>
      </w:r>
    </w:p>
    <w:p>
      <w:pPr>
        <w:jc w:val="left"/>
      </w:pPr>
      <w:r>
        <w:rPr>
          <w:b/>
          <w:color w:val="0070C0"/>
          <w:sz w:val="28"/>
        </w:rPr>
        <w:t>00:08:59,800 --&gt; 00:09:03,712</w:t>
      </w:r>
    </w:p>
    <w:p>
      <w:r>
        <w:rPr>
          <w:sz w:val="22"/>
        </w:rPr>
        <w:t>conditions, exceptions, and other scenarios that might</w:t>
      </w:r>
    </w:p>
    <w:p>
      <w:r>
        <w:rPr>
          <w:sz w:val="22"/>
        </w:rPr>
        <w:t>be overlooked.</w:t>
      </w:r>
    </w:p>
    <w:p>
      <w:pPr>
        <w:jc w:val="left"/>
      </w:pPr>
      <w:r>
        <w:rPr>
          <w:b/>
          <w:color w:val="0070C0"/>
          <w:sz w:val="28"/>
        </w:rPr>
        <w:t>123</w:t>
      </w:r>
    </w:p>
    <w:p>
      <w:pPr>
        <w:jc w:val="left"/>
      </w:pPr>
      <w:r>
        <w:rPr>
          <w:b/>
          <w:color w:val="0070C0"/>
          <w:sz w:val="28"/>
        </w:rPr>
        <w:t>00:09:04,362 --&gt; 00:09:06,080</w:t>
      </w:r>
    </w:p>
    <w:p>
      <w:r>
        <w:rPr>
          <w:sz w:val="22"/>
        </w:rPr>
        <w:t>Required Unittest Cases</w:t>
      </w:r>
    </w:p>
    <w:p>
      <w:pPr>
        <w:jc w:val="left"/>
      </w:pPr>
      <w:r>
        <w:rPr>
          <w:b/>
          <w:color w:val="0070C0"/>
          <w:sz w:val="28"/>
        </w:rPr>
        <w:t>124</w:t>
      </w:r>
    </w:p>
    <w:p>
      <w:pPr>
        <w:jc w:val="left"/>
      </w:pPr>
      <w:r>
        <w:rPr>
          <w:b/>
          <w:color w:val="0070C0"/>
          <w:sz w:val="28"/>
        </w:rPr>
        <w:t>00:09:06,331 --&gt; 00:09:06,888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125</w:t>
      </w:r>
    </w:p>
    <w:p>
      <w:pPr>
        <w:jc w:val="left"/>
      </w:pPr>
      <w:r>
        <w:rPr>
          <w:b/>
          <w:color w:val="0070C0"/>
          <w:sz w:val="28"/>
        </w:rPr>
        <w:t>00:09:07,038 --&gt; 00:09:08,478</w:t>
      </w:r>
    </w:p>
    <w:p>
      <w:r>
        <w:rPr>
          <w:sz w:val="22"/>
        </w:rPr>
        <w:t>Test successful login.</w:t>
      </w:r>
    </w:p>
    <w:p>
      <w:pPr>
        <w:jc w:val="left"/>
      </w:pPr>
      <w:r>
        <w:rPr>
          <w:b/>
          <w:color w:val="0070C0"/>
          <w:sz w:val="28"/>
        </w:rPr>
        <w:t>126</w:t>
      </w:r>
    </w:p>
    <w:p>
      <w:pPr>
        <w:jc w:val="left"/>
      </w:pPr>
      <w:r>
        <w:rPr>
          <w:b/>
          <w:color w:val="0070C0"/>
          <w:sz w:val="28"/>
        </w:rPr>
        <w:t>00:09:08,809 --&gt; 00:09:14,533</w:t>
      </w:r>
    </w:p>
    <w:p>
      <w:pPr>
        <w:pStyle w:val="ListBullet"/>
      </w:pPr>
      <w:r>
        <w:rPr>
          <w:color w:val="000000"/>
          <w:sz w:val="22"/>
        </w:rPr>
        <w:t>· Test if valid credentials (username and password)</w:t>
      </w:r>
    </w:p>
    <w:p>
      <w:r>
        <w:rPr>
          <w:sz w:val="22"/>
        </w:rPr>
        <w:t>return the message "Login successful."</w:t>
      </w:r>
    </w:p>
    <w:p>
      <w:pPr>
        <w:jc w:val="left"/>
      </w:pPr>
      <w:r>
        <w:rPr>
          <w:b/>
          <w:color w:val="0070C0"/>
          <w:sz w:val="28"/>
        </w:rPr>
        <w:t>127</w:t>
      </w:r>
    </w:p>
    <w:p>
      <w:pPr>
        <w:jc w:val="left"/>
      </w:pPr>
      <w:r>
        <w:rPr>
          <w:b/>
          <w:color w:val="0070C0"/>
          <w:sz w:val="28"/>
        </w:rPr>
        <w:t>00:09:14,783 --&gt; 00:09:15,340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128</w:t>
      </w:r>
    </w:p>
    <w:p>
      <w:pPr>
        <w:jc w:val="left"/>
      </w:pPr>
      <w:r>
        <w:rPr>
          <w:b/>
          <w:color w:val="0070C0"/>
          <w:sz w:val="28"/>
        </w:rPr>
        <w:t>00:09:15,490 --&gt; 00:09:17,626</w:t>
      </w:r>
    </w:p>
    <w:p>
      <w:r>
        <w:rPr>
          <w:sz w:val="22"/>
        </w:rPr>
        <w:t>Test login with invalid credentials.</w:t>
      </w:r>
    </w:p>
    <w:p>
      <w:pPr>
        <w:jc w:val="left"/>
      </w:pPr>
      <w:r>
        <w:rPr>
          <w:b/>
          <w:color w:val="0070C0"/>
          <w:sz w:val="28"/>
        </w:rPr>
        <w:t>129</w:t>
      </w:r>
    </w:p>
    <w:p>
      <w:pPr>
        <w:jc w:val="left"/>
      </w:pPr>
      <w:r>
        <w:rPr>
          <w:b/>
          <w:color w:val="0070C0"/>
          <w:sz w:val="28"/>
        </w:rPr>
        <w:t>00:09:17,969 --&gt; 00:09:23,170</w:t>
      </w:r>
    </w:p>
    <w:p>
      <w:pPr>
        <w:pStyle w:val="ListBullet"/>
      </w:pPr>
      <w:r>
        <w:rPr>
          <w:color w:val="000000"/>
          <w:sz w:val="22"/>
        </w:rPr>
        <w:t>· Test if an incorrect username or password returns</w:t>
      </w:r>
    </w:p>
    <w:p>
      <w:r>
        <w:rPr>
          <w:sz w:val="22"/>
        </w:rPr>
        <w:t>the message "Invalid credentials."</w:t>
      </w:r>
    </w:p>
    <w:p>
      <w:pPr>
        <w:jc w:val="left"/>
      </w:pPr>
      <w:r>
        <w:rPr>
          <w:b/>
          <w:color w:val="0070C0"/>
          <w:sz w:val="28"/>
        </w:rPr>
        <w:t>130</w:t>
      </w:r>
    </w:p>
    <w:p>
      <w:pPr>
        <w:jc w:val="left"/>
      </w:pPr>
      <w:r>
        <w:rPr>
          <w:b/>
          <w:color w:val="0070C0"/>
          <w:sz w:val="28"/>
        </w:rPr>
        <w:t>00:09:23,420 --&gt; 00:09:24,070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131</w:t>
      </w:r>
    </w:p>
    <w:p>
      <w:pPr>
        <w:jc w:val="left"/>
      </w:pPr>
      <w:r>
        <w:rPr>
          <w:b/>
          <w:color w:val="0070C0"/>
          <w:sz w:val="28"/>
        </w:rPr>
        <w:t>00:09:24,220 --&gt; 00:09:26,960</w:t>
      </w:r>
    </w:p>
    <w:p>
      <w:r>
        <w:rPr>
          <w:sz w:val="22"/>
        </w:rPr>
        <w:t>Test password change with the correct old password.</w:t>
      </w:r>
    </w:p>
    <w:p>
      <w:pPr>
        <w:jc w:val="left"/>
      </w:pPr>
      <w:r>
        <w:rPr>
          <w:b/>
          <w:color w:val="0070C0"/>
          <w:sz w:val="28"/>
        </w:rPr>
        <w:t>132</w:t>
      </w:r>
    </w:p>
    <w:p>
      <w:pPr>
        <w:jc w:val="left"/>
      </w:pPr>
      <w:r>
        <w:rPr>
          <w:b/>
          <w:color w:val="0070C0"/>
          <w:sz w:val="28"/>
        </w:rPr>
        <w:t>00:09:27,361 --&gt; 00:09:32,040</w:t>
      </w:r>
    </w:p>
    <w:p>
      <w:pPr>
        <w:pStyle w:val="ListBullet"/>
      </w:pPr>
      <w:r>
        <w:rPr>
          <w:color w:val="000000"/>
          <w:sz w:val="22"/>
        </w:rPr>
        <w:t>· Ensure the password can be updated successfully</w:t>
      </w:r>
    </w:p>
    <w:p>
      <w:r>
        <w:rPr>
          <w:sz w:val="22"/>
        </w:rPr>
        <w:t>if the correct old password is provided.</w:t>
      </w:r>
    </w:p>
    <w:p>
      <w:pPr>
        <w:jc w:val="left"/>
      </w:pPr>
      <w:r>
        <w:rPr>
          <w:b/>
          <w:color w:val="0070C0"/>
          <w:sz w:val="28"/>
        </w:rPr>
        <w:t>133</w:t>
      </w:r>
    </w:p>
    <w:p>
      <w:pPr>
        <w:jc w:val="left"/>
      </w:pPr>
      <w:r>
        <w:rPr>
          <w:b/>
          <w:color w:val="0070C0"/>
          <w:sz w:val="28"/>
        </w:rPr>
        <w:t>00:09:32,290 --&gt; 00:09:32,987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134</w:t>
      </w:r>
    </w:p>
    <w:p>
      <w:pPr>
        <w:jc w:val="left"/>
      </w:pPr>
      <w:r>
        <w:rPr>
          <w:b/>
          <w:color w:val="0070C0"/>
          <w:sz w:val="28"/>
        </w:rPr>
        <w:t>00:09:33,137 --&gt; 00:09:35,830</w:t>
      </w:r>
    </w:p>
    <w:p>
      <w:r>
        <w:rPr>
          <w:sz w:val="22"/>
        </w:rPr>
        <w:t>Test password change with incorrect old password.</w:t>
      </w:r>
    </w:p>
    <w:p>
      <w:pPr>
        <w:jc w:val="left"/>
      </w:pPr>
      <w:r>
        <w:rPr>
          <w:b/>
          <w:color w:val="0070C0"/>
          <w:sz w:val="28"/>
        </w:rPr>
        <w:t>135</w:t>
      </w:r>
    </w:p>
    <w:p>
      <w:pPr>
        <w:jc w:val="left"/>
      </w:pPr>
      <w:r>
        <w:rPr>
          <w:b/>
          <w:color w:val="0070C0"/>
          <w:sz w:val="28"/>
        </w:rPr>
        <w:t>00:09:37,949 --&gt; 00:09:43,139</w:t>
      </w:r>
    </w:p>
    <w:p>
      <w:pPr>
        <w:pStyle w:val="ListBullet"/>
      </w:pPr>
      <w:r>
        <w:rPr>
          <w:color w:val="000000"/>
          <w:sz w:val="22"/>
        </w:rPr>
        <w:t>· Ensure the system rejects the password change if</w:t>
      </w:r>
    </w:p>
    <w:p>
      <w:r>
        <w:rPr>
          <w:sz w:val="22"/>
        </w:rPr>
        <w:t>the provided old password is incorrect.</w:t>
      </w:r>
    </w:p>
    <w:p>
      <w:pPr>
        <w:jc w:val="left"/>
      </w:pPr>
      <w:r>
        <w:rPr>
          <w:b/>
          <w:color w:val="0070C0"/>
          <w:sz w:val="28"/>
        </w:rPr>
        <w:t>136</w:t>
      </w:r>
    </w:p>
    <w:p>
      <w:pPr>
        <w:jc w:val="left"/>
      </w:pPr>
      <w:r>
        <w:rPr>
          <w:b/>
          <w:color w:val="0070C0"/>
          <w:sz w:val="28"/>
        </w:rPr>
        <w:t>00:09:43,389 --&gt; 00:09:44,132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137</w:t>
      </w:r>
    </w:p>
    <w:p>
      <w:pPr>
        <w:jc w:val="left"/>
      </w:pPr>
      <w:r>
        <w:rPr>
          <w:b/>
          <w:color w:val="0070C0"/>
          <w:sz w:val="28"/>
        </w:rPr>
        <w:t>00:09:44,282 --&gt; 00:09:50,923</w:t>
      </w:r>
    </w:p>
    <w:p>
      <w:r>
        <w:rPr>
          <w:sz w:val="22"/>
        </w:rPr>
        <w:t>Test edge cases (empty or null input).</w:t>
      </w:r>
    </w:p>
    <w:p>
      <w:pPr>
        <w:jc w:val="left"/>
      </w:pPr>
      <w:r>
        <w:rPr>
          <w:b/>
          <w:color w:val="0070C0"/>
          <w:sz w:val="28"/>
        </w:rPr>
        <w:t>138</w:t>
      </w:r>
    </w:p>
    <w:p>
      <w:pPr>
        <w:jc w:val="left"/>
      </w:pPr>
      <w:r>
        <w:rPr>
          <w:b/>
          <w:color w:val="0070C0"/>
          <w:sz w:val="28"/>
        </w:rPr>
        <w:t>00:09:51,301 --&gt; 00:09:56,514</w:t>
      </w:r>
    </w:p>
    <w:p>
      <w:pPr>
        <w:pStyle w:val="ListBullet"/>
      </w:pPr>
      <w:r>
        <w:rPr>
          <w:color w:val="000000"/>
          <w:sz w:val="22"/>
        </w:rPr>
        <w:t>· Test scenarios where the username or password provided</w:t>
      </w:r>
    </w:p>
    <w:p>
      <w:r>
        <w:rPr>
          <w:sz w:val="22"/>
        </w:rPr>
        <w:t>is an empty string or None.</w:t>
      </w:r>
    </w:p>
    <w:p>
      <w:pPr>
        <w:jc w:val="left"/>
      </w:pPr>
      <w:r>
        <w:rPr>
          <w:b/>
          <w:color w:val="0070C0"/>
          <w:sz w:val="28"/>
        </w:rPr>
        <w:t>139</w:t>
      </w:r>
    </w:p>
    <w:p>
      <w:pPr>
        <w:jc w:val="left"/>
      </w:pPr>
      <w:r>
        <w:rPr>
          <w:b/>
          <w:color w:val="0070C0"/>
          <w:sz w:val="28"/>
        </w:rPr>
        <w:t>00:09:58,314 --&gt; 00:09:59,428</w:t>
      </w:r>
    </w:p>
    <w:p>
      <w:pPr>
        <w:jc w:val="left"/>
      </w:pPr>
      <w:r>
        <w:rPr>
          <w:color w:val="000000"/>
          <w:sz w:val="24"/>
          <w:u w:val="single"/>
        </w:rPr>
        <w:t>Explanation:</w:t>
      </w:r>
    </w:p>
    <w:p>
      <w:pPr>
        <w:jc w:val="left"/>
      </w:pPr>
      <w:r>
        <w:rPr>
          <w:b/>
          <w:color w:val="0070C0"/>
          <w:sz w:val="28"/>
        </w:rPr>
        <w:t>140</w:t>
      </w:r>
    </w:p>
    <w:p>
      <w:pPr>
        <w:jc w:val="left"/>
      </w:pPr>
      <w:r>
        <w:rPr>
          <w:b/>
          <w:color w:val="0070C0"/>
          <w:sz w:val="28"/>
        </w:rPr>
        <w:t>00:09:59,782 --&gt; 00:10:06,969</w:t>
      </w:r>
    </w:p>
    <w:p>
      <w:pPr>
        <w:pStyle w:val="ListBullet"/>
      </w:pPr>
      <w:r>
        <w:rPr>
          <w:color w:val="000000"/>
          <w:sz w:val="22"/>
        </w:rPr>
        <w:t>· Setup Method (setUp): Initializes the UserAuth instance</w:t>
      </w:r>
    </w:p>
    <w:p>
      <w:r>
        <w:rPr>
          <w:sz w:val="22"/>
        </w:rPr>
        <w:t>with a mock user dictionary before each test.</w:t>
      </w:r>
    </w:p>
    <w:p>
      <w:pPr>
        <w:jc w:val="left"/>
      </w:pPr>
      <w:r>
        <w:rPr>
          <w:b/>
          <w:color w:val="0070C0"/>
          <w:sz w:val="28"/>
        </w:rPr>
        <w:t>141</w:t>
      </w:r>
    </w:p>
    <w:p>
      <w:pPr>
        <w:jc w:val="left"/>
      </w:pPr>
      <w:r>
        <w:rPr>
          <w:b/>
          <w:color w:val="0070C0"/>
          <w:sz w:val="28"/>
        </w:rPr>
        <w:t>00:10:07,347 --&gt; 00:10:14,034</w:t>
      </w:r>
    </w:p>
    <w:p>
      <w:pPr>
        <w:pStyle w:val="ListBullet"/>
      </w:pPr>
      <w:r>
        <w:rPr>
          <w:color w:val="000000"/>
          <w:sz w:val="22"/>
        </w:rPr>
        <w:t>· Test Methods: Each method covers different scenarios</w:t>
      </w:r>
    </w:p>
    <w:p>
      <w:r>
        <w:rPr>
          <w:sz w:val="22"/>
        </w:rPr>
        <w:t>such as successful login, failed login, successful</w:t>
      </w:r>
    </w:p>
    <w:p>
      <w:pPr>
        <w:jc w:val="left"/>
      </w:pPr>
      <w:r>
        <w:rPr>
          <w:b/>
          <w:color w:val="0070C0"/>
          <w:sz w:val="28"/>
        </w:rPr>
        <w:t>142</w:t>
      </w:r>
    </w:p>
    <w:p>
      <w:pPr>
        <w:jc w:val="left"/>
      </w:pPr>
      <w:r>
        <w:rPr>
          <w:b/>
          <w:color w:val="0070C0"/>
          <w:sz w:val="28"/>
        </w:rPr>
        <w:t>00:10:14,034 --&gt; 00:10:18,690</w:t>
      </w:r>
    </w:p>
    <w:p>
      <w:r>
        <w:rPr>
          <w:sz w:val="22"/>
        </w:rPr>
        <w:t>password change, failed password change, and edge</w:t>
      </w:r>
    </w:p>
    <w:p>
      <w:r>
        <w:rPr>
          <w:sz w:val="22"/>
        </w:rPr>
        <w:t>cases like empty input.</w:t>
      </w:r>
    </w:p>
    <w:p>
      <w:pPr>
        <w:jc w:val="left"/>
      </w:pPr>
      <w:r>
        <w:rPr>
          <w:b/>
          <w:color w:val="0070C0"/>
          <w:sz w:val="28"/>
        </w:rPr>
        <w:t>143</w:t>
      </w:r>
    </w:p>
    <w:p>
      <w:pPr>
        <w:jc w:val="left"/>
      </w:pPr>
      <w:r>
        <w:rPr>
          <w:b/>
          <w:color w:val="0070C0"/>
          <w:sz w:val="28"/>
        </w:rPr>
        <w:t>00:10:19,010 --&gt; 00:10:26,080</w:t>
      </w:r>
    </w:p>
    <w:p>
      <w:pPr>
        <w:pStyle w:val="ListBullet"/>
      </w:pPr>
      <w:r>
        <w:rPr>
          <w:color w:val="000000"/>
          <w:sz w:val="22"/>
        </w:rPr>
        <w:t>· Assertions: Use self.assertEqual() to compare the</w:t>
      </w:r>
    </w:p>
    <w:p>
      <w:r>
        <w:rPr>
          <w:sz w:val="22"/>
        </w:rPr>
        <w:t>expected output with the actual result for each test</w:t>
      </w:r>
    </w:p>
    <w:p>
      <w:pPr>
        <w:jc w:val="left"/>
      </w:pPr>
      <w:r>
        <w:rPr>
          <w:b/>
          <w:color w:val="0070C0"/>
          <w:sz w:val="28"/>
        </w:rPr>
        <w:t>144</w:t>
      </w:r>
    </w:p>
    <w:p>
      <w:pPr>
        <w:jc w:val="left"/>
      </w:pPr>
      <w:r>
        <w:rPr>
          <w:b/>
          <w:color w:val="0070C0"/>
          <w:sz w:val="28"/>
        </w:rPr>
        <w:t>00:10:26,080 --&gt; 00:10:26,695</w:t>
      </w:r>
    </w:p>
    <w:p>
      <w:r>
        <w:rPr>
          <w:sz w:val="22"/>
        </w:rPr>
        <w:t>case.</w:t>
      </w:r>
    </w:p>
    <w:p>
      <w:pPr>
        <w:jc w:val="left"/>
      </w:pPr>
      <w:r>
        <w:rPr>
          <w:b/>
          <w:color w:val="0070C0"/>
          <w:sz w:val="28"/>
        </w:rPr>
        <w:t>145</w:t>
      </w:r>
    </w:p>
    <w:p>
      <w:pPr>
        <w:jc w:val="left"/>
      </w:pPr>
      <w:r>
        <w:rPr>
          <w:b/>
          <w:color w:val="0070C0"/>
          <w:sz w:val="28"/>
        </w:rPr>
        <w:t>00:10:26,945 --&gt; 00:10:33,075</w:t>
      </w:r>
    </w:p>
    <w:p>
      <w:r>
        <w:rPr>
          <w:sz w:val="22"/>
        </w:rPr>
        <w:t>This example tests key functionalities and edge cases</w:t>
      </w:r>
    </w:p>
    <w:p>
      <w:r>
        <w:rPr>
          <w:sz w:val="22"/>
        </w:rPr>
        <w:t>to ensure robustness in the UserAuth class.</w:t>
      </w:r>
    </w:p>
    <w:p>
      <w:pPr>
        <w:jc w:val="left"/>
      </w:pPr>
      <w:r>
        <w:rPr>
          <w:b/>
          <w:color w:val="0070C0"/>
          <w:sz w:val="28"/>
        </w:rPr>
        <w:t>146</w:t>
      </w:r>
    </w:p>
    <w:p>
      <w:pPr>
        <w:jc w:val="left"/>
      </w:pPr>
      <w:r>
        <w:rPr>
          <w:b/>
          <w:color w:val="0070C0"/>
          <w:sz w:val="28"/>
        </w:rPr>
        <w:t>00:10:33,325 --&gt; 00:10:39,211</w:t>
      </w:r>
    </w:p>
    <w:p>
      <w:r>
        <w:rPr>
          <w:sz w:val="22"/>
        </w:rPr>
        <w:t>This prompt will prompt the AI to create test cases</w:t>
      </w:r>
    </w:p>
    <w:p>
      <w:r>
        <w:rPr>
          <w:sz w:val="22"/>
        </w:rPr>
        <w:t>that validate the functionality of the user authentication</w:t>
      </w:r>
    </w:p>
    <w:p>
      <w:pPr>
        <w:jc w:val="left"/>
      </w:pPr>
      <w:r>
        <w:rPr>
          <w:b/>
          <w:color w:val="0070C0"/>
          <w:sz w:val="28"/>
        </w:rPr>
        <w:t>147</w:t>
      </w:r>
    </w:p>
    <w:p>
      <w:pPr>
        <w:jc w:val="left"/>
      </w:pPr>
      <w:r>
        <w:rPr>
          <w:b/>
          <w:color w:val="0070C0"/>
          <w:sz w:val="28"/>
        </w:rPr>
        <w:t>00:10:39,211 --&gt; 00:10:42,567</w:t>
      </w:r>
    </w:p>
    <w:p>
      <w:r>
        <w:rPr>
          <w:sz w:val="22"/>
        </w:rPr>
        <w:t>class, ensuring that the system behaves as expected.</w:t>
      </w:r>
    </w:p>
    <w:p>
      <w:pPr>
        <w:jc w:val="left"/>
      </w:pPr>
      <w:r>
        <w:rPr>
          <w:b/>
          <w:color w:val="0070C0"/>
          <w:sz w:val="28"/>
        </w:rPr>
        <w:t>148</w:t>
      </w:r>
    </w:p>
    <w:p>
      <w:pPr>
        <w:jc w:val="left"/>
      </w:pPr>
      <w:r>
        <w:rPr>
          <w:b/>
          <w:color w:val="0070C0"/>
          <w:sz w:val="28"/>
        </w:rPr>
        <w:t>00:10:42,817 --&gt; 00:10:43,560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149</w:t>
      </w:r>
    </w:p>
    <w:p>
      <w:pPr>
        <w:jc w:val="left"/>
      </w:pPr>
      <w:r>
        <w:rPr>
          <w:b/>
          <w:color w:val="0070C0"/>
          <w:sz w:val="28"/>
        </w:rPr>
        <w:t>00:10:43,710 --&gt; 00:10:46,682</w:t>
      </w:r>
    </w:p>
    <w:p>
      <w:r>
        <w:rPr>
          <w:sz w:val="22"/>
        </w:rPr>
        <w:t>Simplifying Documentation and Communication</w:t>
      </w:r>
    </w:p>
    <w:p>
      <w:pPr>
        <w:jc w:val="left"/>
      </w:pPr>
      <w:r>
        <w:rPr>
          <w:b/>
          <w:color w:val="0070C0"/>
          <w:sz w:val="28"/>
        </w:rPr>
        <w:t>150</w:t>
      </w:r>
    </w:p>
    <w:p>
      <w:pPr>
        <w:jc w:val="left"/>
      </w:pPr>
      <w:r>
        <w:rPr>
          <w:b/>
          <w:color w:val="0070C0"/>
          <w:sz w:val="28"/>
        </w:rPr>
        <w:t>00:10:46,932 --&gt; 00:10:51,297</w:t>
      </w:r>
    </w:p>
    <w:p>
      <w:r>
        <w:rPr>
          <w:sz w:val="22"/>
        </w:rPr>
        <w:t>Documentation is a crucial but often overlooked part</w:t>
      </w:r>
    </w:p>
    <w:p>
      <w:r>
        <w:rPr>
          <w:sz w:val="22"/>
        </w:rPr>
        <w:t>of software development.</w:t>
      </w:r>
    </w:p>
    <w:p>
      <w:pPr>
        <w:jc w:val="left"/>
      </w:pPr>
      <w:r>
        <w:rPr>
          <w:b/>
          <w:color w:val="0070C0"/>
          <w:sz w:val="28"/>
        </w:rPr>
        <w:t>151</w:t>
      </w:r>
    </w:p>
    <w:p>
      <w:pPr>
        <w:jc w:val="left"/>
      </w:pPr>
      <w:r>
        <w:rPr>
          <w:b/>
          <w:color w:val="0070C0"/>
          <w:sz w:val="28"/>
        </w:rPr>
        <w:t>00:10:51,447 --&gt; 00:10:57,774</w:t>
      </w:r>
    </w:p>
    <w:p>
      <w:r>
        <w:rPr>
          <w:sz w:val="22"/>
        </w:rPr>
        <w:t>Using prompt engineering, developers can quickly</w:t>
      </w:r>
    </w:p>
    <w:p>
      <w:r>
        <w:rPr>
          <w:sz w:val="22"/>
        </w:rPr>
        <w:t>generate technical documentation, comments, and explanations</w:t>
      </w:r>
    </w:p>
    <w:p>
      <w:pPr>
        <w:jc w:val="left"/>
      </w:pPr>
      <w:r>
        <w:rPr>
          <w:b/>
          <w:color w:val="0070C0"/>
          <w:sz w:val="28"/>
        </w:rPr>
        <w:t>152</w:t>
      </w:r>
    </w:p>
    <w:p>
      <w:pPr>
        <w:jc w:val="left"/>
      </w:pPr>
      <w:r>
        <w:rPr>
          <w:b/>
          <w:color w:val="0070C0"/>
          <w:sz w:val="28"/>
        </w:rPr>
        <w:t>00:10:57,774 --&gt; 00:10:59,017</w:t>
      </w:r>
    </w:p>
    <w:p>
      <w:r>
        <w:rPr>
          <w:sz w:val="22"/>
        </w:rPr>
        <w:t>for complex code.</w:t>
      </w:r>
    </w:p>
    <w:p>
      <w:pPr>
        <w:jc w:val="left"/>
      </w:pPr>
      <w:r>
        <w:rPr>
          <w:b/>
          <w:color w:val="0070C0"/>
          <w:sz w:val="28"/>
        </w:rPr>
        <w:t>153</w:t>
      </w:r>
    </w:p>
    <w:p>
      <w:pPr>
        <w:jc w:val="left"/>
      </w:pPr>
      <w:r>
        <w:rPr>
          <w:b/>
          <w:color w:val="0070C0"/>
          <w:sz w:val="28"/>
        </w:rPr>
        <w:t>00:10:59,167 --&gt; 00:11:05,019</w:t>
      </w:r>
    </w:p>
    <w:p>
      <w:r>
        <w:rPr>
          <w:sz w:val="22"/>
        </w:rPr>
        <w:t>This ensures that the project remains well-documented,</w:t>
      </w:r>
    </w:p>
    <w:p>
      <w:r>
        <w:rPr>
          <w:sz w:val="22"/>
        </w:rPr>
        <w:t>easing future maintenance and collaboration.</w:t>
      </w:r>
    </w:p>
    <w:p>
      <w:pPr>
        <w:jc w:val="left"/>
      </w:pPr>
      <w:r>
        <w:rPr>
          <w:b/>
          <w:color w:val="0070C0"/>
          <w:sz w:val="28"/>
        </w:rPr>
        <w:t>154</w:t>
      </w:r>
    </w:p>
    <w:p>
      <w:pPr>
        <w:jc w:val="left"/>
      </w:pPr>
      <w:r>
        <w:rPr>
          <w:b/>
          <w:color w:val="0070C0"/>
          <w:sz w:val="28"/>
        </w:rPr>
        <w:t>00:11:05,669 --&gt; 00:11:11,230</w:t>
      </w:r>
    </w:p>
    <w:p>
      <w:r>
        <w:rPr>
          <w:sz w:val="22"/>
        </w:rPr>
        <w:t>Now Let's break down and analyze architecture of a</w:t>
      </w:r>
    </w:p>
    <w:p>
      <w:r>
        <w:rPr>
          <w:sz w:val="22"/>
        </w:rPr>
        <w:t>Prompt Engineering System with connections to various</w:t>
      </w:r>
    </w:p>
    <w:p>
      <w:pPr>
        <w:jc w:val="left"/>
      </w:pPr>
      <w:r>
        <w:rPr>
          <w:b/>
          <w:color w:val="0070C0"/>
          <w:sz w:val="28"/>
        </w:rPr>
        <w:t>155</w:t>
      </w:r>
    </w:p>
    <w:p>
      <w:pPr>
        <w:jc w:val="left"/>
      </w:pPr>
      <w:r>
        <w:rPr>
          <w:b/>
          <w:color w:val="0070C0"/>
          <w:sz w:val="28"/>
        </w:rPr>
        <w:t>00:11:11,230 --&gt; 00:11:17,232</w:t>
      </w:r>
    </w:p>
    <w:p>
      <w:r>
        <w:rPr>
          <w:sz w:val="22"/>
        </w:rPr>
        <w:t>components such as a User Interface (UI), Retrieval</w:t>
      </w:r>
    </w:p>
    <w:p>
      <w:r>
        <w:rPr>
          <w:sz w:val="22"/>
        </w:rPr>
        <w:t>Systems, Data API, and Storage in detail.</w:t>
      </w:r>
    </w:p>
    <w:p>
      <w:pPr>
        <w:jc w:val="left"/>
      </w:pPr>
      <w:r>
        <w:rPr>
          <w:b/>
          <w:color w:val="0070C0"/>
          <w:sz w:val="28"/>
        </w:rPr>
        <w:t>156</w:t>
      </w:r>
    </w:p>
    <w:p>
      <w:pPr>
        <w:jc w:val="left"/>
      </w:pPr>
      <w:r>
        <w:rPr>
          <w:b/>
          <w:color w:val="0070C0"/>
          <w:sz w:val="28"/>
        </w:rPr>
        <w:t>00:11:17,882 --&gt; 00:11:18,439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157</w:t>
      </w:r>
    </w:p>
    <w:p>
      <w:pPr>
        <w:jc w:val="left"/>
      </w:pPr>
      <w:r>
        <w:rPr>
          <w:b/>
          <w:color w:val="0070C0"/>
          <w:sz w:val="28"/>
        </w:rPr>
        <w:t>00:11:18,589 --&gt; 00:11:20,215</w:t>
      </w:r>
    </w:p>
    <w:p>
      <w:r>
        <w:rPr>
          <w:sz w:val="22"/>
        </w:rPr>
        <w:t>User Interface (UI)</w:t>
      </w:r>
    </w:p>
    <w:p>
      <w:pPr>
        <w:jc w:val="left"/>
      </w:pPr>
      <w:r>
        <w:rPr>
          <w:b/>
          <w:color w:val="0070C0"/>
          <w:sz w:val="28"/>
        </w:rPr>
        <w:t>158</w:t>
      </w:r>
    </w:p>
    <w:p>
      <w:pPr>
        <w:jc w:val="left"/>
      </w:pPr>
      <w:r>
        <w:rPr>
          <w:b/>
          <w:color w:val="0070C0"/>
          <w:sz w:val="28"/>
        </w:rPr>
        <w:t>00:11:20,546 --&gt; 00:11:25,248</w:t>
      </w:r>
    </w:p>
    <w:p>
      <w:pPr>
        <w:pStyle w:val="ListBullet"/>
      </w:pPr>
      <w:r>
        <w:rPr>
          <w:color w:val="000000"/>
          <w:sz w:val="22"/>
        </w:rPr>
        <w:t>· Function: The UI is the interaction layer between</w:t>
      </w:r>
    </w:p>
    <w:p>
      <w:r>
        <w:rPr>
          <w:sz w:val="22"/>
        </w:rPr>
        <w:t>the end-user and the system.</w:t>
      </w:r>
    </w:p>
    <w:p>
      <w:pPr>
        <w:jc w:val="left"/>
      </w:pPr>
      <w:r>
        <w:rPr>
          <w:b/>
          <w:color w:val="0070C0"/>
          <w:sz w:val="28"/>
        </w:rPr>
        <w:t>159</w:t>
      </w:r>
    </w:p>
    <w:p>
      <w:pPr>
        <w:jc w:val="left"/>
      </w:pPr>
      <w:r>
        <w:rPr>
          <w:b/>
          <w:color w:val="0070C0"/>
          <w:sz w:val="28"/>
        </w:rPr>
        <w:t>00:11:25,398 --&gt; 00:11:30,506</w:t>
      </w:r>
    </w:p>
    <w:p>
      <w:r>
        <w:rPr>
          <w:sz w:val="22"/>
        </w:rPr>
        <w:t>It allows the user to input queries or prompts and</w:t>
      </w:r>
    </w:p>
    <w:p>
      <w:r>
        <w:rPr>
          <w:sz w:val="22"/>
        </w:rPr>
        <w:t>displays the system's output or response.</w:t>
      </w:r>
    </w:p>
    <w:p>
      <w:pPr>
        <w:jc w:val="left"/>
      </w:pPr>
      <w:r>
        <w:rPr>
          <w:b/>
          <w:color w:val="0070C0"/>
          <w:sz w:val="28"/>
        </w:rPr>
        <w:t>160</w:t>
      </w:r>
    </w:p>
    <w:p>
      <w:pPr>
        <w:jc w:val="left"/>
      </w:pPr>
      <w:r>
        <w:rPr>
          <w:b/>
          <w:color w:val="0070C0"/>
          <w:sz w:val="28"/>
        </w:rPr>
        <w:t>00:11:30,826 --&gt; 00:11:37,246</w:t>
      </w:r>
    </w:p>
    <w:p>
      <w:pPr>
        <w:pStyle w:val="ListBullet"/>
      </w:pPr>
      <w:r>
        <w:rPr>
          <w:color w:val="000000"/>
          <w:sz w:val="22"/>
        </w:rPr>
        <w:t>· Connection: The UI is directly linked to the Prompt</w:t>
      </w:r>
    </w:p>
    <w:p>
      <w:r>
        <w:rPr>
          <w:sz w:val="22"/>
        </w:rPr>
        <w:t>Engine, which processes user input and generates responses</w:t>
      </w:r>
    </w:p>
    <w:p>
      <w:pPr>
        <w:jc w:val="left"/>
      </w:pPr>
      <w:r>
        <w:rPr>
          <w:b/>
          <w:color w:val="0070C0"/>
          <w:sz w:val="28"/>
        </w:rPr>
        <w:t>161</w:t>
      </w:r>
    </w:p>
    <w:p>
      <w:pPr>
        <w:jc w:val="left"/>
      </w:pPr>
      <w:r>
        <w:rPr>
          <w:b/>
          <w:color w:val="0070C0"/>
          <w:sz w:val="28"/>
        </w:rPr>
        <w:t>00:11:37,246 --&gt; 00:11:39,952</w:t>
      </w:r>
    </w:p>
    <w:p>
      <w:r>
        <w:rPr>
          <w:sz w:val="22"/>
        </w:rPr>
        <w:t>based on the underlying models and data sources.</w:t>
      </w:r>
    </w:p>
    <w:p>
      <w:pPr>
        <w:jc w:val="left"/>
      </w:pPr>
      <w:r>
        <w:rPr>
          <w:b/>
          <w:color w:val="0070C0"/>
          <w:sz w:val="28"/>
        </w:rPr>
        <w:t>162</w:t>
      </w:r>
    </w:p>
    <w:p>
      <w:pPr>
        <w:jc w:val="left"/>
      </w:pPr>
      <w:r>
        <w:rPr>
          <w:b/>
          <w:color w:val="0070C0"/>
          <w:sz w:val="28"/>
        </w:rPr>
        <w:t>00:11:40,202 --&gt; 00:11:40,759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163</w:t>
      </w:r>
    </w:p>
    <w:p>
      <w:pPr>
        <w:jc w:val="left"/>
      </w:pPr>
      <w:r>
        <w:rPr>
          <w:b/>
          <w:color w:val="0070C0"/>
          <w:sz w:val="28"/>
        </w:rPr>
        <w:t>00:11:40,909 --&gt; 00:11:41,931</w:t>
      </w:r>
    </w:p>
    <w:p>
      <w:r>
        <w:rPr>
          <w:sz w:val="22"/>
        </w:rPr>
        <w:t>Prompt Engine</w:t>
      </w:r>
    </w:p>
    <w:p>
      <w:pPr>
        <w:jc w:val="left"/>
      </w:pPr>
      <w:r>
        <w:rPr>
          <w:b/>
          <w:color w:val="0070C0"/>
          <w:sz w:val="28"/>
        </w:rPr>
        <w:t>164</w:t>
      </w:r>
    </w:p>
    <w:p>
      <w:pPr>
        <w:jc w:val="left"/>
      </w:pPr>
      <w:r>
        <w:rPr>
          <w:b/>
          <w:color w:val="0070C0"/>
          <w:sz w:val="28"/>
        </w:rPr>
        <w:t>00:11:42,274 --&gt; 00:11:46,360</w:t>
      </w:r>
    </w:p>
    <w:p>
      <w:pPr>
        <w:pStyle w:val="ListBullet"/>
      </w:pPr>
      <w:r>
        <w:rPr>
          <w:color w:val="000000"/>
          <w:sz w:val="22"/>
        </w:rPr>
        <w:t>· Core Component: The Prompt Engine is this system's</w:t>
      </w:r>
    </w:p>
    <w:p>
      <w:r>
        <w:rPr>
          <w:sz w:val="22"/>
        </w:rPr>
        <w:t>core processing unit.</w:t>
      </w:r>
    </w:p>
    <w:p>
      <w:pPr>
        <w:jc w:val="left"/>
      </w:pPr>
      <w:r>
        <w:rPr>
          <w:b/>
          <w:color w:val="0070C0"/>
          <w:sz w:val="28"/>
        </w:rPr>
        <w:t>165</w:t>
      </w:r>
    </w:p>
    <w:p>
      <w:pPr>
        <w:jc w:val="left"/>
      </w:pPr>
      <w:r>
        <w:rPr>
          <w:b/>
          <w:color w:val="0070C0"/>
          <w:sz w:val="28"/>
        </w:rPr>
        <w:t>00:11:46,510 --&gt; 00:11:51,897</w:t>
      </w:r>
    </w:p>
    <w:p>
      <w:r>
        <w:rPr>
          <w:sz w:val="22"/>
        </w:rPr>
        <w:t>It interprets the input provided through the UI and</w:t>
      </w:r>
    </w:p>
    <w:p>
      <w:r>
        <w:rPr>
          <w:sz w:val="22"/>
        </w:rPr>
        <w:t>generates appropriate responses or instructions.</w:t>
      </w:r>
    </w:p>
    <w:p>
      <w:pPr>
        <w:jc w:val="left"/>
      </w:pPr>
      <w:r>
        <w:rPr>
          <w:b/>
          <w:color w:val="0070C0"/>
          <w:sz w:val="28"/>
        </w:rPr>
        <w:t>166</w:t>
      </w:r>
    </w:p>
    <w:p>
      <w:pPr>
        <w:jc w:val="left"/>
      </w:pPr>
      <w:r>
        <w:rPr>
          <w:b/>
          <w:color w:val="0070C0"/>
          <w:sz w:val="28"/>
        </w:rPr>
        <w:t>00:11:52,228 --&gt; 00:11:53,262</w:t>
      </w:r>
    </w:p>
    <w:p>
      <w:pPr>
        <w:jc w:val="left"/>
      </w:pPr>
      <w:r>
        <w:rPr>
          <w:color w:val="000000"/>
          <w:sz w:val="24"/>
          <w:u w:val="single"/>
        </w:rPr>
        <w:t>· Interaction:</w:t>
      </w:r>
    </w:p>
    <w:p>
      <w:pPr>
        <w:jc w:val="left"/>
      </w:pPr>
      <w:r>
        <w:rPr>
          <w:b/>
          <w:color w:val="0070C0"/>
          <w:sz w:val="28"/>
        </w:rPr>
        <w:t>167</w:t>
      </w:r>
    </w:p>
    <w:p>
      <w:pPr>
        <w:jc w:val="left"/>
      </w:pPr>
      <w:r>
        <w:rPr>
          <w:b/>
          <w:color w:val="0070C0"/>
          <w:sz w:val="28"/>
        </w:rPr>
        <w:t>00:11:53,512 --&gt; 00:11:59,538</w:t>
      </w:r>
    </w:p>
    <w:p>
      <w:r>
        <w:rPr>
          <w:sz w:val="22"/>
        </w:rPr>
        <w:t>o User Interface: The Prompt Engine receives inputs</w:t>
      </w:r>
    </w:p>
    <w:p>
      <w:r>
        <w:rPr>
          <w:sz w:val="22"/>
        </w:rPr>
        <w:t>(prompts) from the user through the UI and provides</w:t>
      </w:r>
    </w:p>
    <w:p>
      <w:pPr>
        <w:jc w:val="left"/>
      </w:pPr>
      <w:r>
        <w:rPr>
          <w:b/>
          <w:color w:val="0070C0"/>
          <w:sz w:val="28"/>
        </w:rPr>
        <w:t>168</w:t>
      </w:r>
    </w:p>
    <w:p>
      <w:pPr>
        <w:jc w:val="left"/>
      </w:pPr>
      <w:r>
        <w:rPr>
          <w:b/>
          <w:color w:val="0070C0"/>
          <w:sz w:val="28"/>
        </w:rPr>
        <w:t>00:11:59,538 --&gt; 00:12:01,917</w:t>
      </w:r>
    </w:p>
    <w:p>
      <w:r>
        <w:rPr>
          <w:sz w:val="22"/>
        </w:rPr>
        <w:t>outputs (responses) back to the UI.</w:t>
      </w:r>
    </w:p>
    <w:p>
      <w:pPr>
        <w:jc w:val="left"/>
      </w:pPr>
      <w:r>
        <w:rPr>
          <w:b/>
          <w:color w:val="0070C0"/>
          <w:sz w:val="28"/>
        </w:rPr>
        <w:t>169</w:t>
      </w:r>
    </w:p>
    <w:p>
      <w:pPr>
        <w:jc w:val="left"/>
      </w:pPr>
      <w:r>
        <w:rPr>
          <w:b/>
          <w:color w:val="0070C0"/>
          <w:sz w:val="28"/>
        </w:rPr>
        <w:t>00:12:02,167 --&gt; 00:12:08,889</w:t>
      </w:r>
    </w:p>
    <w:p>
      <w:r>
        <w:rPr>
          <w:sz w:val="22"/>
        </w:rPr>
        <w:t>o Data API: The Prompt Engine communicates with the</w:t>
      </w:r>
    </w:p>
    <w:p>
      <w:r>
        <w:rPr>
          <w:sz w:val="22"/>
        </w:rPr>
        <w:t>Data API to retrieve or update data required for generating</w:t>
      </w:r>
    </w:p>
    <w:p>
      <w:pPr>
        <w:jc w:val="left"/>
      </w:pPr>
      <w:r>
        <w:rPr>
          <w:b/>
          <w:color w:val="0070C0"/>
          <w:sz w:val="28"/>
        </w:rPr>
        <w:t>170</w:t>
      </w:r>
    </w:p>
    <w:p>
      <w:pPr>
        <w:jc w:val="left"/>
      </w:pPr>
      <w:r>
        <w:rPr>
          <w:b/>
          <w:color w:val="0070C0"/>
          <w:sz w:val="28"/>
        </w:rPr>
        <w:t>00:12:08,889 --&gt; 00:12:09,783</w:t>
      </w:r>
    </w:p>
    <w:p>
      <w:r>
        <w:rPr>
          <w:sz w:val="22"/>
        </w:rPr>
        <w:t>responses.</w:t>
      </w:r>
    </w:p>
    <w:p>
      <w:pPr>
        <w:jc w:val="left"/>
      </w:pPr>
      <w:r>
        <w:rPr>
          <w:b/>
          <w:color w:val="0070C0"/>
          <w:sz w:val="28"/>
        </w:rPr>
        <w:t>171</w:t>
      </w:r>
    </w:p>
    <w:p>
      <w:pPr>
        <w:jc w:val="left"/>
      </w:pPr>
      <w:r>
        <w:rPr>
          <w:b/>
          <w:color w:val="0070C0"/>
          <w:sz w:val="28"/>
        </w:rPr>
        <w:t>00:12:10,033 --&gt; 00:12:15,919</w:t>
      </w:r>
    </w:p>
    <w:p>
      <w:r>
        <w:rPr>
          <w:sz w:val="22"/>
        </w:rPr>
        <w:t>o Retrieval System: The Prompt Engine can also interact</w:t>
      </w:r>
    </w:p>
    <w:p>
      <w:r>
        <w:rPr>
          <w:sz w:val="22"/>
        </w:rPr>
        <w:t>with Retrieval Systems to fetch relevant information</w:t>
      </w:r>
    </w:p>
    <w:p>
      <w:pPr>
        <w:jc w:val="left"/>
      </w:pPr>
      <w:r>
        <w:rPr>
          <w:b/>
          <w:color w:val="0070C0"/>
          <w:sz w:val="28"/>
        </w:rPr>
        <w:t>172</w:t>
      </w:r>
    </w:p>
    <w:p>
      <w:pPr>
        <w:jc w:val="left"/>
      </w:pPr>
      <w:r>
        <w:rPr>
          <w:b/>
          <w:color w:val="0070C0"/>
          <w:sz w:val="28"/>
        </w:rPr>
        <w:t>00:12:15,919 --&gt; 00:12:17,742</w:t>
      </w:r>
    </w:p>
    <w:p>
      <w:r>
        <w:rPr>
          <w:sz w:val="22"/>
        </w:rPr>
        <w:t>that helps construct responses.</w:t>
      </w:r>
    </w:p>
    <w:p>
      <w:pPr>
        <w:jc w:val="left"/>
      </w:pPr>
      <w:r>
        <w:rPr>
          <w:b/>
          <w:color w:val="0070C0"/>
          <w:sz w:val="28"/>
        </w:rPr>
        <w:t>173</w:t>
      </w:r>
    </w:p>
    <w:p>
      <w:pPr>
        <w:jc w:val="left"/>
      </w:pPr>
      <w:r>
        <w:rPr>
          <w:b/>
          <w:color w:val="0070C0"/>
          <w:sz w:val="28"/>
        </w:rPr>
        <w:t>00:12:17,892 --&gt; 00:12:22,444</w:t>
      </w:r>
    </w:p>
    <w:p>
      <w:r>
        <w:rPr>
          <w:sz w:val="22"/>
        </w:rPr>
        <w:t>This is particularly useful when prompts require</w:t>
      </w:r>
    </w:p>
    <w:p>
      <w:r>
        <w:rPr>
          <w:sz w:val="22"/>
        </w:rPr>
        <w:t>external knowledge or reference data.</w:t>
      </w:r>
    </w:p>
    <w:p>
      <w:pPr>
        <w:jc w:val="left"/>
      </w:pPr>
      <w:r>
        <w:rPr>
          <w:b/>
          <w:color w:val="0070C0"/>
          <w:sz w:val="28"/>
        </w:rPr>
        <w:t>174</w:t>
      </w:r>
    </w:p>
    <w:p>
      <w:pPr>
        <w:jc w:val="left"/>
      </w:pPr>
      <w:r>
        <w:rPr>
          <w:b/>
          <w:color w:val="0070C0"/>
          <w:sz w:val="28"/>
        </w:rPr>
        <w:t>00:12:22,694 --&gt; 00:12:23,344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175</w:t>
      </w:r>
    </w:p>
    <w:p>
      <w:pPr>
        <w:jc w:val="left"/>
      </w:pPr>
      <w:r>
        <w:rPr>
          <w:b/>
          <w:color w:val="0070C0"/>
          <w:sz w:val="28"/>
        </w:rPr>
        <w:t>00:12:23,494 --&gt; 00:12:24,748</w:t>
      </w:r>
    </w:p>
    <w:p>
      <w:r>
        <w:rPr>
          <w:sz w:val="22"/>
        </w:rPr>
        <w:t>Retrieval System</w:t>
      </w:r>
    </w:p>
    <w:p>
      <w:pPr>
        <w:jc w:val="left"/>
      </w:pPr>
      <w:r>
        <w:rPr>
          <w:b/>
          <w:color w:val="0070C0"/>
          <w:sz w:val="28"/>
        </w:rPr>
        <w:t>176</w:t>
      </w:r>
    </w:p>
    <w:p>
      <w:pPr>
        <w:jc w:val="left"/>
      </w:pPr>
      <w:r>
        <w:rPr>
          <w:b/>
          <w:color w:val="0070C0"/>
          <w:sz w:val="28"/>
        </w:rPr>
        <w:t>00:12:25,393 --&gt; 00:12:32,068</w:t>
      </w:r>
    </w:p>
    <w:p>
      <w:pPr>
        <w:pStyle w:val="ListBullet"/>
      </w:pPr>
      <w:r>
        <w:rPr>
          <w:color w:val="000000"/>
          <w:sz w:val="22"/>
        </w:rPr>
        <w:t>· Function: The Retrieval Systems serve as data retrieval</w:t>
      </w:r>
    </w:p>
    <w:p>
      <w:r>
        <w:rPr>
          <w:sz w:val="22"/>
        </w:rPr>
        <w:t>mechanisms, responsible for fetching external or internal</w:t>
      </w:r>
    </w:p>
    <w:p>
      <w:pPr>
        <w:jc w:val="left"/>
      </w:pPr>
      <w:r>
        <w:rPr>
          <w:b/>
          <w:color w:val="0070C0"/>
          <w:sz w:val="28"/>
        </w:rPr>
        <w:t>177</w:t>
      </w:r>
    </w:p>
    <w:p>
      <w:pPr>
        <w:jc w:val="left"/>
      </w:pPr>
      <w:r>
        <w:rPr>
          <w:b/>
          <w:color w:val="0070C0"/>
          <w:sz w:val="28"/>
        </w:rPr>
        <w:t>00:12:32,068 --&gt; 00:12:34,100</w:t>
      </w:r>
    </w:p>
    <w:p>
      <w:r>
        <w:rPr>
          <w:sz w:val="22"/>
        </w:rPr>
        <w:t>data relevant to the user's query.</w:t>
      </w:r>
    </w:p>
    <w:p>
      <w:pPr>
        <w:jc w:val="left"/>
      </w:pPr>
      <w:r>
        <w:rPr>
          <w:b/>
          <w:color w:val="0070C0"/>
          <w:sz w:val="28"/>
        </w:rPr>
        <w:t>178</w:t>
      </w:r>
    </w:p>
    <w:p>
      <w:pPr>
        <w:jc w:val="left"/>
      </w:pPr>
      <w:r>
        <w:rPr>
          <w:b/>
          <w:color w:val="0070C0"/>
          <w:sz w:val="28"/>
        </w:rPr>
        <w:t>00:12:34,250 --&gt; 00:12:40,519</w:t>
      </w:r>
    </w:p>
    <w:p>
      <w:r>
        <w:rPr>
          <w:sz w:val="22"/>
        </w:rPr>
        <w:t>These systems may query databases, search engines,</w:t>
      </w:r>
    </w:p>
    <w:p>
      <w:r>
        <w:rPr>
          <w:sz w:val="22"/>
        </w:rPr>
        <w:t>or external APIs to bring in relevant data.</w:t>
      </w:r>
    </w:p>
    <w:p>
      <w:pPr>
        <w:jc w:val="left"/>
      </w:pPr>
      <w:r>
        <w:rPr>
          <w:b/>
          <w:color w:val="0070C0"/>
          <w:sz w:val="28"/>
        </w:rPr>
        <w:t>179</w:t>
      </w:r>
    </w:p>
    <w:p>
      <w:pPr>
        <w:jc w:val="left"/>
      </w:pPr>
      <w:r>
        <w:rPr>
          <w:b/>
          <w:color w:val="0070C0"/>
          <w:sz w:val="28"/>
        </w:rPr>
        <w:t>00:12:40,850 --&gt; 00:12:41,884</w:t>
      </w:r>
    </w:p>
    <w:p>
      <w:pPr>
        <w:jc w:val="left"/>
      </w:pPr>
      <w:r>
        <w:rPr>
          <w:color w:val="000000"/>
          <w:sz w:val="24"/>
          <w:u w:val="single"/>
        </w:rPr>
        <w:t>· Interaction:</w:t>
      </w:r>
    </w:p>
    <w:p>
      <w:pPr>
        <w:jc w:val="left"/>
      </w:pPr>
      <w:r>
        <w:rPr>
          <w:b/>
          <w:color w:val="0070C0"/>
          <w:sz w:val="28"/>
        </w:rPr>
        <w:t>180</w:t>
      </w:r>
    </w:p>
    <w:p>
      <w:pPr>
        <w:jc w:val="left"/>
      </w:pPr>
      <w:r>
        <w:rPr>
          <w:b/>
          <w:color w:val="0070C0"/>
          <w:sz w:val="28"/>
        </w:rPr>
        <w:t>00:12:42,134 --&gt; 00:12:47,939</w:t>
      </w:r>
    </w:p>
    <w:p>
      <w:r>
        <w:rPr>
          <w:sz w:val="22"/>
        </w:rPr>
        <w:t>o The Prompt Engine communicates with one or more</w:t>
      </w:r>
    </w:p>
    <w:p>
      <w:r>
        <w:rPr>
          <w:sz w:val="22"/>
        </w:rPr>
        <w:t>Retrieval Systems to fetch the necessary information</w:t>
      </w:r>
    </w:p>
    <w:p>
      <w:pPr>
        <w:jc w:val="left"/>
      </w:pPr>
      <w:r>
        <w:rPr>
          <w:b/>
          <w:color w:val="0070C0"/>
          <w:sz w:val="28"/>
        </w:rPr>
        <w:t>181</w:t>
      </w:r>
    </w:p>
    <w:p>
      <w:pPr>
        <w:jc w:val="left"/>
      </w:pPr>
      <w:r>
        <w:rPr>
          <w:b/>
          <w:color w:val="0070C0"/>
          <w:sz w:val="28"/>
        </w:rPr>
        <w:t>00:12:47,939 --&gt; 00:12:49,471</w:t>
      </w:r>
    </w:p>
    <w:p>
      <w:r>
        <w:rPr>
          <w:sz w:val="22"/>
        </w:rPr>
        <w:t>for constructing the output.</w:t>
      </w:r>
    </w:p>
    <w:p>
      <w:pPr>
        <w:jc w:val="left"/>
      </w:pPr>
      <w:r>
        <w:rPr>
          <w:b/>
          <w:color w:val="0070C0"/>
          <w:sz w:val="28"/>
        </w:rPr>
        <w:t>182</w:t>
      </w:r>
    </w:p>
    <w:p>
      <w:pPr>
        <w:jc w:val="left"/>
      </w:pPr>
      <w:r>
        <w:rPr>
          <w:b/>
          <w:color w:val="0070C0"/>
          <w:sz w:val="28"/>
        </w:rPr>
        <w:t>00:12:49,721 --&gt; 00:12:56,501</w:t>
      </w:r>
    </w:p>
    <w:p>
      <w:r>
        <w:rPr>
          <w:sz w:val="22"/>
        </w:rPr>
        <w:t>o There are two separate Retrieval Systems, possibly</w:t>
      </w:r>
    </w:p>
    <w:p>
      <w:r>
        <w:rPr>
          <w:sz w:val="22"/>
        </w:rPr>
        <w:t>indicating redundancy or specialization in retrieving</w:t>
      </w:r>
    </w:p>
    <w:p>
      <w:pPr>
        <w:jc w:val="left"/>
      </w:pPr>
      <w:r>
        <w:rPr>
          <w:b/>
          <w:color w:val="0070C0"/>
          <w:sz w:val="28"/>
        </w:rPr>
        <w:t>183</w:t>
      </w:r>
    </w:p>
    <w:p>
      <w:pPr>
        <w:jc w:val="left"/>
      </w:pPr>
      <w:r>
        <w:rPr>
          <w:b/>
          <w:color w:val="0070C0"/>
          <w:sz w:val="28"/>
        </w:rPr>
        <w:t>00:12:56,501 --&gt; 00:13:02,632</w:t>
      </w:r>
    </w:p>
    <w:p>
      <w:r>
        <w:rPr>
          <w:sz w:val="22"/>
        </w:rPr>
        <w:t>different data types (e.g., one for internal data</w:t>
      </w:r>
    </w:p>
    <w:p>
      <w:r>
        <w:rPr>
          <w:sz w:val="22"/>
        </w:rPr>
        <w:t>and the other for external or web data).</w:t>
      </w:r>
    </w:p>
    <w:p>
      <w:pPr>
        <w:jc w:val="left"/>
      </w:pPr>
      <w:r>
        <w:rPr>
          <w:b/>
          <w:color w:val="0070C0"/>
          <w:sz w:val="28"/>
        </w:rPr>
        <w:t>184</w:t>
      </w:r>
    </w:p>
    <w:p>
      <w:pPr>
        <w:jc w:val="left"/>
      </w:pPr>
      <w:r>
        <w:rPr>
          <w:b/>
          <w:color w:val="0070C0"/>
          <w:sz w:val="28"/>
        </w:rPr>
        <w:t>00:13:02,882 --&gt; 00:13:03,578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185</w:t>
      </w:r>
    </w:p>
    <w:p>
      <w:pPr>
        <w:jc w:val="left"/>
      </w:pPr>
      <w:r>
        <w:rPr>
          <w:b/>
          <w:color w:val="0070C0"/>
          <w:sz w:val="28"/>
        </w:rPr>
        <w:t>00:13:03,728 --&gt; 00:13:04,843</w:t>
      </w:r>
    </w:p>
    <w:p>
      <w:r>
        <w:rPr>
          <w:sz w:val="22"/>
        </w:rPr>
        <w:t>Data API</w:t>
      </w:r>
    </w:p>
    <w:p>
      <w:pPr>
        <w:jc w:val="left"/>
      </w:pPr>
      <w:r>
        <w:rPr>
          <w:b/>
          <w:color w:val="0070C0"/>
          <w:sz w:val="28"/>
        </w:rPr>
        <w:t>186</w:t>
      </w:r>
    </w:p>
    <w:p>
      <w:pPr>
        <w:jc w:val="left"/>
      </w:pPr>
      <w:r>
        <w:rPr>
          <w:b/>
          <w:color w:val="0070C0"/>
          <w:sz w:val="28"/>
        </w:rPr>
        <w:t>00:13:05,290 --&gt; 00:13:11,687</w:t>
      </w:r>
    </w:p>
    <w:p>
      <w:pPr>
        <w:pStyle w:val="ListBullet"/>
      </w:pPr>
      <w:r>
        <w:rPr>
          <w:color w:val="000000"/>
          <w:sz w:val="22"/>
        </w:rPr>
        <w:t>· Data Access Layer: The Data API provides a standardized</w:t>
      </w:r>
    </w:p>
    <w:p>
      <w:r>
        <w:rPr>
          <w:sz w:val="22"/>
        </w:rPr>
        <w:t>interface for the Prompt Engine to interact with the</w:t>
      </w:r>
    </w:p>
    <w:p>
      <w:pPr>
        <w:jc w:val="left"/>
      </w:pPr>
      <w:r>
        <w:rPr>
          <w:b/>
          <w:color w:val="0070C0"/>
          <w:sz w:val="28"/>
        </w:rPr>
        <w:t>187</w:t>
      </w:r>
    </w:p>
    <w:p>
      <w:pPr>
        <w:jc w:val="left"/>
      </w:pPr>
      <w:r>
        <w:rPr>
          <w:b/>
          <w:color w:val="0070C0"/>
          <w:sz w:val="28"/>
        </w:rPr>
        <w:t>00:13:11,687 --&gt; 00:13:12,477</w:t>
      </w:r>
    </w:p>
    <w:p>
      <w:r>
        <w:rPr>
          <w:sz w:val="22"/>
        </w:rPr>
        <w:t>Storage.</w:t>
      </w:r>
    </w:p>
    <w:p>
      <w:pPr>
        <w:jc w:val="left"/>
      </w:pPr>
      <w:r>
        <w:rPr>
          <w:b/>
          <w:color w:val="0070C0"/>
          <w:sz w:val="28"/>
        </w:rPr>
        <w:t>188</w:t>
      </w:r>
    </w:p>
    <w:p>
      <w:pPr>
        <w:jc w:val="left"/>
      </w:pPr>
      <w:r>
        <w:rPr>
          <w:b/>
          <w:color w:val="0070C0"/>
          <w:sz w:val="28"/>
        </w:rPr>
        <w:t>00:13:12,627 --&gt; 00:13:18,362</w:t>
      </w:r>
    </w:p>
    <w:p>
      <w:r>
        <w:rPr>
          <w:sz w:val="22"/>
        </w:rPr>
        <w:t>It allows for structured access to data, ensuring</w:t>
      </w:r>
    </w:p>
    <w:p>
      <w:r>
        <w:rPr>
          <w:sz w:val="22"/>
        </w:rPr>
        <w:t>the Prompt Engine can query or update the stored data</w:t>
      </w:r>
    </w:p>
    <w:p>
      <w:pPr>
        <w:jc w:val="left"/>
      </w:pPr>
      <w:r>
        <w:rPr>
          <w:b/>
          <w:color w:val="0070C0"/>
          <w:sz w:val="28"/>
        </w:rPr>
        <w:t>189</w:t>
      </w:r>
    </w:p>
    <w:p>
      <w:pPr>
        <w:jc w:val="left"/>
      </w:pPr>
      <w:r>
        <w:rPr>
          <w:b/>
          <w:color w:val="0070C0"/>
          <w:sz w:val="28"/>
        </w:rPr>
        <w:t>00:13:18,362 --&gt; 00:13:19,175</w:t>
      </w:r>
    </w:p>
    <w:p>
      <w:r>
        <w:rPr>
          <w:sz w:val="22"/>
        </w:rPr>
        <w:t>efficiently.</w:t>
      </w:r>
    </w:p>
    <w:p>
      <w:pPr>
        <w:jc w:val="left"/>
      </w:pPr>
      <w:r>
        <w:rPr>
          <w:b/>
          <w:color w:val="0070C0"/>
          <w:sz w:val="28"/>
        </w:rPr>
        <w:t>190</w:t>
      </w:r>
    </w:p>
    <w:p>
      <w:pPr>
        <w:jc w:val="left"/>
      </w:pPr>
      <w:r>
        <w:rPr>
          <w:b/>
          <w:color w:val="0070C0"/>
          <w:sz w:val="28"/>
        </w:rPr>
        <w:t>00:13:19,506 --&gt; 00:13:20,539</w:t>
      </w:r>
    </w:p>
    <w:p>
      <w:pPr>
        <w:jc w:val="left"/>
      </w:pPr>
      <w:r>
        <w:rPr>
          <w:color w:val="000000"/>
          <w:sz w:val="24"/>
          <w:u w:val="single"/>
        </w:rPr>
        <w:t>· Interaction:</w:t>
      </w:r>
    </w:p>
    <w:p>
      <w:pPr>
        <w:jc w:val="left"/>
      </w:pPr>
      <w:r>
        <w:rPr>
          <w:b/>
          <w:color w:val="0070C0"/>
          <w:sz w:val="28"/>
        </w:rPr>
        <w:t>191</w:t>
      </w:r>
    </w:p>
    <w:p>
      <w:pPr>
        <w:jc w:val="left"/>
      </w:pPr>
      <w:r>
        <w:rPr>
          <w:b/>
          <w:color w:val="0070C0"/>
          <w:sz w:val="28"/>
        </w:rPr>
        <w:t>00:13:20,789 --&gt; 00:13:28,080</w:t>
      </w:r>
    </w:p>
    <w:p>
      <w:r>
        <w:rPr>
          <w:sz w:val="22"/>
        </w:rPr>
        <w:t>o The Prompt Engine relies on the Data API to interact</w:t>
      </w:r>
    </w:p>
    <w:p>
      <w:r>
        <w:rPr>
          <w:sz w:val="22"/>
        </w:rPr>
        <w:t>with Storage, allowing it to access historical data,</w:t>
      </w:r>
    </w:p>
    <w:p>
      <w:pPr>
        <w:jc w:val="left"/>
      </w:pPr>
      <w:r>
        <w:rPr>
          <w:b/>
          <w:color w:val="0070C0"/>
          <w:sz w:val="28"/>
        </w:rPr>
        <w:t>192</w:t>
      </w:r>
    </w:p>
    <w:p>
      <w:pPr>
        <w:jc w:val="left"/>
      </w:pPr>
      <w:r>
        <w:rPr>
          <w:b/>
          <w:color w:val="0070C0"/>
          <w:sz w:val="28"/>
        </w:rPr>
        <w:t>00:13:28,080 --&gt; 00:13:31,145</w:t>
      </w:r>
    </w:p>
    <w:p>
      <w:r>
        <w:rPr>
          <w:sz w:val="22"/>
        </w:rPr>
        <w:t>cached responses, or structured datasets.</w:t>
      </w:r>
    </w:p>
    <w:p>
      <w:pPr>
        <w:jc w:val="left"/>
      </w:pPr>
      <w:r>
        <w:rPr>
          <w:b/>
          <w:color w:val="0070C0"/>
          <w:sz w:val="28"/>
        </w:rPr>
        <w:t>193</w:t>
      </w:r>
    </w:p>
    <w:p>
      <w:pPr>
        <w:jc w:val="left"/>
      </w:pPr>
      <w:r>
        <w:rPr>
          <w:b/>
          <w:color w:val="0070C0"/>
          <w:sz w:val="28"/>
        </w:rPr>
        <w:t>00:13:31,395 --&gt; 00:13:37,676</w:t>
      </w:r>
    </w:p>
    <w:p>
      <w:r>
        <w:rPr>
          <w:sz w:val="22"/>
        </w:rPr>
        <w:t>o The Data API also communicates with the Retrieval</w:t>
      </w:r>
    </w:p>
    <w:p>
      <w:r>
        <w:rPr>
          <w:sz w:val="22"/>
        </w:rPr>
        <w:t>System, ensuring data consistency and facilitating</w:t>
      </w:r>
    </w:p>
    <w:p>
      <w:pPr>
        <w:jc w:val="left"/>
      </w:pPr>
      <w:r>
        <w:rPr>
          <w:b/>
          <w:color w:val="0070C0"/>
          <w:sz w:val="28"/>
        </w:rPr>
        <w:t>194</w:t>
      </w:r>
    </w:p>
    <w:p>
      <w:pPr>
        <w:jc w:val="left"/>
      </w:pPr>
      <w:r>
        <w:rPr>
          <w:b/>
          <w:color w:val="0070C0"/>
          <w:sz w:val="28"/>
        </w:rPr>
        <w:t>00:13:37,676 --&gt; 00:13:40,451</w:t>
      </w:r>
    </w:p>
    <w:p>
      <w:r>
        <w:rPr>
          <w:sz w:val="22"/>
        </w:rPr>
        <w:t>data exchanges between the system components.</w:t>
      </w:r>
    </w:p>
    <w:p>
      <w:pPr>
        <w:jc w:val="left"/>
      </w:pPr>
      <w:r>
        <w:rPr>
          <w:b/>
          <w:color w:val="0070C0"/>
          <w:sz w:val="28"/>
        </w:rPr>
        <w:t>195</w:t>
      </w:r>
    </w:p>
    <w:p>
      <w:pPr>
        <w:jc w:val="left"/>
      </w:pPr>
      <w:r>
        <w:rPr>
          <w:b/>
          <w:color w:val="0070C0"/>
          <w:sz w:val="28"/>
        </w:rPr>
        <w:t>00:13:40,701 --&gt; 00:13:41,444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196</w:t>
      </w:r>
    </w:p>
    <w:p>
      <w:pPr>
        <w:jc w:val="left"/>
      </w:pPr>
      <w:r>
        <w:rPr>
          <w:b/>
          <w:color w:val="0070C0"/>
          <w:sz w:val="28"/>
        </w:rPr>
        <w:t>00:13:41,594 --&gt; 00:13:42,430</w:t>
      </w:r>
    </w:p>
    <w:p>
      <w:r>
        <w:rPr>
          <w:sz w:val="22"/>
        </w:rPr>
        <w:t>Storage</w:t>
      </w:r>
    </w:p>
    <w:p>
      <w:pPr>
        <w:jc w:val="left"/>
      </w:pPr>
      <w:r>
        <w:rPr>
          <w:b/>
          <w:color w:val="0070C0"/>
          <w:sz w:val="28"/>
        </w:rPr>
        <w:t>197</w:t>
      </w:r>
    </w:p>
    <w:p>
      <w:pPr>
        <w:jc w:val="left"/>
      </w:pPr>
      <w:r>
        <w:rPr>
          <w:b/>
          <w:color w:val="0070C0"/>
          <w:sz w:val="28"/>
        </w:rPr>
        <w:t>00:13:42,761 --&gt; 00:13:50,285</w:t>
      </w:r>
    </w:p>
    <w:p>
      <w:pPr>
        <w:pStyle w:val="ListBullet"/>
      </w:pPr>
      <w:r>
        <w:rPr>
          <w:color w:val="000000"/>
          <w:sz w:val="22"/>
        </w:rPr>
        <w:t>· Purpose: The Storage component is the central repository</w:t>
      </w:r>
    </w:p>
    <w:p>
      <w:r>
        <w:rPr>
          <w:sz w:val="22"/>
        </w:rPr>
        <w:t>that stores all necessary data, including user queries,</w:t>
      </w:r>
    </w:p>
    <w:p>
      <w:pPr>
        <w:jc w:val="left"/>
      </w:pPr>
      <w:r>
        <w:rPr>
          <w:b/>
          <w:color w:val="0070C0"/>
          <w:sz w:val="28"/>
        </w:rPr>
        <w:t>198</w:t>
      </w:r>
    </w:p>
    <w:p>
      <w:pPr>
        <w:jc w:val="left"/>
      </w:pPr>
      <w:r>
        <w:rPr>
          <w:b/>
          <w:color w:val="0070C0"/>
          <w:sz w:val="28"/>
        </w:rPr>
        <w:t>00:13:50,285 --&gt; 00:13:55,405</w:t>
      </w:r>
    </w:p>
    <w:p>
      <w:r>
        <w:rPr>
          <w:sz w:val="22"/>
        </w:rPr>
        <w:t>responses, historical data, and possibly the prompt</w:t>
      </w:r>
    </w:p>
    <w:p>
      <w:r>
        <w:rPr>
          <w:sz w:val="22"/>
        </w:rPr>
        <w:t>templates used by the system.</w:t>
      </w:r>
    </w:p>
    <w:p>
      <w:pPr>
        <w:jc w:val="left"/>
      </w:pPr>
      <w:r>
        <w:rPr>
          <w:b/>
          <w:color w:val="0070C0"/>
          <w:sz w:val="28"/>
        </w:rPr>
        <w:t>199</w:t>
      </w:r>
    </w:p>
    <w:p>
      <w:pPr>
        <w:jc w:val="left"/>
      </w:pPr>
      <w:r>
        <w:rPr>
          <w:b/>
          <w:color w:val="0070C0"/>
          <w:sz w:val="28"/>
        </w:rPr>
        <w:t>00:13:55,736 --&gt; 00:13:56,769</w:t>
      </w:r>
    </w:p>
    <w:p>
      <w:pPr>
        <w:jc w:val="left"/>
      </w:pPr>
      <w:r>
        <w:rPr>
          <w:color w:val="000000"/>
          <w:sz w:val="24"/>
          <w:u w:val="single"/>
        </w:rPr>
        <w:t>· Interaction:</w:t>
      </w:r>
    </w:p>
    <w:p>
      <w:pPr>
        <w:jc w:val="left"/>
      </w:pPr>
      <w:r>
        <w:rPr>
          <w:b/>
          <w:color w:val="0070C0"/>
          <w:sz w:val="28"/>
        </w:rPr>
        <w:t>200</w:t>
      </w:r>
    </w:p>
    <w:p>
      <w:pPr>
        <w:jc w:val="left"/>
      </w:pPr>
      <w:r>
        <w:rPr>
          <w:b/>
          <w:color w:val="0070C0"/>
          <w:sz w:val="28"/>
        </w:rPr>
        <w:t>00:13:57,019 --&gt; 00:14:03,660</w:t>
      </w:r>
    </w:p>
    <w:p>
      <w:r>
        <w:rPr>
          <w:sz w:val="22"/>
        </w:rPr>
        <w:t>o The Data API facilitates access to Storage, allowing</w:t>
      </w:r>
    </w:p>
    <w:p>
      <w:r>
        <w:rPr>
          <w:sz w:val="22"/>
        </w:rPr>
        <w:t>the system to read from and write to the storage layer.</w:t>
      </w:r>
    </w:p>
    <w:p>
      <w:pPr>
        <w:jc w:val="left"/>
      </w:pPr>
      <w:r>
        <w:rPr>
          <w:b/>
          <w:color w:val="0070C0"/>
          <w:sz w:val="28"/>
        </w:rPr>
        <w:t>201</w:t>
      </w:r>
    </w:p>
    <w:p>
      <w:pPr>
        <w:jc w:val="left"/>
      </w:pPr>
      <w:r>
        <w:rPr>
          <w:b/>
          <w:color w:val="0070C0"/>
          <w:sz w:val="28"/>
        </w:rPr>
        <w:t>00:14:03,910 --&gt; 00:14:09,297</w:t>
      </w:r>
    </w:p>
    <w:p>
      <w:r>
        <w:rPr>
          <w:sz w:val="22"/>
        </w:rPr>
        <w:t>o Data that needs to be persisted, such as logs or</w:t>
      </w:r>
    </w:p>
    <w:p>
      <w:r>
        <w:rPr>
          <w:sz w:val="22"/>
        </w:rPr>
        <w:t>past responses, is likely stored here.</w:t>
      </w:r>
    </w:p>
    <w:p>
      <w:pPr>
        <w:jc w:val="left"/>
      </w:pPr>
      <w:r>
        <w:rPr>
          <w:b/>
          <w:color w:val="0070C0"/>
          <w:sz w:val="28"/>
        </w:rPr>
        <w:t>202</w:t>
      </w:r>
    </w:p>
    <w:p>
      <w:pPr>
        <w:jc w:val="left"/>
      </w:pPr>
      <w:r>
        <w:rPr>
          <w:b/>
          <w:color w:val="0070C0"/>
          <w:sz w:val="28"/>
        </w:rPr>
        <w:t>00:14:09,547 --&gt; 00:14:15,770</w:t>
      </w:r>
    </w:p>
    <w:p>
      <w:r>
        <w:rPr>
          <w:sz w:val="22"/>
        </w:rPr>
        <w:t>o The Retrieval System may also pull data from Storage</w:t>
      </w:r>
    </w:p>
    <w:p>
      <w:r>
        <w:rPr>
          <w:sz w:val="22"/>
        </w:rPr>
        <w:t>to assist in crafting the response requested by the</w:t>
      </w:r>
    </w:p>
    <w:p>
      <w:pPr>
        <w:jc w:val="left"/>
      </w:pPr>
      <w:r>
        <w:rPr>
          <w:b/>
          <w:color w:val="0070C0"/>
          <w:sz w:val="28"/>
        </w:rPr>
        <w:t>203</w:t>
      </w:r>
    </w:p>
    <w:p>
      <w:pPr>
        <w:jc w:val="left"/>
      </w:pPr>
      <w:r>
        <w:rPr>
          <w:b/>
          <w:color w:val="0070C0"/>
          <w:sz w:val="28"/>
        </w:rPr>
        <w:t>00:14:15,770 --&gt; 00:14:16,745</w:t>
      </w:r>
    </w:p>
    <w:p>
      <w:r>
        <w:rPr>
          <w:sz w:val="22"/>
        </w:rPr>
        <w:t>Prompt Engine.</w:t>
      </w:r>
    </w:p>
    <w:p>
      <w:pPr>
        <w:jc w:val="left"/>
      </w:pPr>
      <w:r>
        <w:rPr>
          <w:b/>
          <w:color w:val="0070C0"/>
          <w:sz w:val="28"/>
        </w:rPr>
        <w:t>204</w:t>
      </w:r>
    </w:p>
    <w:p>
      <w:pPr>
        <w:jc w:val="left"/>
      </w:pPr>
      <w:r>
        <w:rPr>
          <w:b/>
          <w:color w:val="0070C0"/>
          <w:sz w:val="28"/>
        </w:rPr>
        <w:t>00:14:16,995 --&gt; 00:14:18,389</w:t>
      </w:r>
    </w:p>
    <w:p>
      <w:pPr>
        <w:jc w:val="left"/>
      </w:pPr>
      <w:r>
        <w:rPr>
          <w:color w:val="000000"/>
          <w:sz w:val="24"/>
          <w:u w:val="single"/>
        </w:rPr>
        <w:t>Overall Flow:</w:t>
      </w:r>
    </w:p>
    <w:p>
      <w:pPr>
        <w:jc w:val="left"/>
      </w:pPr>
      <w:r>
        <w:rPr>
          <w:b/>
          <w:color w:val="0070C0"/>
          <w:sz w:val="28"/>
        </w:rPr>
        <w:t>205</w:t>
      </w:r>
    </w:p>
    <w:p>
      <w:pPr>
        <w:jc w:val="left"/>
      </w:pPr>
      <w:r>
        <w:rPr>
          <w:b/>
          <w:color w:val="0070C0"/>
          <w:sz w:val="28"/>
        </w:rPr>
        <w:t>00:14:18,639 --&gt; 00:14:19,196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206</w:t>
      </w:r>
    </w:p>
    <w:p>
      <w:pPr>
        <w:jc w:val="left"/>
      </w:pPr>
      <w:r>
        <w:rPr>
          <w:b/>
          <w:color w:val="0070C0"/>
          <w:sz w:val="28"/>
        </w:rPr>
        <w:t>00:14:19,346 --&gt; 00:14:23,804</w:t>
      </w:r>
    </w:p>
    <w:p>
      <w:r>
        <w:rPr>
          <w:sz w:val="22"/>
        </w:rPr>
        <w:t>User Interaction: The user inputs a query or command</w:t>
      </w:r>
    </w:p>
    <w:p>
      <w:r>
        <w:rPr>
          <w:sz w:val="22"/>
        </w:rPr>
        <w:t>through the UI.</w:t>
      </w:r>
    </w:p>
    <w:p>
      <w:pPr>
        <w:jc w:val="left"/>
      </w:pPr>
      <w:r>
        <w:rPr>
          <w:b/>
          <w:color w:val="0070C0"/>
          <w:sz w:val="28"/>
        </w:rPr>
        <w:t>207</w:t>
      </w:r>
    </w:p>
    <w:p>
      <w:pPr>
        <w:jc w:val="left"/>
      </w:pPr>
      <w:r>
        <w:rPr>
          <w:b/>
          <w:color w:val="0070C0"/>
          <w:sz w:val="28"/>
        </w:rPr>
        <w:t>00:14:24,054 --&gt; 00:14:24,611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208</w:t>
      </w:r>
    </w:p>
    <w:p>
      <w:pPr>
        <w:jc w:val="left"/>
      </w:pPr>
      <w:r>
        <w:rPr>
          <w:b/>
          <w:color w:val="0070C0"/>
          <w:sz w:val="28"/>
        </w:rPr>
        <w:t>00:14:24,761 --&gt; 00:14:31,425</w:t>
      </w:r>
    </w:p>
    <w:p>
      <w:r>
        <w:rPr>
          <w:sz w:val="22"/>
        </w:rPr>
        <w:t>Processing by Prompt Engine: The Prompt Engine receives</w:t>
      </w:r>
    </w:p>
    <w:p>
      <w:r>
        <w:rPr>
          <w:sz w:val="22"/>
        </w:rPr>
        <w:t>the input, interprets it, and determines how to process</w:t>
      </w:r>
    </w:p>
    <w:p>
      <w:pPr>
        <w:jc w:val="left"/>
      </w:pPr>
      <w:r>
        <w:rPr>
          <w:b/>
          <w:color w:val="0070C0"/>
          <w:sz w:val="28"/>
        </w:rPr>
        <w:t>209</w:t>
      </w:r>
    </w:p>
    <w:p>
      <w:pPr>
        <w:jc w:val="left"/>
      </w:pPr>
      <w:r>
        <w:rPr>
          <w:b/>
          <w:color w:val="0070C0"/>
          <w:sz w:val="28"/>
        </w:rPr>
        <w:t>00:14:31,425 --&gt; 00:14:31,913</w:t>
      </w:r>
    </w:p>
    <w:p>
      <w:r>
        <w:rPr>
          <w:sz w:val="22"/>
        </w:rPr>
        <w:t>it.</w:t>
      </w:r>
    </w:p>
    <w:p>
      <w:pPr>
        <w:jc w:val="left"/>
      </w:pPr>
      <w:r>
        <w:rPr>
          <w:b/>
          <w:color w:val="0070C0"/>
          <w:sz w:val="28"/>
        </w:rPr>
        <w:t>210</w:t>
      </w:r>
    </w:p>
    <w:p>
      <w:pPr>
        <w:jc w:val="left"/>
      </w:pPr>
      <w:r>
        <w:rPr>
          <w:b/>
          <w:color w:val="0070C0"/>
          <w:sz w:val="28"/>
        </w:rPr>
        <w:t>00:14:32,163 --&gt; 00:14:32,813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211</w:t>
      </w:r>
    </w:p>
    <w:p>
      <w:pPr>
        <w:jc w:val="left"/>
      </w:pPr>
      <w:r>
        <w:rPr>
          <w:b/>
          <w:color w:val="0070C0"/>
          <w:sz w:val="28"/>
        </w:rPr>
        <w:t>00:14:32,963 --&gt; 00:14:34,078</w:t>
      </w:r>
    </w:p>
    <w:p>
      <w:pPr>
        <w:jc w:val="left"/>
      </w:pPr>
      <w:r>
        <w:rPr>
          <w:color w:val="000000"/>
          <w:sz w:val="24"/>
          <w:u w:val="single"/>
        </w:rPr>
        <w:t>Data Retrieval:</w:t>
      </w:r>
    </w:p>
    <w:p>
      <w:pPr>
        <w:jc w:val="left"/>
      </w:pPr>
      <w:r>
        <w:rPr>
          <w:b/>
          <w:color w:val="0070C0"/>
          <w:sz w:val="28"/>
        </w:rPr>
        <w:t>212</w:t>
      </w:r>
    </w:p>
    <w:p>
      <w:pPr>
        <w:jc w:val="left"/>
      </w:pPr>
      <w:r>
        <w:rPr>
          <w:b/>
          <w:color w:val="0070C0"/>
          <w:sz w:val="28"/>
        </w:rPr>
        <w:t>00:14:34,398 --&gt; 00:14:40,516</w:t>
      </w:r>
    </w:p>
    <w:p>
      <w:pPr>
        <w:pStyle w:val="ListBullet"/>
      </w:pPr>
      <w:r>
        <w:rPr>
          <w:color w:val="000000"/>
          <w:sz w:val="22"/>
        </w:rPr>
        <w:t>· The Prompt Engine communicates with one or more</w:t>
      </w:r>
    </w:p>
    <w:p>
      <w:r>
        <w:rPr>
          <w:sz w:val="22"/>
        </w:rPr>
        <w:t>Retrieval Systems if it needs external data to complete</w:t>
      </w:r>
    </w:p>
    <w:p>
      <w:pPr>
        <w:jc w:val="left"/>
      </w:pPr>
      <w:r>
        <w:rPr>
          <w:b/>
          <w:color w:val="0070C0"/>
          <w:sz w:val="28"/>
        </w:rPr>
        <w:t>213</w:t>
      </w:r>
    </w:p>
    <w:p>
      <w:pPr>
        <w:jc w:val="left"/>
      </w:pPr>
      <w:r>
        <w:rPr>
          <w:b/>
          <w:color w:val="0070C0"/>
          <w:sz w:val="28"/>
        </w:rPr>
        <w:t>00:14:40,516 --&gt; 00:14:41,340</w:t>
      </w:r>
    </w:p>
    <w:p>
      <w:r>
        <w:rPr>
          <w:sz w:val="22"/>
        </w:rPr>
        <w:t>the task.</w:t>
      </w:r>
    </w:p>
    <w:p>
      <w:pPr>
        <w:jc w:val="left"/>
      </w:pPr>
      <w:r>
        <w:rPr>
          <w:b/>
          <w:color w:val="0070C0"/>
          <w:sz w:val="28"/>
        </w:rPr>
        <w:t>214</w:t>
      </w:r>
    </w:p>
    <w:p>
      <w:pPr>
        <w:jc w:val="left"/>
      </w:pPr>
      <w:r>
        <w:rPr>
          <w:b/>
          <w:color w:val="0070C0"/>
          <w:sz w:val="28"/>
        </w:rPr>
        <w:t>00:14:41,671 --&gt; 00:14:46,188</w:t>
      </w:r>
    </w:p>
    <w:p>
      <w:pPr>
        <w:pStyle w:val="ListBullet"/>
      </w:pPr>
      <w:r>
        <w:rPr>
          <w:color w:val="000000"/>
          <w:sz w:val="22"/>
        </w:rPr>
        <w:t>· It can also interact with the Data API to access</w:t>
      </w:r>
    </w:p>
    <w:p>
      <w:r>
        <w:rPr>
          <w:sz w:val="22"/>
        </w:rPr>
        <w:t>or update the central Storage.</w:t>
      </w:r>
    </w:p>
    <w:p>
      <w:pPr>
        <w:jc w:val="left"/>
      </w:pPr>
      <w:r>
        <w:rPr>
          <w:b/>
          <w:color w:val="0070C0"/>
          <w:sz w:val="28"/>
        </w:rPr>
        <w:t>215</w:t>
      </w:r>
    </w:p>
    <w:p>
      <w:pPr>
        <w:jc w:val="left"/>
      </w:pPr>
      <w:r>
        <w:rPr>
          <w:b/>
          <w:color w:val="0070C0"/>
          <w:sz w:val="28"/>
        </w:rPr>
        <w:t>00:14:46,438 --&gt; 00:14:47,134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216</w:t>
      </w:r>
    </w:p>
    <w:p>
      <w:pPr>
        <w:jc w:val="left"/>
      </w:pPr>
      <w:r>
        <w:rPr>
          <w:b/>
          <w:color w:val="0070C0"/>
          <w:sz w:val="28"/>
        </w:rPr>
        <w:t>00:14:47,284 --&gt; 00:14:52,439</w:t>
      </w:r>
    </w:p>
    <w:p>
      <w:r>
        <w:rPr>
          <w:sz w:val="22"/>
        </w:rPr>
        <w:t>Response Generation: The Prompt Engine generates</w:t>
      </w:r>
    </w:p>
    <w:p>
      <w:r>
        <w:rPr>
          <w:sz w:val="22"/>
        </w:rPr>
        <w:t>an appropriate response based on the data retrieved</w:t>
      </w:r>
    </w:p>
    <w:p>
      <w:pPr>
        <w:jc w:val="left"/>
      </w:pPr>
      <w:r>
        <w:rPr>
          <w:b/>
          <w:color w:val="0070C0"/>
          <w:sz w:val="28"/>
        </w:rPr>
        <w:t>217</w:t>
      </w:r>
    </w:p>
    <w:p>
      <w:pPr>
        <w:jc w:val="left"/>
      </w:pPr>
      <w:r>
        <w:rPr>
          <w:b/>
          <w:color w:val="0070C0"/>
          <w:sz w:val="28"/>
        </w:rPr>
        <w:t>00:14:52,439 --&gt; 00:14:53,786</w:t>
      </w:r>
    </w:p>
    <w:p>
      <w:r>
        <w:rPr>
          <w:sz w:val="22"/>
        </w:rPr>
        <w:t>and the internal logic.</w:t>
      </w:r>
    </w:p>
    <w:p>
      <w:pPr>
        <w:jc w:val="left"/>
      </w:pPr>
      <w:r>
        <w:rPr>
          <w:b/>
          <w:color w:val="0070C0"/>
          <w:sz w:val="28"/>
        </w:rPr>
        <w:t>218</w:t>
      </w:r>
    </w:p>
    <w:p>
      <w:pPr>
        <w:jc w:val="left"/>
      </w:pPr>
      <w:r>
        <w:rPr>
          <w:b/>
          <w:color w:val="0070C0"/>
          <w:sz w:val="28"/>
        </w:rPr>
        <w:t>00:14:54,036 --&gt; 00:14:54,779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219</w:t>
      </w:r>
    </w:p>
    <w:p>
      <w:pPr>
        <w:jc w:val="left"/>
      </w:pPr>
      <w:r>
        <w:rPr>
          <w:b/>
          <w:color w:val="0070C0"/>
          <w:sz w:val="28"/>
        </w:rPr>
        <w:t>00:14:54,929 --&gt; 00:15:00,037</w:t>
      </w:r>
    </w:p>
    <w:p>
      <w:r>
        <w:rPr>
          <w:sz w:val="22"/>
        </w:rPr>
        <w:t>Output: The Prompt Engine returns the response to</w:t>
      </w:r>
    </w:p>
    <w:p>
      <w:r>
        <w:rPr>
          <w:sz w:val="22"/>
        </w:rPr>
        <w:t>the UI, displaying it to the user.</w:t>
      </w:r>
    </w:p>
    <w:p>
      <w:pPr>
        <w:jc w:val="left"/>
      </w:pPr>
      <w:r>
        <w:rPr>
          <w:b/>
          <w:color w:val="0070C0"/>
          <w:sz w:val="28"/>
        </w:rPr>
        <w:t>220</w:t>
      </w:r>
    </w:p>
    <w:p>
      <w:pPr>
        <w:jc w:val="left"/>
      </w:pPr>
      <w:r>
        <w:rPr>
          <w:b/>
          <w:color w:val="0070C0"/>
          <w:sz w:val="28"/>
        </w:rPr>
        <w:t>00:15:01,838 --&gt; 00:15:07,085</w:t>
      </w:r>
    </w:p>
    <w:p>
      <w:pPr>
        <w:jc w:val="left"/>
      </w:pPr>
      <w:r>
        <w:rPr>
          <w:b/>
          <w:color w:val="0070C0"/>
          <w:sz w:val="28"/>
        </w:rPr>
        <w:t>1.1.2 Practical Applications of Prompt Engineering</w:t>
      </w:r>
    </w:p>
    <w:p>
      <w:r>
        <w:rPr>
          <w:sz w:val="22"/>
        </w:rPr>
        <w:t>in Various AI Projects</w:t>
      </w:r>
    </w:p>
    <w:p>
      <w:pPr>
        <w:jc w:val="left"/>
      </w:pPr>
      <w:r>
        <w:rPr>
          <w:b/>
          <w:color w:val="0070C0"/>
          <w:sz w:val="28"/>
        </w:rPr>
        <w:t>221</w:t>
      </w:r>
    </w:p>
    <w:p>
      <w:pPr>
        <w:jc w:val="left"/>
      </w:pPr>
      <w:r>
        <w:rPr>
          <w:b/>
          <w:color w:val="0070C0"/>
          <w:sz w:val="28"/>
        </w:rPr>
        <w:t>00:15:07,335 --&gt; 00:15:14,324</w:t>
      </w:r>
    </w:p>
    <w:p>
      <w:r>
        <w:rPr>
          <w:sz w:val="22"/>
        </w:rPr>
        <w:t>Prompt engineering is a crucial aspect of AI development</w:t>
      </w:r>
    </w:p>
    <w:p>
      <w:r>
        <w:rPr>
          <w:sz w:val="22"/>
        </w:rPr>
        <w:t>that involves crafting input prompts to guide AI models</w:t>
      </w:r>
    </w:p>
    <w:p>
      <w:pPr>
        <w:jc w:val="left"/>
      </w:pPr>
      <w:r>
        <w:rPr>
          <w:b/>
          <w:color w:val="0070C0"/>
          <w:sz w:val="28"/>
        </w:rPr>
        <w:t>222</w:t>
      </w:r>
    </w:p>
    <w:p>
      <w:pPr>
        <w:jc w:val="left"/>
      </w:pPr>
      <w:r>
        <w:rPr>
          <w:b/>
          <w:color w:val="0070C0"/>
          <w:sz w:val="28"/>
        </w:rPr>
        <w:t>00:15:14,324 --&gt; 00:15:16,391</w:t>
      </w:r>
    </w:p>
    <w:p>
      <w:r>
        <w:rPr>
          <w:sz w:val="22"/>
        </w:rPr>
        <w:t>in generating desired outputs.</w:t>
      </w:r>
    </w:p>
    <w:p>
      <w:pPr>
        <w:jc w:val="left"/>
      </w:pPr>
      <w:r>
        <w:rPr>
          <w:b/>
          <w:color w:val="0070C0"/>
          <w:sz w:val="28"/>
        </w:rPr>
        <w:t>223</w:t>
      </w:r>
    </w:p>
    <w:p>
      <w:pPr>
        <w:jc w:val="left"/>
      </w:pPr>
      <w:r>
        <w:rPr>
          <w:b/>
          <w:color w:val="0070C0"/>
          <w:sz w:val="28"/>
        </w:rPr>
        <w:t>00:15:16,541 --&gt; 00:15:23,588</w:t>
      </w:r>
    </w:p>
    <w:p>
      <w:r>
        <w:rPr>
          <w:sz w:val="22"/>
        </w:rPr>
        <w:t>As AI systems like large language models (LLMs) become</w:t>
      </w:r>
    </w:p>
    <w:p>
      <w:r>
        <w:rPr>
          <w:sz w:val="22"/>
        </w:rPr>
        <w:t>more integral to various fields, prompt engineering</w:t>
      </w:r>
    </w:p>
    <w:p>
      <w:pPr>
        <w:jc w:val="left"/>
      </w:pPr>
      <w:r>
        <w:rPr>
          <w:b/>
          <w:color w:val="0070C0"/>
          <w:sz w:val="28"/>
        </w:rPr>
        <w:t>224</w:t>
      </w:r>
    </w:p>
    <w:p>
      <w:pPr>
        <w:jc w:val="left"/>
      </w:pPr>
      <w:r>
        <w:rPr>
          <w:b/>
          <w:color w:val="0070C0"/>
          <w:sz w:val="28"/>
        </w:rPr>
        <w:t>00:15:23,588 --&gt; 00:15:26,897</w:t>
      </w:r>
    </w:p>
    <w:p>
      <w:r>
        <w:rPr>
          <w:sz w:val="22"/>
        </w:rPr>
        <w:t>enables developers to harness their potential effectively.</w:t>
      </w:r>
    </w:p>
    <w:p>
      <w:pPr>
        <w:jc w:val="left"/>
      </w:pPr>
      <w:r>
        <w:rPr>
          <w:b/>
          <w:color w:val="0070C0"/>
          <w:sz w:val="28"/>
        </w:rPr>
        <w:t>225</w:t>
      </w:r>
    </w:p>
    <w:p>
      <w:pPr>
        <w:jc w:val="left"/>
      </w:pPr>
      <w:r>
        <w:rPr>
          <w:b/>
          <w:color w:val="0070C0"/>
          <w:sz w:val="28"/>
        </w:rPr>
        <w:t>00:15:27,047 --&gt; 00:15:32,933</w:t>
      </w:r>
    </w:p>
    <w:p>
      <w:r>
        <w:rPr>
          <w:sz w:val="22"/>
        </w:rPr>
        <w:t>From generating code to content creation, debugging,</w:t>
      </w:r>
    </w:p>
    <w:p>
      <w:r>
        <w:rPr>
          <w:sz w:val="22"/>
        </w:rPr>
        <w:t>decision-making, and more, well-crafted prompts help</w:t>
      </w:r>
    </w:p>
    <w:p>
      <w:pPr>
        <w:jc w:val="left"/>
      </w:pPr>
      <w:r>
        <w:rPr>
          <w:b/>
          <w:color w:val="0070C0"/>
          <w:sz w:val="28"/>
        </w:rPr>
        <w:t>226</w:t>
      </w:r>
    </w:p>
    <w:p>
      <w:pPr>
        <w:jc w:val="left"/>
      </w:pPr>
      <w:r>
        <w:rPr>
          <w:b/>
          <w:color w:val="0070C0"/>
          <w:sz w:val="28"/>
        </w:rPr>
        <w:t>00:15:32,933 --&gt; 00:15:37,357</w:t>
      </w:r>
    </w:p>
    <w:p>
      <w:r>
        <w:rPr>
          <w:sz w:val="22"/>
        </w:rPr>
        <w:t>shape the quality, accuracy, and relevance of AI-generated</w:t>
      </w:r>
    </w:p>
    <w:p>
      <w:r>
        <w:rPr>
          <w:sz w:val="22"/>
        </w:rPr>
        <w:t>responses.</w:t>
      </w:r>
    </w:p>
    <w:p>
      <w:pPr>
        <w:jc w:val="left"/>
      </w:pPr>
      <w:r>
        <w:rPr>
          <w:b/>
          <w:color w:val="0070C0"/>
          <w:sz w:val="28"/>
        </w:rPr>
        <w:t>227</w:t>
      </w:r>
    </w:p>
    <w:p>
      <w:pPr>
        <w:jc w:val="left"/>
      </w:pPr>
      <w:r>
        <w:rPr>
          <w:b/>
          <w:color w:val="0070C0"/>
          <w:sz w:val="28"/>
        </w:rPr>
        <w:t>00:15:37,607 --&gt; 00:15:44,085</w:t>
      </w:r>
    </w:p>
    <w:p>
      <w:r>
        <w:rPr>
          <w:sz w:val="22"/>
        </w:rPr>
        <w:t>Let's explore the practical applications of prompt</w:t>
      </w:r>
    </w:p>
    <w:p>
      <w:r>
        <w:rPr>
          <w:sz w:val="22"/>
        </w:rPr>
        <w:t>engineering in various AI projects supported by real-world</w:t>
      </w:r>
    </w:p>
    <w:p>
      <w:pPr>
        <w:jc w:val="left"/>
      </w:pPr>
      <w:r>
        <w:rPr>
          <w:b/>
          <w:color w:val="0070C0"/>
          <w:sz w:val="28"/>
        </w:rPr>
        <w:t>228</w:t>
      </w:r>
    </w:p>
    <w:p>
      <w:pPr>
        <w:jc w:val="left"/>
      </w:pPr>
      <w:r>
        <w:rPr>
          <w:b/>
          <w:color w:val="0070C0"/>
          <w:sz w:val="28"/>
        </w:rPr>
        <w:t>00:15:44,085 --&gt; 00:15:44,991</w:t>
      </w:r>
    </w:p>
    <w:p>
      <w:r>
        <w:rPr>
          <w:sz w:val="22"/>
        </w:rPr>
        <w:t>examples.</w:t>
      </w:r>
    </w:p>
    <w:p>
      <w:pPr>
        <w:jc w:val="left"/>
      </w:pPr>
      <w:r>
        <w:rPr>
          <w:b/>
          <w:color w:val="0070C0"/>
          <w:sz w:val="28"/>
        </w:rPr>
        <w:t>229</w:t>
      </w:r>
    </w:p>
    <w:p>
      <w:pPr>
        <w:jc w:val="left"/>
      </w:pPr>
      <w:r>
        <w:rPr>
          <w:b/>
          <w:color w:val="0070C0"/>
          <w:sz w:val="28"/>
        </w:rPr>
        <w:t>00:15:45,241 --&gt; 00:15:45,798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230</w:t>
      </w:r>
    </w:p>
    <w:p>
      <w:pPr>
        <w:jc w:val="left"/>
      </w:pPr>
      <w:r>
        <w:rPr>
          <w:b/>
          <w:color w:val="0070C0"/>
          <w:sz w:val="28"/>
        </w:rPr>
        <w:t>00:15:45,948 --&gt; 00:15:47,852</w:t>
      </w:r>
    </w:p>
    <w:p>
      <w:r>
        <w:rPr>
          <w:sz w:val="22"/>
        </w:rPr>
        <w:t>Code Generation and Completion</w:t>
      </w:r>
    </w:p>
    <w:p>
      <w:pPr>
        <w:jc w:val="left"/>
      </w:pPr>
      <w:r>
        <w:rPr>
          <w:b/>
          <w:color w:val="0070C0"/>
          <w:sz w:val="28"/>
        </w:rPr>
        <w:t>231</w:t>
      </w:r>
    </w:p>
    <w:p>
      <w:pPr>
        <w:jc w:val="left"/>
      </w:pPr>
      <w:r>
        <w:rPr>
          <w:b/>
          <w:color w:val="0070C0"/>
          <w:sz w:val="28"/>
        </w:rPr>
        <w:t>00:15:48,102 --&gt; 00:15:53,164</w:t>
      </w:r>
    </w:p>
    <w:p>
      <w:r>
        <w:rPr>
          <w:sz w:val="22"/>
        </w:rPr>
        <w:t>One of the most common applications of prompt engineering</w:t>
      </w:r>
    </w:p>
    <w:p>
      <w:r>
        <w:rPr>
          <w:sz w:val="22"/>
        </w:rPr>
        <w:t>in AI projects is code generation.</w:t>
      </w:r>
    </w:p>
    <w:p>
      <w:pPr>
        <w:jc w:val="left"/>
      </w:pPr>
      <w:r>
        <w:rPr>
          <w:b/>
          <w:color w:val="0070C0"/>
          <w:sz w:val="28"/>
        </w:rPr>
        <w:t>232</w:t>
      </w:r>
    </w:p>
    <w:p>
      <w:pPr>
        <w:jc w:val="left"/>
      </w:pPr>
      <w:r>
        <w:rPr>
          <w:b/>
          <w:color w:val="0070C0"/>
          <w:sz w:val="28"/>
        </w:rPr>
        <w:t>00:15:53,314 --&gt; 00:15:57,494</w:t>
      </w:r>
    </w:p>
    <w:p>
      <w:r>
        <w:rPr>
          <w:sz w:val="22"/>
        </w:rPr>
        <w:t>Developers use AI models to write, complete, and</w:t>
      </w:r>
    </w:p>
    <w:p>
      <w:r>
        <w:rPr>
          <w:sz w:val="22"/>
        </w:rPr>
        <w:t>refactor code snippets.</w:t>
      </w:r>
    </w:p>
    <w:p>
      <w:pPr>
        <w:jc w:val="left"/>
      </w:pPr>
      <w:r>
        <w:rPr>
          <w:b/>
          <w:color w:val="0070C0"/>
          <w:sz w:val="28"/>
        </w:rPr>
        <w:t>233</w:t>
      </w:r>
    </w:p>
    <w:p>
      <w:pPr>
        <w:jc w:val="left"/>
      </w:pPr>
      <w:r>
        <w:rPr>
          <w:b/>
          <w:color w:val="0070C0"/>
          <w:sz w:val="28"/>
        </w:rPr>
        <w:t>00:15:57,644 --&gt; 00:16:03,693</w:t>
      </w:r>
    </w:p>
    <w:p>
      <w:r>
        <w:rPr>
          <w:sz w:val="22"/>
        </w:rPr>
        <w:t>With the right prompts, the AI can assist in accelerating</w:t>
      </w:r>
    </w:p>
    <w:p>
      <w:r>
        <w:rPr>
          <w:sz w:val="22"/>
        </w:rPr>
        <w:t>development tasks, reducing errors, and automating</w:t>
      </w:r>
    </w:p>
    <w:p>
      <w:pPr>
        <w:jc w:val="left"/>
      </w:pPr>
      <w:r>
        <w:rPr>
          <w:b/>
          <w:color w:val="0070C0"/>
          <w:sz w:val="28"/>
        </w:rPr>
        <w:t>234</w:t>
      </w:r>
    </w:p>
    <w:p>
      <w:pPr>
        <w:jc w:val="left"/>
      </w:pPr>
      <w:r>
        <w:rPr>
          <w:b/>
          <w:color w:val="0070C0"/>
          <w:sz w:val="28"/>
        </w:rPr>
        <w:t>00:16:03,693 --&gt; 00:16:05,353</w:t>
      </w:r>
    </w:p>
    <w:p>
      <w:r>
        <w:rPr>
          <w:sz w:val="22"/>
        </w:rPr>
        <w:t>repetitive coding functions.</w:t>
      </w:r>
    </w:p>
    <w:p>
      <w:pPr>
        <w:jc w:val="left"/>
      </w:pPr>
      <w:r>
        <w:rPr>
          <w:b/>
          <w:color w:val="0070C0"/>
          <w:sz w:val="28"/>
        </w:rPr>
        <w:t>235</w:t>
      </w:r>
    </w:p>
    <w:p>
      <w:pPr>
        <w:jc w:val="left"/>
      </w:pPr>
      <w:r>
        <w:rPr>
          <w:b/>
          <w:color w:val="0070C0"/>
          <w:sz w:val="28"/>
        </w:rPr>
        <w:t>00:16:05,603 --&gt; 00:16:08,250</w:t>
      </w:r>
    </w:p>
    <w:p>
      <w:r>
        <w:rPr>
          <w:sz w:val="22"/>
        </w:rPr>
        <w:t>Example: Auto-generating Code Snippets</w:t>
      </w:r>
    </w:p>
    <w:p>
      <w:pPr>
        <w:jc w:val="left"/>
      </w:pPr>
      <w:r>
        <w:rPr>
          <w:b/>
          <w:color w:val="0070C0"/>
          <w:sz w:val="28"/>
        </w:rPr>
        <w:t>236</w:t>
      </w:r>
    </w:p>
    <w:p>
      <w:pPr>
        <w:jc w:val="left"/>
      </w:pPr>
      <w:r>
        <w:rPr>
          <w:b/>
          <w:color w:val="0070C0"/>
          <w:sz w:val="28"/>
        </w:rPr>
        <w:t>00:16:08,500 --&gt; 00:16:13,713</w:t>
      </w:r>
    </w:p>
    <w:p>
      <w:r>
        <w:rPr>
          <w:sz w:val="22"/>
        </w:rPr>
        <w:t>Consider a developer working on a Python project that</w:t>
      </w:r>
    </w:p>
    <w:p>
      <w:r>
        <w:rPr>
          <w:sz w:val="22"/>
        </w:rPr>
        <w:t>requires a function to sort a list of dictionaries</w:t>
      </w:r>
    </w:p>
    <w:p>
      <w:pPr>
        <w:jc w:val="left"/>
      </w:pPr>
      <w:r>
        <w:rPr>
          <w:b/>
          <w:color w:val="0070C0"/>
          <w:sz w:val="28"/>
        </w:rPr>
        <w:t>237</w:t>
      </w:r>
    </w:p>
    <w:p>
      <w:pPr>
        <w:jc w:val="left"/>
      </w:pPr>
      <w:r>
        <w:rPr>
          <w:b/>
          <w:color w:val="0070C0"/>
          <w:sz w:val="28"/>
        </w:rPr>
        <w:t>00:16:13,713 --&gt; 00:16:15,141</w:t>
      </w:r>
    </w:p>
    <w:p>
      <w:r>
        <w:rPr>
          <w:sz w:val="22"/>
        </w:rPr>
        <w:t>based on a specific key.</w:t>
      </w:r>
    </w:p>
    <w:p>
      <w:pPr>
        <w:jc w:val="left"/>
      </w:pPr>
      <w:r>
        <w:rPr>
          <w:b/>
          <w:color w:val="0070C0"/>
          <w:sz w:val="28"/>
        </w:rPr>
        <w:t>238</w:t>
      </w:r>
    </w:p>
    <w:p>
      <w:pPr>
        <w:jc w:val="left"/>
      </w:pPr>
      <w:r>
        <w:rPr>
          <w:b/>
          <w:color w:val="0070C0"/>
          <w:sz w:val="28"/>
        </w:rPr>
        <w:t>00:16:15,291 --&gt; 00:16:21,049</w:t>
      </w:r>
    </w:p>
    <w:p>
      <w:r>
        <w:rPr>
          <w:sz w:val="22"/>
        </w:rPr>
        <w:t>With prompt engineering, the developer can instruct</w:t>
      </w:r>
    </w:p>
    <w:p>
      <w:pPr>
        <w:jc w:val="left"/>
      </w:pPr>
      <w:r>
        <w:rPr>
          <w:color w:val="000000"/>
          <w:sz w:val="24"/>
          <w:u w:val="single"/>
        </w:rPr>
        <w:t>the AI model with a specific request, such as:</w:t>
      </w:r>
    </w:p>
    <w:p>
      <w:pPr>
        <w:jc w:val="left"/>
      </w:pPr>
      <w:r>
        <w:rPr>
          <w:b/>
          <w:color w:val="0070C0"/>
          <w:sz w:val="28"/>
        </w:rPr>
        <w:t>239</w:t>
      </w:r>
    </w:p>
    <w:p>
      <w:pPr>
        <w:jc w:val="left"/>
      </w:pPr>
      <w:r>
        <w:rPr>
          <w:b/>
          <w:color w:val="0070C0"/>
          <w:sz w:val="28"/>
        </w:rPr>
        <w:t>00:16:21,299 --&gt; 00:16:26,175</w:t>
      </w:r>
    </w:p>
    <w:p>
      <w:r>
        <w:rPr>
          <w:sz w:val="22"/>
        </w:rPr>
        <w:t>Prompt: Write a Python function that sorts a list</w:t>
      </w:r>
    </w:p>
    <w:p>
      <w:r>
        <w:rPr>
          <w:sz w:val="22"/>
        </w:rPr>
        <w:t>of dictionaries by a specific key.</w:t>
      </w:r>
    </w:p>
    <w:p>
      <w:pPr>
        <w:jc w:val="left"/>
      </w:pPr>
      <w:r>
        <w:rPr>
          <w:b/>
          <w:color w:val="0070C0"/>
          <w:sz w:val="28"/>
        </w:rPr>
        <w:t>240</w:t>
      </w:r>
    </w:p>
    <w:p>
      <w:pPr>
        <w:jc w:val="left"/>
      </w:pPr>
      <w:r>
        <w:rPr>
          <w:b/>
          <w:color w:val="0070C0"/>
          <w:sz w:val="28"/>
        </w:rPr>
        <w:t>00:16:26,425 --&gt; 00:16:27,865</w:t>
      </w:r>
    </w:p>
    <w:p>
      <w:pPr>
        <w:jc w:val="left"/>
      </w:pPr>
      <w:r>
        <w:rPr>
          <w:color w:val="000000"/>
          <w:sz w:val="24"/>
          <w:u w:val="single"/>
        </w:rPr>
        <w:t>Response from the AI:</w:t>
      </w:r>
    </w:p>
    <w:p>
      <w:pPr>
        <w:jc w:val="left"/>
      </w:pPr>
      <w:r>
        <w:rPr>
          <w:b/>
          <w:color w:val="0070C0"/>
          <w:sz w:val="28"/>
        </w:rPr>
        <w:t>241</w:t>
      </w:r>
    </w:p>
    <w:p>
      <w:pPr>
        <w:jc w:val="left"/>
      </w:pPr>
      <w:r>
        <w:rPr>
          <w:b/>
          <w:color w:val="0070C0"/>
          <w:sz w:val="28"/>
        </w:rPr>
        <w:t>00:16:28,115 --&gt; 00:16:31,412</w:t>
      </w:r>
    </w:p>
    <w:p>
      <w:r>
        <w:rPr>
          <w:sz w:val="22"/>
        </w:rPr>
        <w:t>This prompt-driven interaction simplifies coding tasks.</w:t>
      </w:r>
    </w:p>
    <w:p>
      <w:pPr>
        <w:jc w:val="left"/>
      </w:pPr>
      <w:r>
        <w:rPr>
          <w:b/>
          <w:color w:val="0070C0"/>
          <w:sz w:val="28"/>
        </w:rPr>
        <w:t>242</w:t>
      </w:r>
    </w:p>
    <w:p>
      <w:pPr>
        <w:jc w:val="left"/>
      </w:pPr>
      <w:r>
        <w:rPr>
          <w:b/>
          <w:color w:val="0070C0"/>
          <w:sz w:val="28"/>
        </w:rPr>
        <w:t>00:16:31,562 --&gt; 00:16:37,576</w:t>
      </w:r>
    </w:p>
    <w:p>
      <w:r>
        <w:rPr>
          <w:sz w:val="22"/>
        </w:rPr>
        <w:t>If the developer needs further customization, they</w:t>
      </w:r>
    </w:p>
    <w:p>
      <w:r>
        <w:rPr>
          <w:sz w:val="22"/>
        </w:rPr>
        <w:t>can tweak the prompt to generate more specific results,</w:t>
      </w:r>
    </w:p>
    <w:p>
      <w:pPr>
        <w:jc w:val="left"/>
      </w:pPr>
      <w:r>
        <w:rPr>
          <w:b/>
          <w:color w:val="0070C0"/>
          <w:sz w:val="28"/>
        </w:rPr>
        <w:t>243</w:t>
      </w:r>
    </w:p>
    <w:p>
      <w:pPr>
        <w:jc w:val="left"/>
      </w:pPr>
      <w:r>
        <w:rPr>
          <w:b/>
          <w:color w:val="0070C0"/>
          <w:sz w:val="28"/>
        </w:rPr>
        <w:t>00:16:37,576 --&gt; 00:16:41,222</w:t>
      </w:r>
    </w:p>
    <w:p>
      <w:r>
        <w:rPr>
          <w:sz w:val="22"/>
        </w:rPr>
        <w:t>such as sorting in reverse order or handling missing</w:t>
      </w:r>
    </w:p>
    <w:p>
      <w:r>
        <w:rPr>
          <w:sz w:val="22"/>
        </w:rPr>
        <w:t>keys.</w:t>
      </w:r>
    </w:p>
    <w:p>
      <w:pPr>
        <w:jc w:val="left"/>
      </w:pPr>
      <w:r>
        <w:rPr>
          <w:b/>
          <w:color w:val="0070C0"/>
          <w:sz w:val="28"/>
        </w:rPr>
        <w:t>244</w:t>
      </w:r>
    </w:p>
    <w:p>
      <w:pPr>
        <w:jc w:val="left"/>
      </w:pPr>
      <w:r>
        <w:rPr>
          <w:b/>
          <w:color w:val="0070C0"/>
          <w:sz w:val="28"/>
        </w:rPr>
        <w:t>00:16:41,472 --&gt; 00:16:47,788</w:t>
      </w:r>
    </w:p>
    <w:p>
      <w:r>
        <w:rPr>
          <w:sz w:val="22"/>
        </w:rPr>
        <w:t>Impact: By guiding the AI with clear and specific</w:t>
      </w:r>
    </w:p>
    <w:p>
      <w:r>
        <w:rPr>
          <w:sz w:val="22"/>
        </w:rPr>
        <w:t>prompts, developers can generate useful code snippets</w:t>
      </w:r>
    </w:p>
    <w:p>
      <w:pPr>
        <w:jc w:val="left"/>
      </w:pPr>
      <w:r>
        <w:rPr>
          <w:b/>
          <w:color w:val="0070C0"/>
          <w:sz w:val="28"/>
        </w:rPr>
        <w:t>245</w:t>
      </w:r>
    </w:p>
    <w:p>
      <w:pPr>
        <w:jc w:val="left"/>
      </w:pPr>
      <w:r>
        <w:rPr>
          <w:b/>
          <w:color w:val="0070C0"/>
          <w:sz w:val="28"/>
        </w:rPr>
        <w:t>00:16:47,788 --&gt; 00:16:51,178</w:t>
      </w:r>
    </w:p>
    <w:p>
      <w:r>
        <w:rPr>
          <w:sz w:val="22"/>
        </w:rPr>
        <w:t>quickly, thus saving time and reducing coding errors.</w:t>
      </w:r>
    </w:p>
    <w:p>
      <w:pPr>
        <w:jc w:val="left"/>
      </w:pPr>
      <w:r>
        <w:rPr>
          <w:b/>
          <w:color w:val="0070C0"/>
          <w:sz w:val="28"/>
        </w:rPr>
        <w:t>246</w:t>
      </w:r>
    </w:p>
    <w:p>
      <w:pPr>
        <w:jc w:val="left"/>
      </w:pPr>
      <w:r>
        <w:rPr>
          <w:b/>
          <w:color w:val="0070C0"/>
          <w:sz w:val="28"/>
        </w:rPr>
        <w:t>00:16:51,828 --&gt; 00:16:52,385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247</w:t>
      </w:r>
    </w:p>
    <w:p>
      <w:pPr>
        <w:jc w:val="left"/>
      </w:pPr>
      <w:r>
        <w:rPr>
          <w:b/>
          <w:color w:val="0070C0"/>
          <w:sz w:val="28"/>
        </w:rPr>
        <w:t>00:16:52,535 --&gt; 00:16:54,114</w:t>
      </w:r>
    </w:p>
    <w:p>
      <w:r>
        <w:rPr>
          <w:sz w:val="22"/>
        </w:rPr>
        <w:t>Debugging and Code Review</w:t>
      </w:r>
    </w:p>
    <w:p>
      <w:pPr>
        <w:jc w:val="left"/>
      </w:pPr>
      <w:r>
        <w:rPr>
          <w:b/>
          <w:color w:val="0070C0"/>
          <w:sz w:val="28"/>
        </w:rPr>
        <w:t>248</w:t>
      </w:r>
    </w:p>
    <w:p>
      <w:pPr>
        <w:jc w:val="left"/>
      </w:pPr>
      <w:r>
        <w:rPr>
          <w:b/>
          <w:color w:val="0070C0"/>
          <w:sz w:val="28"/>
        </w:rPr>
        <w:t>00:16:54,364 --&gt; 00:16:59,426</w:t>
      </w:r>
    </w:p>
    <w:p>
      <w:r>
        <w:rPr>
          <w:sz w:val="22"/>
        </w:rPr>
        <w:t>Another significant application of prompt engineering</w:t>
      </w:r>
    </w:p>
    <w:p>
      <w:r>
        <w:rPr>
          <w:sz w:val="22"/>
        </w:rPr>
        <w:t>is in automated debugging and code review.</w:t>
      </w:r>
    </w:p>
    <w:p>
      <w:pPr>
        <w:jc w:val="left"/>
      </w:pPr>
      <w:r>
        <w:rPr>
          <w:b/>
          <w:color w:val="0070C0"/>
          <w:sz w:val="28"/>
        </w:rPr>
        <w:t>249</w:t>
      </w:r>
    </w:p>
    <w:p>
      <w:pPr>
        <w:jc w:val="left"/>
      </w:pPr>
      <w:r>
        <w:rPr>
          <w:b/>
          <w:color w:val="0070C0"/>
          <w:sz w:val="28"/>
        </w:rPr>
        <w:t>00:16:59,576 --&gt; 00:17:05,892</w:t>
      </w:r>
    </w:p>
    <w:p>
      <w:r>
        <w:rPr>
          <w:sz w:val="22"/>
        </w:rPr>
        <w:t>AI models can identify errors, suggest improvements,</w:t>
      </w:r>
    </w:p>
    <w:p>
      <w:r>
        <w:rPr>
          <w:sz w:val="22"/>
        </w:rPr>
        <w:t>and recommend optimizations based on input prompts.</w:t>
      </w:r>
    </w:p>
    <w:p>
      <w:pPr>
        <w:jc w:val="left"/>
      </w:pPr>
      <w:r>
        <w:rPr>
          <w:b/>
          <w:color w:val="0070C0"/>
          <w:sz w:val="28"/>
        </w:rPr>
        <w:t>250</w:t>
      </w:r>
    </w:p>
    <w:p>
      <w:pPr>
        <w:jc w:val="left"/>
      </w:pPr>
      <w:r>
        <w:rPr>
          <w:b/>
          <w:color w:val="0070C0"/>
          <w:sz w:val="28"/>
        </w:rPr>
        <w:t>00:17:06,042 --&gt; 00:17:12,404</w:t>
      </w:r>
    </w:p>
    <w:p>
      <w:r>
        <w:rPr>
          <w:sz w:val="22"/>
        </w:rPr>
        <w:t>By framing the issue accurately in a prompt, developers</w:t>
      </w:r>
    </w:p>
    <w:p>
      <w:r>
        <w:rPr>
          <w:sz w:val="22"/>
        </w:rPr>
        <w:t>can utilize AI to streamline the debugging process.</w:t>
      </w:r>
    </w:p>
    <w:p>
      <w:pPr>
        <w:jc w:val="left"/>
      </w:pPr>
      <w:r>
        <w:rPr>
          <w:b/>
          <w:color w:val="0070C0"/>
          <w:sz w:val="28"/>
        </w:rPr>
        <w:t>251</w:t>
      </w:r>
    </w:p>
    <w:p>
      <w:pPr>
        <w:jc w:val="left"/>
      </w:pPr>
      <w:r>
        <w:rPr>
          <w:b/>
          <w:color w:val="0070C0"/>
          <w:sz w:val="28"/>
        </w:rPr>
        <w:t>00:17:12,654 --&gt; 00:17:14,744</w:t>
      </w:r>
    </w:p>
    <w:p>
      <w:r>
        <w:rPr>
          <w:sz w:val="22"/>
        </w:rPr>
        <w:t>Example: Finding a Bug in Code</w:t>
      </w:r>
    </w:p>
    <w:p>
      <w:pPr>
        <w:jc w:val="left"/>
      </w:pPr>
      <w:r>
        <w:rPr>
          <w:b/>
          <w:color w:val="0070C0"/>
          <w:sz w:val="28"/>
        </w:rPr>
        <w:t>252</w:t>
      </w:r>
    </w:p>
    <w:p>
      <w:pPr>
        <w:jc w:val="left"/>
      </w:pPr>
      <w:r>
        <w:rPr>
          <w:b/>
          <w:color w:val="0070C0"/>
          <w:sz w:val="28"/>
        </w:rPr>
        <w:t>00:17:14,994 --&gt; 00:17:19,405</w:t>
      </w:r>
    </w:p>
    <w:p>
      <w:r>
        <w:rPr>
          <w:sz w:val="22"/>
        </w:rPr>
        <w:t>Imagine a developer facing a bug where a function</w:t>
      </w:r>
    </w:p>
    <w:p>
      <w:r>
        <w:rPr>
          <w:sz w:val="22"/>
        </w:rPr>
        <w:t>isn't returning the expected output.</w:t>
      </w:r>
    </w:p>
    <w:p>
      <w:pPr>
        <w:jc w:val="left"/>
      </w:pPr>
      <w:r>
        <w:rPr>
          <w:b/>
          <w:color w:val="0070C0"/>
          <w:sz w:val="28"/>
        </w:rPr>
        <w:t>253</w:t>
      </w:r>
    </w:p>
    <w:p>
      <w:pPr>
        <w:jc w:val="left"/>
      </w:pPr>
      <w:r>
        <w:rPr>
          <w:b/>
          <w:color w:val="0070C0"/>
          <w:sz w:val="28"/>
        </w:rPr>
        <w:t>00:17:19,555 --&gt; 00:17:22,063</w:t>
      </w:r>
    </w:p>
    <w:p>
      <w:pPr>
        <w:jc w:val="left"/>
      </w:pPr>
      <w:r>
        <w:rPr>
          <w:color w:val="000000"/>
          <w:sz w:val="24"/>
          <w:u w:val="single"/>
        </w:rPr>
        <w:t>The developer can describe the issue in a prompt:</w:t>
      </w:r>
    </w:p>
    <w:p>
      <w:pPr>
        <w:jc w:val="left"/>
      </w:pPr>
      <w:r>
        <w:rPr>
          <w:b/>
          <w:color w:val="0070C0"/>
          <w:sz w:val="28"/>
        </w:rPr>
        <w:t>254</w:t>
      </w:r>
    </w:p>
    <w:p>
      <w:pPr>
        <w:jc w:val="left"/>
      </w:pPr>
      <w:r>
        <w:rPr>
          <w:b/>
          <w:color w:val="0070C0"/>
          <w:sz w:val="28"/>
        </w:rPr>
        <w:t>00:17:22,313 --&gt; 00:17:27,607</w:t>
      </w:r>
    </w:p>
    <w:p>
      <w:r>
        <w:rPr>
          <w:sz w:val="22"/>
        </w:rPr>
        <w:t>Prompt: There is a bug in this Python code where the</w:t>
      </w:r>
    </w:p>
    <w:p>
      <w:r>
        <w:rPr>
          <w:sz w:val="22"/>
        </w:rPr>
        <w:t>total sum isn't calculated correctly.</w:t>
      </w:r>
    </w:p>
    <w:p>
      <w:pPr>
        <w:jc w:val="left"/>
      </w:pPr>
      <w:r>
        <w:rPr>
          <w:b/>
          <w:color w:val="0070C0"/>
          <w:sz w:val="28"/>
        </w:rPr>
        <w:t>255</w:t>
      </w:r>
    </w:p>
    <w:p>
      <w:pPr>
        <w:jc w:val="left"/>
      </w:pPr>
      <w:r>
        <w:rPr>
          <w:b/>
          <w:color w:val="0070C0"/>
          <w:sz w:val="28"/>
        </w:rPr>
        <w:t>00:17:27,757 --&gt; 00:17:29,243</w:t>
      </w:r>
    </w:p>
    <w:p>
      <w:r>
        <w:rPr>
          <w:sz w:val="22"/>
        </w:rPr>
        <w:t>Can you identify the problem?</w:t>
      </w:r>
    </w:p>
    <w:p>
      <w:pPr>
        <w:jc w:val="left"/>
      </w:pPr>
      <w:r>
        <w:rPr>
          <w:b/>
          <w:color w:val="0070C0"/>
          <w:sz w:val="28"/>
        </w:rPr>
        <w:t>256</w:t>
      </w:r>
    </w:p>
    <w:p>
      <w:pPr>
        <w:jc w:val="left"/>
      </w:pPr>
      <w:r>
        <w:rPr>
          <w:b/>
          <w:color w:val="0070C0"/>
          <w:sz w:val="28"/>
        </w:rPr>
        <w:t>00:17:29,493 --&gt; 00:17:30,933</w:t>
      </w:r>
    </w:p>
    <w:p>
      <w:pPr>
        <w:jc w:val="left"/>
      </w:pPr>
      <w:r>
        <w:rPr>
          <w:color w:val="000000"/>
          <w:sz w:val="24"/>
          <w:u w:val="single"/>
        </w:rPr>
        <w:t>Response from the AI:</w:t>
      </w:r>
    </w:p>
    <w:p>
      <w:pPr>
        <w:jc w:val="left"/>
      </w:pPr>
      <w:r>
        <w:rPr>
          <w:b/>
          <w:color w:val="0070C0"/>
          <w:sz w:val="28"/>
        </w:rPr>
        <w:t>257</w:t>
      </w:r>
    </w:p>
    <w:p>
      <w:pPr>
        <w:jc w:val="left"/>
      </w:pPr>
      <w:r>
        <w:rPr>
          <w:b/>
          <w:color w:val="0070C0"/>
          <w:sz w:val="28"/>
        </w:rPr>
        <w:t>00:17:31,183 --&gt; 00:17:38,288</w:t>
      </w:r>
    </w:p>
    <w:p>
      <w:r>
        <w:rPr>
          <w:sz w:val="22"/>
        </w:rPr>
        <w:t>The issue is that the loop is iterating until len(numbers) -</w:t>
      </w:r>
    </w:p>
    <w:p>
      <w:pPr>
        <w:jc w:val="left"/>
      </w:pPr>
      <w:r>
        <w:rPr>
          <w:b/>
          <w:color w:val="0070C0"/>
          <w:sz w:val="28"/>
        </w:rPr>
        <w:t>1, which omits the last element in the list.</w:t>
      </w:r>
    </w:p>
    <w:p>
      <w:pPr>
        <w:jc w:val="left"/>
      </w:pPr>
      <w:r>
        <w:rPr>
          <w:b/>
          <w:color w:val="0070C0"/>
          <w:sz w:val="28"/>
        </w:rPr>
        <w:t>258</w:t>
      </w:r>
    </w:p>
    <w:p>
      <w:pPr>
        <w:jc w:val="left"/>
      </w:pPr>
      <w:r>
        <w:rPr>
          <w:b/>
          <w:color w:val="0070C0"/>
          <w:sz w:val="28"/>
        </w:rPr>
        <w:t>00:17:38,438 --&gt; 00:17:42,572</w:t>
      </w:r>
    </w:p>
    <w:p>
      <w:pPr>
        <w:jc w:val="left"/>
      </w:pPr>
      <w:r>
        <w:rPr>
          <w:b/>
          <w:color w:val="0070C0"/>
          <w:sz w:val="28"/>
        </w:rPr>
        <w:t>You should change range(len(numbers) - 1) to range(len(numbers)).</w:t>
      </w:r>
    </w:p>
    <w:p>
      <w:pPr>
        <w:jc w:val="left"/>
      </w:pPr>
      <w:r>
        <w:rPr>
          <w:b/>
          <w:color w:val="0070C0"/>
          <w:sz w:val="28"/>
        </w:rPr>
        <w:t>259</w:t>
      </w:r>
    </w:p>
    <w:p>
      <w:pPr>
        <w:jc w:val="left"/>
      </w:pPr>
      <w:r>
        <w:rPr>
          <w:b/>
          <w:color w:val="0070C0"/>
          <w:sz w:val="28"/>
        </w:rPr>
        <w:t>00:17:42,822 --&gt; 00:17:48,464</w:t>
      </w:r>
    </w:p>
    <w:p>
      <w:r>
        <w:rPr>
          <w:sz w:val="22"/>
        </w:rPr>
        <w:t>This feedback allows developers to pinpoint issues</w:t>
      </w:r>
    </w:p>
    <w:p>
      <w:r>
        <w:rPr>
          <w:sz w:val="22"/>
        </w:rPr>
        <w:t>quickly, enhance the code, and eliminate bottlenecks</w:t>
      </w:r>
    </w:p>
    <w:p>
      <w:pPr>
        <w:jc w:val="left"/>
      </w:pPr>
      <w:r>
        <w:rPr>
          <w:b/>
          <w:color w:val="0070C0"/>
          <w:sz w:val="28"/>
        </w:rPr>
        <w:t>260</w:t>
      </w:r>
    </w:p>
    <w:p>
      <w:pPr>
        <w:jc w:val="left"/>
      </w:pPr>
      <w:r>
        <w:rPr>
          <w:b/>
          <w:color w:val="0070C0"/>
          <w:sz w:val="28"/>
        </w:rPr>
        <w:t>00:17:48,464 --&gt; 00:17:49,973</w:t>
      </w:r>
    </w:p>
    <w:p>
      <w:r>
        <w:rPr>
          <w:sz w:val="22"/>
        </w:rPr>
        <w:t>in the debugging process.</w:t>
      </w:r>
    </w:p>
    <w:p>
      <w:pPr>
        <w:jc w:val="left"/>
      </w:pPr>
      <w:r>
        <w:rPr>
          <w:b/>
          <w:color w:val="0070C0"/>
          <w:sz w:val="28"/>
        </w:rPr>
        <w:t>261</w:t>
      </w:r>
    </w:p>
    <w:p>
      <w:pPr>
        <w:jc w:val="left"/>
      </w:pPr>
      <w:r>
        <w:rPr>
          <w:b/>
          <w:color w:val="0070C0"/>
          <w:sz w:val="28"/>
        </w:rPr>
        <w:t>00:17:50,223 --&gt; 00:17:56,667</w:t>
      </w:r>
    </w:p>
    <w:p>
      <w:r>
        <w:rPr>
          <w:sz w:val="22"/>
        </w:rPr>
        <w:t>Impact: Prompt-driven debugging helps to minimize</w:t>
      </w:r>
    </w:p>
    <w:p>
      <w:r>
        <w:rPr>
          <w:sz w:val="22"/>
        </w:rPr>
        <w:t>time spent on identifying issues, ensures more accurate</w:t>
      </w:r>
    </w:p>
    <w:p>
      <w:pPr>
        <w:jc w:val="left"/>
      </w:pPr>
      <w:r>
        <w:rPr>
          <w:b/>
          <w:color w:val="0070C0"/>
          <w:sz w:val="28"/>
        </w:rPr>
        <w:t>262</w:t>
      </w:r>
    </w:p>
    <w:p>
      <w:pPr>
        <w:jc w:val="left"/>
      </w:pPr>
      <w:r>
        <w:rPr>
          <w:b/>
          <w:color w:val="0070C0"/>
          <w:sz w:val="28"/>
        </w:rPr>
        <w:t>00:17:56,667 --&gt; 00:18:00,440</w:t>
      </w:r>
    </w:p>
    <w:p>
      <w:r>
        <w:rPr>
          <w:sz w:val="22"/>
        </w:rPr>
        <w:t>code, and enhances productivity in complex development</w:t>
      </w:r>
    </w:p>
    <w:p>
      <w:r>
        <w:rPr>
          <w:sz w:val="22"/>
        </w:rPr>
        <w:t>projects.</w:t>
      </w:r>
    </w:p>
    <w:p>
      <w:pPr>
        <w:jc w:val="left"/>
      </w:pPr>
      <w:r>
        <w:rPr>
          <w:b/>
          <w:color w:val="0070C0"/>
          <w:sz w:val="28"/>
        </w:rPr>
        <w:t>263</w:t>
      </w:r>
    </w:p>
    <w:p>
      <w:pPr>
        <w:jc w:val="left"/>
      </w:pPr>
      <w:r>
        <w:rPr>
          <w:b/>
          <w:color w:val="0070C0"/>
          <w:sz w:val="28"/>
        </w:rPr>
        <w:t>00:18:01,490 --&gt; 00:18:02,140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264</w:t>
      </w:r>
    </w:p>
    <w:p>
      <w:pPr>
        <w:jc w:val="left"/>
      </w:pPr>
      <w:r>
        <w:rPr>
          <w:b/>
          <w:color w:val="0070C0"/>
          <w:sz w:val="28"/>
        </w:rPr>
        <w:t>00:18:02,290 --&gt; 00:18:05,773</w:t>
      </w:r>
    </w:p>
    <w:p>
      <w:r>
        <w:rPr>
          <w:sz w:val="22"/>
        </w:rPr>
        <w:t>Natural Language Processing (NLP) Applications</w:t>
      </w:r>
    </w:p>
    <w:p>
      <w:pPr>
        <w:jc w:val="left"/>
      </w:pPr>
      <w:r>
        <w:rPr>
          <w:b/>
          <w:color w:val="0070C0"/>
          <w:sz w:val="28"/>
        </w:rPr>
        <w:t>265</w:t>
      </w:r>
    </w:p>
    <w:p>
      <w:pPr>
        <w:jc w:val="left"/>
      </w:pPr>
      <w:r>
        <w:rPr>
          <w:b/>
          <w:color w:val="0070C0"/>
          <w:sz w:val="28"/>
        </w:rPr>
        <w:t>00:18:06,023 --&gt; 00:18:13,291</w:t>
      </w:r>
    </w:p>
    <w:p>
      <w:r>
        <w:rPr>
          <w:sz w:val="22"/>
        </w:rPr>
        <w:t>In NLP applications, prompt engineering helps developers</w:t>
      </w:r>
    </w:p>
    <w:p>
      <w:r>
        <w:rPr>
          <w:sz w:val="22"/>
        </w:rPr>
        <w:t>create content generation, summarization, translation,</w:t>
      </w:r>
    </w:p>
    <w:p>
      <w:pPr>
        <w:jc w:val="left"/>
      </w:pPr>
      <w:r>
        <w:rPr>
          <w:b/>
          <w:color w:val="0070C0"/>
          <w:sz w:val="28"/>
        </w:rPr>
        <w:t>266</w:t>
      </w:r>
    </w:p>
    <w:p>
      <w:pPr>
        <w:jc w:val="left"/>
      </w:pPr>
      <w:r>
        <w:rPr>
          <w:b/>
          <w:color w:val="0070C0"/>
          <w:sz w:val="28"/>
        </w:rPr>
        <w:t>00:18:13,291 --&gt; 00:18:15,172</w:t>
      </w:r>
    </w:p>
    <w:p>
      <w:r>
        <w:rPr>
          <w:sz w:val="22"/>
        </w:rPr>
        <w:t>and text analysis systems.</w:t>
      </w:r>
    </w:p>
    <w:p>
      <w:pPr>
        <w:jc w:val="left"/>
      </w:pPr>
      <w:r>
        <w:rPr>
          <w:b/>
          <w:color w:val="0070C0"/>
          <w:sz w:val="28"/>
        </w:rPr>
        <w:t>267</w:t>
      </w:r>
    </w:p>
    <w:p>
      <w:pPr>
        <w:jc w:val="left"/>
      </w:pPr>
      <w:r>
        <w:rPr>
          <w:b/>
          <w:color w:val="0070C0"/>
          <w:sz w:val="28"/>
        </w:rPr>
        <w:t>00:18:15,322 --&gt; 00:18:22,613</w:t>
      </w:r>
    </w:p>
    <w:p>
      <w:r>
        <w:rPr>
          <w:sz w:val="22"/>
        </w:rPr>
        <w:t>By crafting clear prompts, AI models can be fine-tuned</w:t>
      </w:r>
    </w:p>
    <w:p>
      <w:r>
        <w:rPr>
          <w:sz w:val="22"/>
        </w:rPr>
        <w:t>to generate coherent and contextually accurate responses.</w:t>
      </w:r>
    </w:p>
    <w:p>
      <w:pPr>
        <w:jc w:val="left"/>
      </w:pPr>
      <w:r>
        <w:rPr>
          <w:b/>
          <w:color w:val="0070C0"/>
          <w:sz w:val="28"/>
        </w:rPr>
        <w:t>268</w:t>
      </w:r>
    </w:p>
    <w:p>
      <w:pPr>
        <w:jc w:val="left"/>
      </w:pPr>
      <w:r>
        <w:rPr>
          <w:b/>
          <w:color w:val="0070C0"/>
          <w:sz w:val="28"/>
        </w:rPr>
        <w:t>00:18:22,863 --&gt; 00:18:24,906</w:t>
      </w:r>
    </w:p>
    <w:p>
      <w:r>
        <w:rPr>
          <w:sz w:val="22"/>
        </w:rPr>
        <w:t>Example: Text Summarization</w:t>
      </w:r>
    </w:p>
    <w:p>
      <w:pPr>
        <w:jc w:val="left"/>
      </w:pPr>
      <w:r>
        <w:rPr>
          <w:b/>
          <w:color w:val="0070C0"/>
          <w:sz w:val="28"/>
        </w:rPr>
        <w:t>269</w:t>
      </w:r>
    </w:p>
    <w:p>
      <w:pPr>
        <w:jc w:val="left"/>
      </w:pPr>
      <w:r>
        <w:rPr>
          <w:b/>
          <w:color w:val="0070C0"/>
          <w:sz w:val="28"/>
        </w:rPr>
        <w:t>00:18:25,156 --&gt; 00:18:29,522</w:t>
      </w:r>
    </w:p>
    <w:p>
      <w:r>
        <w:rPr>
          <w:sz w:val="22"/>
        </w:rPr>
        <w:t>An AI-powered summarization tool can be developed</w:t>
      </w:r>
    </w:p>
    <w:p>
      <w:r>
        <w:rPr>
          <w:sz w:val="22"/>
        </w:rPr>
        <w:t>using prompt engineering.</w:t>
      </w:r>
    </w:p>
    <w:p>
      <w:pPr>
        <w:jc w:val="left"/>
      </w:pPr>
      <w:r>
        <w:rPr>
          <w:b/>
          <w:color w:val="0070C0"/>
          <w:sz w:val="28"/>
        </w:rPr>
        <w:t>270</w:t>
      </w:r>
    </w:p>
    <w:p>
      <w:pPr>
        <w:jc w:val="left"/>
      </w:pPr>
      <w:r>
        <w:rPr>
          <w:b/>
          <w:color w:val="0070C0"/>
          <w:sz w:val="28"/>
        </w:rPr>
        <w:t>00:18:29,672 --&gt; 00:18:35,849</w:t>
      </w:r>
    </w:p>
    <w:p>
      <w:r>
        <w:rPr>
          <w:sz w:val="22"/>
        </w:rPr>
        <w:t>If a developer is working on a project that requires</w:t>
      </w:r>
    </w:p>
    <w:p>
      <w:r>
        <w:rPr>
          <w:sz w:val="22"/>
        </w:rPr>
        <w:t>summarizing lengthy legal documents, the AI can be</w:t>
      </w:r>
    </w:p>
    <w:p>
      <w:pPr>
        <w:jc w:val="left"/>
      </w:pPr>
      <w:r>
        <w:rPr>
          <w:b/>
          <w:color w:val="0070C0"/>
          <w:sz w:val="28"/>
        </w:rPr>
        <w:t>271</w:t>
      </w:r>
    </w:p>
    <w:p>
      <w:pPr>
        <w:jc w:val="left"/>
      </w:pPr>
      <w:r>
        <w:rPr>
          <w:b/>
          <w:color w:val="0070C0"/>
          <w:sz w:val="28"/>
        </w:rPr>
        <w:t>00:18:35,849 --&gt; 00:18:39,238</w:t>
      </w:r>
    </w:p>
    <w:p>
      <w:r>
        <w:rPr>
          <w:sz w:val="22"/>
        </w:rPr>
        <w:t>guided through a well-constructed prompt to condense</w:t>
      </w:r>
    </w:p>
    <w:p>
      <w:r>
        <w:rPr>
          <w:sz w:val="22"/>
        </w:rPr>
        <w:t>the information.</w:t>
      </w:r>
    </w:p>
    <w:p>
      <w:pPr>
        <w:jc w:val="left"/>
      </w:pPr>
      <w:r>
        <w:rPr>
          <w:b/>
          <w:color w:val="0070C0"/>
          <w:sz w:val="28"/>
        </w:rPr>
        <w:t>272</w:t>
      </w:r>
    </w:p>
    <w:p>
      <w:pPr>
        <w:jc w:val="left"/>
      </w:pPr>
      <w:r>
        <w:rPr>
          <w:b/>
          <w:color w:val="0070C0"/>
          <w:sz w:val="28"/>
        </w:rPr>
        <w:t>00:18:39,488 --&gt; 00:18:43,250</w:t>
      </w:r>
    </w:p>
    <w:p>
      <w:r>
        <w:rPr>
          <w:sz w:val="22"/>
        </w:rPr>
        <w:t>Prompt: Summarize the following legal contract in</w:t>
      </w:r>
    </w:p>
    <w:p>
      <w:r>
        <w:rPr>
          <w:sz w:val="22"/>
        </w:rPr>
        <w:t>two sentences.</w:t>
      </w:r>
    </w:p>
    <w:p>
      <w:pPr>
        <w:jc w:val="left"/>
      </w:pPr>
      <w:r>
        <w:rPr>
          <w:b/>
          <w:color w:val="0070C0"/>
          <w:sz w:val="28"/>
        </w:rPr>
        <w:t>273</w:t>
      </w:r>
    </w:p>
    <w:p>
      <w:pPr>
        <w:jc w:val="left"/>
      </w:pPr>
      <w:r>
        <w:rPr>
          <w:b/>
          <w:color w:val="0070C0"/>
          <w:sz w:val="28"/>
        </w:rPr>
        <w:t>00:18:43,500 --&gt; 00:18:49,769</w:t>
      </w:r>
    </w:p>
    <w:p>
      <w:r>
        <w:rPr>
          <w:sz w:val="22"/>
        </w:rPr>
        <w:t>Response from the AI: This contract establishes the</w:t>
      </w:r>
    </w:p>
    <w:p>
      <w:r>
        <w:rPr>
          <w:sz w:val="22"/>
        </w:rPr>
        <w:t>terms of a business agreement between Party A and</w:t>
      </w:r>
    </w:p>
    <w:p>
      <w:pPr>
        <w:jc w:val="left"/>
      </w:pPr>
      <w:r>
        <w:rPr>
          <w:b/>
          <w:color w:val="0070C0"/>
          <w:sz w:val="28"/>
        </w:rPr>
        <w:t>274</w:t>
      </w:r>
    </w:p>
    <w:p>
      <w:pPr>
        <w:jc w:val="left"/>
      </w:pPr>
      <w:r>
        <w:rPr>
          <w:b/>
          <w:color w:val="0070C0"/>
          <w:sz w:val="28"/>
        </w:rPr>
        <w:t>00:18:49,769 --&gt; 00:18:50,605</w:t>
      </w:r>
    </w:p>
    <w:p>
      <w:r>
        <w:rPr>
          <w:sz w:val="22"/>
        </w:rPr>
        <w:t>Party B.</w:t>
      </w:r>
    </w:p>
    <w:p>
      <w:pPr>
        <w:jc w:val="left"/>
      </w:pPr>
      <w:r>
        <w:rPr>
          <w:b/>
          <w:color w:val="0070C0"/>
          <w:sz w:val="28"/>
        </w:rPr>
        <w:t>275</w:t>
      </w:r>
    </w:p>
    <w:p>
      <w:pPr>
        <w:jc w:val="left"/>
      </w:pPr>
      <w:r>
        <w:rPr>
          <w:b/>
          <w:color w:val="0070C0"/>
          <w:sz w:val="28"/>
        </w:rPr>
        <w:t>00:18:50,755 --&gt; 00:18:55,539</w:t>
      </w:r>
    </w:p>
    <w:p>
      <w:r>
        <w:rPr>
          <w:sz w:val="22"/>
        </w:rPr>
        <w:t>It outlines responsibilities, payment terms, and</w:t>
      </w:r>
    </w:p>
    <w:p>
      <w:r>
        <w:rPr>
          <w:sz w:val="22"/>
        </w:rPr>
        <w:t>conditions for termination of the agreement.</w:t>
      </w:r>
    </w:p>
    <w:p>
      <w:pPr>
        <w:jc w:val="left"/>
      </w:pPr>
      <w:r>
        <w:rPr>
          <w:b/>
          <w:color w:val="0070C0"/>
          <w:sz w:val="28"/>
        </w:rPr>
        <w:t>276</w:t>
      </w:r>
    </w:p>
    <w:p>
      <w:pPr>
        <w:jc w:val="left"/>
      </w:pPr>
      <w:r>
        <w:rPr>
          <w:b/>
          <w:color w:val="0070C0"/>
          <w:sz w:val="28"/>
        </w:rPr>
        <w:t>00:18:55,789 --&gt; 00:19:02,279</w:t>
      </w:r>
    </w:p>
    <w:p>
      <w:r>
        <w:rPr>
          <w:sz w:val="22"/>
        </w:rPr>
        <w:t>Impact: Prompt engineering in NLP allows developers</w:t>
      </w:r>
    </w:p>
    <w:p>
      <w:r>
        <w:rPr>
          <w:sz w:val="22"/>
        </w:rPr>
        <w:t>to generate summaries, translations, and analyses</w:t>
      </w:r>
    </w:p>
    <w:p>
      <w:pPr>
        <w:jc w:val="left"/>
      </w:pPr>
      <w:r>
        <w:rPr>
          <w:b/>
          <w:color w:val="0070C0"/>
          <w:sz w:val="28"/>
        </w:rPr>
        <w:t>277</w:t>
      </w:r>
    </w:p>
    <w:p>
      <w:pPr>
        <w:jc w:val="left"/>
      </w:pPr>
      <w:r>
        <w:rPr>
          <w:b/>
          <w:color w:val="0070C0"/>
          <w:sz w:val="28"/>
        </w:rPr>
        <w:t>00:19:02,279 --&gt; 00:19:04,891</w:t>
      </w:r>
    </w:p>
    <w:p>
      <w:r>
        <w:rPr>
          <w:sz w:val="22"/>
        </w:rPr>
        <w:t>tailored to the context of the input text.</w:t>
      </w:r>
    </w:p>
    <w:p>
      <w:pPr>
        <w:jc w:val="left"/>
      </w:pPr>
      <w:r>
        <w:rPr>
          <w:b/>
          <w:color w:val="0070C0"/>
          <w:sz w:val="28"/>
        </w:rPr>
        <w:t>278</w:t>
      </w:r>
    </w:p>
    <w:p>
      <w:pPr>
        <w:jc w:val="left"/>
      </w:pPr>
      <w:r>
        <w:rPr>
          <w:b/>
          <w:color w:val="0070C0"/>
          <w:sz w:val="28"/>
        </w:rPr>
        <w:t>00:19:05,041 --&gt; 00:19:09,917</w:t>
      </w:r>
    </w:p>
    <w:p>
      <w:r>
        <w:rPr>
          <w:sz w:val="22"/>
        </w:rPr>
        <w:t>This is particularly useful in legal tech, customer</w:t>
      </w:r>
    </w:p>
    <w:p>
      <w:r>
        <w:rPr>
          <w:sz w:val="22"/>
        </w:rPr>
        <w:t>service, and content creation.</w:t>
      </w:r>
    </w:p>
    <w:p>
      <w:pPr>
        <w:jc w:val="left"/>
      </w:pPr>
      <w:r>
        <w:rPr>
          <w:b/>
          <w:color w:val="0070C0"/>
          <w:sz w:val="28"/>
        </w:rPr>
        <w:t>279</w:t>
      </w:r>
    </w:p>
    <w:p>
      <w:pPr>
        <w:jc w:val="left"/>
      </w:pPr>
      <w:r>
        <w:rPr>
          <w:b/>
          <w:color w:val="0070C0"/>
          <w:sz w:val="28"/>
        </w:rPr>
        <w:t>00:19:10,167 --&gt; 00:19:10,864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280</w:t>
      </w:r>
    </w:p>
    <w:p>
      <w:pPr>
        <w:jc w:val="left"/>
      </w:pPr>
      <w:r>
        <w:rPr>
          <w:b/>
          <w:color w:val="0070C0"/>
          <w:sz w:val="28"/>
        </w:rPr>
        <w:t>00:19:11,014 --&gt; 00:19:12,685</w:t>
      </w:r>
    </w:p>
    <w:p>
      <w:r>
        <w:rPr>
          <w:sz w:val="22"/>
        </w:rPr>
        <w:t>AI-Driven Decision-Making</w:t>
      </w:r>
    </w:p>
    <w:p>
      <w:pPr>
        <w:jc w:val="left"/>
      </w:pPr>
      <w:r>
        <w:rPr>
          <w:b/>
          <w:color w:val="0070C0"/>
          <w:sz w:val="28"/>
        </w:rPr>
        <w:t>281</w:t>
      </w:r>
    </w:p>
    <w:p>
      <w:pPr>
        <w:jc w:val="left"/>
      </w:pPr>
      <w:r>
        <w:rPr>
          <w:b/>
          <w:color w:val="0070C0"/>
          <w:sz w:val="28"/>
        </w:rPr>
        <w:t>00:19:12,935 --&gt; 00:19:18,961</w:t>
      </w:r>
    </w:p>
    <w:p>
      <w:r>
        <w:rPr>
          <w:sz w:val="22"/>
        </w:rPr>
        <w:t>Prompt engineering can also support decision-making</w:t>
      </w:r>
    </w:p>
    <w:p>
      <w:r>
        <w:rPr>
          <w:sz w:val="22"/>
        </w:rPr>
        <w:t>systems by providing AI models with inputs that simulate</w:t>
      </w:r>
    </w:p>
    <w:p>
      <w:pPr>
        <w:jc w:val="left"/>
      </w:pPr>
      <w:r>
        <w:rPr>
          <w:b/>
          <w:color w:val="0070C0"/>
          <w:sz w:val="28"/>
        </w:rPr>
        <w:t>282</w:t>
      </w:r>
    </w:p>
    <w:p>
      <w:pPr>
        <w:jc w:val="left"/>
      </w:pPr>
      <w:r>
        <w:rPr>
          <w:b/>
          <w:color w:val="0070C0"/>
          <w:sz w:val="28"/>
        </w:rPr>
        <w:t>00:19:18,961 --&gt; 00:19:22,781</w:t>
      </w:r>
    </w:p>
    <w:p>
      <w:r>
        <w:rPr>
          <w:sz w:val="22"/>
        </w:rPr>
        <w:t>various scenarios, analyze data, and generate recommendations.</w:t>
      </w:r>
    </w:p>
    <w:p>
      <w:pPr>
        <w:jc w:val="left"/>
      </w:pPr>
      <w:r>
        <w:rPr>
          <w:b/>
          <w:color w:val="0070C0"/>
          <w:sz w:val="28"/>
        </w:rPr>
        <w:t>283</w:t>
      </w:r>
    </w:p>
    <w:p>
      <w:pPr>
        <w:jc w:val="left"/>
      </w:pPr>
      <w:r>
        <w:rPr>
          <w:b/>
          <w:color w:val="0070C0"/>
          <w:sz w:val="28"/>
        </w:rPr>
        <w:t>00:19:23,031 --&gt; 00:19:25,632</w:t>
      </w:r>
    </w:p>
    <w:p>
      <w:r>
        <w:rPr>
          <w:sz w:val="22"/>
        </w:rPr>
        <w:t>Example: Recommending Business Strategies</w:t>
      </w:r>
    </w:p>
    <w:p>
      <w:pPr>
        <w:jc w:val="left"/>
      </w:pPr>
      <w:r>
        <w:rPr>
          <w:b/>
          <w:color w:val="0070C0"/>
          <w:sz w:val="28"/>
        </w:rPr>
        <w:t>284</w:t>
      </w:r>
    </w:p>
    <w:p>
      <w:pPr>
        <w:jc w:val="left"/>
      </w:pPr>
      <w:r>
        <w:rPr>
          <w:b/>
          <w:color w:val="0070C0"/>
          <w:sz w:val="28"/>
        </w:rPr>
        <w:t>00:19:25,881 --&gt; 00:19:30,386</w:t>
      </w:r>
    </w:p>
    <w:p>
      <w:r>
        <w:rPr>
          <w:sz w:val="22"/>
        </w:rPr>
        <w:t>Imagine an AI system designed to assist businesses</w:t>
      </w:r>
    </w:p>
    <w:p>
      <w:r>
        <w:rPr>
          <w:sz w:val="22"/>
        </w:rPr>
        <w:t>with strategic planning.</w:t>
      </w:r>
    </w:p>
    <w:p>
      <w:pPr>
        <w:jc w:val="left"/>
      </w:pPr>
      <w:r>
        <w:rPr>
          <w:b/>
          <w:color w:val="0070C0"/>
          <w:sz w:val="28"/>
        </w:rPr>
        <w:t>285</w:t>
      </w:r>
    </w:p>
    <w:p>
      <w:pPr>
        <w:jc w:val="left"/>
      </w:pPr>
      <w:r>
        <w:rPr>
          <w:b/>
          <w:color w:val="0070C0"/>
          <w:sz w:val="28"/>
        </w:rPr>
        <w:t>00:19:30,536 --&gt; 00:19:35,737</w:t>
      </w:r>
    </w:p>
    <w:p>
      <w:r>
        <w:rPr>
          <w:sz w:val="22"/>
        </w:rPr>
        <w:t>By feeding the AI structured prompts, developers</w:t>
      </w:r>
    </w:p>
    <w:p>
      <w:r>
        <w:rPr>
          <w:sz w:val="22"/>
        </w:rPr>
        <w:t>can enable it to offer insights and recommendations</w:t>
      </w:r>
    </w:p>
    <w:p>
      <w:pPr>
        <w:jc w:val="left"/>
      </w:pPr>
      <w:r>
        <w:rPr>
          <w:b/>
          <w:color w:val="0070C0"/>
          <w:sz w:val="28"/>
        </w:rPr>
        <w:t>286</w:t>
      </w:r>
    </w:p>
    <w:p>
      <w:pPr>
        <w:jc w:val="left"/>
      </w:pPr>
      <w:r>
        <w:rPr>
          <w:b/>
          <w:color w:val="0070C0"/>
          <w:sz w:val="28"/>
        </w:rPr>
        <w:t>00:19:35,737 --&gt; 00:19:37,223</w:t>
      </w:r>
    </w:p>
    <w:p>
      <w:r>
        <w:rPr>
          <w:sz w:val="22"/>
        </w:rPr>
        <w:t>based on provided data.</w:t>
      </w:r>
    </w:p>
    <w:p>
      <w:pPr>
        <w:jc w:val="left"/>
      </w:pPr>
      <w:r>
        <w:rPr>
          <w:b/>
          <w:color w:val="0070C0"/>
          <w:sz w:val="28"/>
        </w:rPr>
        <w:t>287</w:t>
      </w:r>
    </w:p>
    <w:p>
      <w:pPr>
        <w:jc w:val="left"/>
      </w:pPr>
      <w:r>
        <w:rPr>
          <w:b/>
          <w:color w:val="0070C0"/>
          <w:sz w:val="28"/>
        </w:rPr>
        <w:t>00:19:37,473 --&gt; 00:19:43,023</w:t>
      </w:r>
    </w:p>
    <w:p>
      <w:r>
        <w:rPr>
          <w:sz w:val="22"/>
        </w:rPr>
        <w:t>Prompt: Based on the following quarterly sales data,</w:t>
      </w:r>
    </w:p>
    <w:p>
      <w:r>
        <w:rPr>
          <w:sz w:val="22"/>
        </w:rPr>
        <w:t>recommend two strategies to increase sales in the</w:t>
      </w:r>
    </w:p>
    <w:p>
      <w:pPr>
        <w:jc w:val="left"/>
      </w:pPr>
      <w:r>
        <w:rPr>
          <w:b/>
          <w:color w:val="0070C0"/>
          <w:sz w:val="28"/>
        </w:rPr>
        <w:t>288</w:t>
      </w:r>
    </w:p>
    <w:p>
      <w:pPr>
        <w:jc w:val="left"/>
      </w:pPr>
      <w:r>
        <w:rPr>
          <w:b/>
          <w:color w:val="0070C0"/>
          <w:sz w:val="28"/>
        </w:rPr>
        <w:t>00:19:43,023 --&gt; 00:19:43,836</w:t>
      </w:r>
    </w:p>
    <w:p>
      <w:r>
        <w:rPr>
          <w:sz w:val="22"/>
        </w:rPr>
        <w:t>next quarter.</w:t>
      </w:r>
    </w:p>
    <w:p>
      <w:pPr>
        <w:jc w:val="left"/>
      </w:pPr>
      <w:r>
        <w:rPr>
          <w:b/>
          <w:color w:val="0070C0"/>
          <w:sz w:val="28"/>
        </w:rPr>
        <w:t>289</w:t>
      </w:r>
    </w:p>
    <w:p>
      <w:pPr>
        <w:jc w:val="left"/>
      </w:pPr>
      <w:r>
        <w:rPr>
          <w:b/>
          <w:color w:val="0070C0"/>
          <w:sz w:val="28"/>
        </w:rPr>
        <w:t>00:19:45,636 --&gt; 00:19:46,518</w:t>
      </w:r>
    </w:p>
    <w:p>
      <w:r>
        <w:rPr>
          <w:sz w:val="22"/>
        </w:rPr>
        <w:t>Bash code</w:t>
      </w:r>
    </w:p>
    <w:p>
      <w:pPr>
        <w:jc w:val="left"/>
      </w:pPr>
      <w:r>
        <w:rPr>
          <w:b/>
          <w:color w:val="0070C0"/>
          <w:sz w:val="28"/>
        </w:rPr>
        <w:t>290</w:t>
      </w:r>
    </w:p>
    <w:p>
      <w:pPr>
        <w:jc w:val="left"/>
      </w:pPr>
      <w:r>
        <w:rPr>
          <w:b/>
          <w:color w:val="0070C0"/>
          <w:sz w:val="28"/>
        </w:rPr>
        <w:t>00:19:46,768 --&gt; 00:19:49,740</w:t>
      </w:r>
    </w:p>
    <w:p>
      <w:pPr>
        <w:jc w:val="left"/>
      </w:pPr>
      <w:r>
        <w:rPr>
          <w:b/>
          <w:color w:val="0070C0"/>
          <w:sz w:val="28"/>
        </w:rPr>
        <w:t>Quarter 1: $1,200,000</w:t>
      </w:r>
    </w:p>
    <w:p>
      <w:pPr>
        <w:jc w:val="left"/>
      </w:pPr>
      <w:r>
        <w:rPr>
          <w:b/>
          <w:color w:val="0070C0"/>
          <w:sz w:val="28"/>
        </w:rPr>
        <w:t>291</w:t>
      </w:r>
    </w:p>
    <w:p>
      <w:pPr>
        <w:jc w:val="left"/>
      </w:pPr>
      <w:r>
        <w:rPr>
          <w:b/>
          <w:color w:val="0070C0"/>
          <w:sz w:val="28"/>
        </w:rPr>
        <w:t>00:19:49,990 --&gt; 00:19:53,194</w:t>
      </w:r>
    </w:p>
    <w:p>
      <w:pPr>
        <w:jc w:val="left"/>
      </w:pPr>
      <w:r>
        <w:rPr>
          <w:b/>
          <w:color w:val="0070C0"/>
          <w:sz w:val="28"/>
        </w:rPr>
        <w:t>Quarter 2: $1,100,000</w:t>
      </w:r>
    </w:p>
    <w:p>
      <w:pPr>
        <w:jc w:val="left"/>
      </w:pPr>
      <w:r>
        <w:rPr>
          <w:b/>
          <w:color w:val="0070C0"/>
          <w:sz w:val="28"/>
        </w:rPr>
        <w:t>292</w:t>
      </w:r>
    </w:p>
    <w:p>
      <w:pPr>
        <w:jc w:val="left"/>
      </w:pPr>
      <w:r>
        <w:rPr>
          <w:b/>
          <w:color w:val="0070C0"/>
          <w:sz w:val="28"/>
        </w:rPr>
        <w:t>00:19:53,444 --&gt; 00:19:55,999</w:t>
      </w:r>
    </w:p>
    <w:p>
      <w:pPr>
        <w:jc w:val="left"/>
      </w:pPr>
      <w:r>
        <w:rPr>
          <w:b/>
          <w:color w:val="0070C0"/>
          <w:sz w:val="28"/>
        </w:rPr>
        <w:t>Quarter 3: $900,000</w:t>
      </w:r>
    </w:p>
    <w:p>
      <w:pPr>
        <w:jc w:val="left"/>
      </w:pPr>
      <w:r>
        <w:rPr>
          <w:b/>
          <w:color w:val="0070C0"/>
          <w:sz w:val="28"/>
        </w:rPr>
        <w:t>293</w:t>
      </w:r>
    </w:p>
    <w:p>
      <w:pPr>
        <w:jc w:val="left"/>
      </w:pPr>
      <w:r>
        <w:rPr>
          <w:b/>
          <w:color w:val="0070C0"/>
          <w:sz w:val="28"/>
        </w:rPr>
        <w:t>00:19:56,249 --&gt; 00:19:59,267</w:t>
      </w:r>
    </w:p>
    <w:p>
      <w:pPr>
        <w:jc w:val="left"/>
      </w:pPr>
      <w:r>
        <w:rPr>
          <w:b/>
          <w:color w:val="0070C0"/>
          <w:sz w:val="28"/>
        </w:rPr>
        <w:t>Quarter 4: $850,000</w:t>
      </w:r>
    </w:p>
    <w:p>
      <w:pPr>
        <w:jc w:val="left"/>
      </w:pPr>
      <w:r>
        <w:rPr>
          <w:b/>
          <w:color w:val="0070C0"/>
          <w:sz w:val="28"/>
        </w:rPr>
        <w:t>294</w:t>
      </w:r>
    </w:p>
    <w:p>
      <w:pPr>
        <w:jc w:val="left"/>
      </w:pPr>
      <w:r>
        <w:rPr>
          <w:b/>
          <w:color w:val="0070C0"/>
          <w:sz w:val="28"/>
        </w:rPr>
        <w:t>00:19:59,517 --&gt; 00:20:00,957</w:t>
      </w:r>
    </w:p>
    <w:p>
      <w:pPr>
        <w:jc w:val="left"/>
      </w:pPr>
      <w:r>
        <w:rPr>
          <w:color w:val="000000"/>
          <w:sz w:val="24"/>
          <w:u w:val="single"/>
        </w:rPr>
        <w:t>Response from the AI:</w:t>
      </w:r>
    </w:p>
    <w:p>
      <w:pPr>
        <w:jc w:val="left"/>
      </w:pPr>
      <w:r>
        <w:rPr>
          <w:b/>
          <w:color w:val="0070C0"/>
          <w:sz w:val="28"/>
        </w:rPr>
        <w:t>295</w:t>
      </w:r>
    </w:p>
    <w:p>
      <w:pPr>
        <w:jc w:val="left"/>
      </w:pPr>
      <w:r>
        <w:rPr>
          <w:b/>
          <w:color w:val="0070C0"/>
          <w:sz w:val="28"/>
        </w:rPr>
        <w:t>00:20:01,207 --&gt; 00:20:01,764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296</w:t>
      </w:r>
    </w:p>
    <w:p>
      <w:pPr>
        <w:jc w:val="left"/>
      </w:pPr>
      <w:r>
        <w:rPr>
          <w:b/>
          <w:color w:val="0070C0"/>
          <w:sz w:val="28"/>
        </w:rPr>
        <w:t>00:20:01,914 --&gt; 00:20:05,676</w:t>
      </w:r>
    </w:p>
    <w:p>
      <w:r>
        <w:rPr>
          <w:sz w:val="22"/>
        </w:rPr>
        <w:t>Introduce a customer loyalty program to encourage</w:t>
      </w:r>
    </w:p>
    <w:p>
      <w:r>
        <w:rPr>
          <w:sz w:val="22"/>
        </w:rPr>
        <w:t>repeat purchases.</w:t>
      </w:r>
    </w:p>
    <w:p>
      <w:pPr>
        <w:jc w:val="left"/>
      </w:pPr>
      <w:r>
        <w:rPr>
          <w:b/>
          <w:color w:val="0070C0"/>
          <w:sz w:val="28"/>
        </w:rPr>
        <w:t>297</w:t>
      </w:r>
    </w:p>
    <w:p>
      <w:pPr>
        <w:jc w:val="left"/>
      </w:pPr>
      <w:r>
        <w:rPr>
          <w:b/>
          <w:color w:val="0070C0"/>
          <w:sz w:val="28"/>
        </w:rPr>
        <w:t>00:20:05,926 --&gt; 00:20:06,483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298</w:t>
      </w:r>
    </w:p>
    <w:p>
      <w:pPr>
        <w:jc w:val="left"/>
      </w:pPr>
      <w:r>
        <w:rPr>
          <w:b/>
          <w:color w:val="0070C0"/>
          <w:sz w:val="28"/>
        </w:rPr>
        <w:t>00:20:06,633 --&gt; 00:20:11,916</w:t>
      </w:r>
    </w:p>
    <w:p>
      <w:r>
        <w:rPr>
          <w:sz w:val="22"/>
        </w:rPr>
        <w:t>Increase digital marketing efforts targeting younger</w:t>
      </w:r>
    </w:p>
    <w:p>
      <w:r>
        <w:rPr>
          <w:sz w:val="22"/>
        </w:rPr>
        <w:t>demographics, as their engagement has declined based</w:t>
      </w:r>
    </w:p>
    <w:p>
      <w:pPr>
        <w:jc w:val="left"/>
      </w:pPr>
      <w:r>
        <w:rPr>
          <w:b/>
          <w:color w:val="0070C0"/>
          <w:sz w:val="28"/>
        </w:rPr>
        <w:t>299</w:t>
      </w:r>
    </w:p>
    <w:p>
      <w:pPr>
        <w:jc w:val="left"/>
      </w:pPr>
      <w:r>
        <w:rPr>
          <w:b/>
          <w:color w:val="0070C0"/>
          <w:sz w:val="28"/>
        </w:rPr>
        <w:t>00:20:11,916 --&gt; 00:20:12,949</w:t>
      </w:r>
    </w:p>
    <w:p>
      <w:r>
        <w:rPr>
          <w:sz w:val="22"/>
        </w:rPr>
        <w:t>on current trends.</w:t>
      </w:r>
    </w:p>
    <w:p>
      <w:pPr>
        <w:jc w:val="left"/>
      </w:pPr>
      <w:r>
        <w:rPr>
          <w:b/>
          <w:color w:val="0070C0"/>
          <w:sz w:val="28"/>
        </w:rPr>
        <w:t>300</w:t>
      </w:r>
    </w:p>
    <w:p>
      <w:pPr>
        <w:jc w:val="left"/>
      </w:pPr>
      <w:r>
        <w:rPr>
          <w:b/>
          <w:color w:val="0070C0"/>
          <w:sz w:val="28"/>
        </w:rPr>
        <w:t>00:20:13,199 --&gt; 00:20:19,643</w:t>
      </w:r>
    </w:p>
    <w:p>
      <w:r>
        <w:rPr>
          <w:sz w:val="22"/>
        </w:rPr>
        <w:t>Impact: In decision-making projects, prompt engineering</w:t>
      </w:r>
    </w:p>
    <w:p>
      <w:r>
        <w:rPr>
          <w:sz w:val="22"/>
        </w:rPr>
        <w:t>allows AI systems to deliver tailored, data-driven</w:t>
      </w:r>
    </w:p>
    <w:p>
      <w:pPr>
        <w:jc w:val="left"/>
      </w:pPr>
      <w:r>
        <w:rPr>
          <w:b/>
          <w:color w:val="0070C0"/>
          <w:sz w:val="28"/>
        </w:rPr>
        <w:t>301</w:t>
      </w:r>
    </w:p>
    <w:p>
      <w:pPr>
        <w:jc w:val="left"/>
      </w:pPr>
      <w:r>
        <w:rPr>
          <w:b/>
          <w:color w:val="0070C0"/>
          <w:sz w:val="28"/>
        </w:rPr>
        <w:t>00:20:19,643 --&gt; 00:20:24,019</w:t>
      </w:r>
    </w:p>
    <w:p>
      <w:r>
        <w:rPr>
          <w:sz w:val="22"/>
        </w:rPr>
        <w:t>recommendations that help businesses optimize their</w:t>
      </w:r>
    </w:p>
    <w:p>
      <w:r>
        <w:rPr>
          <w:sz w:val="22"/>
        </w:rPr>
        <w:t>strategies and operations.</w:t>
      </w:r>
    </w:p>
    <w:p>
      <w:pPr>
        <w:jc w:val="left"/>
      </w:pPr>
      <w:r>
        <w:rPr>
          <w:b/>
          <w:color w:val="0070C0"/>
          <w:sz w:val="28"/>
        </w:rPr>
        <w:t>302</w:t>
      </w:r>
    </w:p>
    <w:p>
      <w:pPr>
        <w:jc w:val="left"/>
      </w:pPr>
      <w:r>
        <w:rPr>
          <w:b/>
          <w:color w:val="0070C0"/>
          <w:sz w:val="28"/>
        </w:rPr>
        <w:t>00:20:24,269 --&gt; 00:20:25,012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303</w:t>
      </w:r>
    </w:p>
    <w:p>
      <w:pPr>
        <w:jc w:val="left"/>
      </w:pPr>
      <w:r>
        <w:rPr>
          <w:b/>
          <w:color w:val="0070C0"/>
          <w:sz w:val="28"/>
        </w:rPr>
        <w:t>00:20:25,162 --&gt; 00:20:27,484</w:t>
      </w:r>
    </w:p>
    <w:p>
      <w:r>
        <w:rPr>
          <w:sz w:val="22"/>
        </w:rPr>
        <w:t>Content Creation and Personalization</w:t>
      </w:r>
    </w:p>
    <w:p>
      <w:pPr>
        <w:jc w:val="left"/>
      </w:pPr>
      <w:r>
        <w:rPr>
          <w:b/>
          <w:color w:val="0070C0"/>
          <w:sz w:val="28"/>
        </w:rPr>
        <w:t>304</w:t>
      </w:r>
    </w:p>
    <w:p>
      <w:pPr>
        <w:jc w:val="left"/>
      </w:pPr>
      <w:r>
        <w:rPr>
          <w:b/>
          <w:color w:val="0070C0"/>
          <w:sz w:val="28"/>
        </w:rPr>
        <w:t>00:20:27,734 --&gt; 00:20:34,630</w:t>
      </w:r>
    </w:p>
    <w:p>
      <w:r>
        <w:rPr>
          <w:sz w:val="22"/>
        </w:rPr>
        <w:t>Based on prompt inputs, AI models can generate creative</w:t>
      </w:r>
    </w:p>
    <w:p>
      <w:r>
        <w:rPr>
          <w:sz w:val="22"/>
        </w:rPr>
        <w:t>content like articles, blogs, emails, and social media</w:t>
      </w:r>
    </w:p>
    <w:p>
      <w:pPr>
        <w:jc w:val="left"/>
      </w:pPr>
      <w:r>
        <w:rPr>
          <w:b/>
          <w:color w:val="0070C0"/>
          <w:sz w:val="28"/>
        </w:rPr>
        <w:t>305</w:t>
      </w:r>
    </w:p>
    <w:p>
      <w:pPr>
        <w:jc w:val="left"/>
      </w:pPr>
      <w:r>
        <w:rPr>
          <w:b/>
          <w:color w:val="0070C0"/>
          <w:sz w:val="28"/>
        </w:rPr>
        <w:t>00:20:34,630 --&gt; 00:20:35,350</w:t>
      </w:r>
    </w:p>
    <w:p>
      <w:r>
        <w:rPr>
          <w:sz w:val="22"/>
        </w:rPr>
        <w:t>posts.</w:t>
      </w:r>
    </w:p>
    <w:p>
      <w:pPr>
        <w:jc w:val="left"/>
      </w:pPr>
      <w:r>
        <w:rPr>
          <w:b/>
          <w:color w:val="0070C0"/>
          <w:sz w:val="28"/>
        </w:rPr>
        <w:t>306</w:t>
      </w:r>
    </w:p>
    <w:p>
      <w:pPr>
        <w:jc w:val="left"/>
      </w:pPr>
      <w:r>
        <w:rPr>
          <w:b/>
          <w:color w:val="0070C0"/>
          <w:sz w:val="28"/>
        </w:rPr>
        <w:t>00:20:35,500 --&gt; 00:20:41,723</w:t>
      </w:r>
    </w:p>
    <w:p>
      <w:r>
        <w:rPr>
          <w:sz w:val="22"/>
        </w:rPr>
        <w:t>Prompt engineering ensures that the generated content</w:t>
      </w:r>
    </w:p>
    <w:p>
      <w:r>
        <w:rPr>
          <w:sz w:val="22"/>
        </w:rPr>
        <w:t>aligns with the desired tone, style, and subject matter.</w:t>
      </w:r>
    </w:p>
    <w:p>
      <w:pPr>
        <w:jc w:val="left"/>
      </w:pPr>
      <w:r>
        <w:rPr>
          <w:b/>
          <w:color w:val="0070C0"/>
          <w:sz w:val="28"/>
        </w:rPr>
        <w:t>307</w:t>
      </w:r>
    </w:p>
    <w:p>
      <w:pPr>
        <w:jc w:val="left"/>
      </w:pPr>
      <w:r>
        <w:rPr>
          <w:b/>
          <w:color w:val="0070C0"/>
          <w:sz w:val="28"/>
        </w:rPr>
        <w:t>00:20:41,973 --&gt; 00:20:43,784</w:t>
      </w:r>
    </w:p>
    <w:p>
      <w:r>
        <w:rPr>
          <w:sz w:val="22"/>
        </w:rPr>
        <w:t>Example: Writing a Blog Post</w:t>
      </w:r>
    </w:p>
    <w:p>
      <w:pPr>
        <w:jc w:val="left"/>
      </w:pPr>
      <w:r>
        <w:rPr>
          <w:b/>
          <w:color w:val="0070C0"/>
          <w:sz w:val="28"/>
        </w:rPr>
        <w:t>308</w:t>
      </w:r>
    </w:p>
    <w:p>
      <w:pPr>
        <w:jc w:val="left"/>
      </w:pPr>
      <w:r>
        <w:rPr>
          <w:b/>
          <w:color w:val="0070C0"/>
          <w:sz w:val="28"/>
        </w:rPr>
        <w:t>00:20:44,035 --&gt; 00:20:49,608</w:t>
      </w:r>
    </w:p>
    <w:p>
      <w:r>
        <w:rPr>
          <w:sz w:val="22"/>
        </w:rPr>
        <w:t>Developers can craft prompts for a content generation</w:t>
      </w:r>
    </w:p>
    <w:p>
      <w:r>
        <w:rPr>
          <w:sz w:val="22"/>
        </w:rPr>
        <w:t>platform to instruct AI models to write blog posts</w:t>
      </w:r>
    </w:p>
    <w:p>
      <w:pPr>
        <w:jc w:val="left"/>
      </w:pPr>
      <w:r>
        <w:rPr>
          <w:b/>
          <w:color w:val="0070C0"/>
          <w:sz w:val="28"/>
        </w:rPr>
        <w:t>309</w:t>
      </w:r>
    </w:p>
    <w:p>
      <w:pPr>
        <w:jc w:val="left"/>
      </w:pPr>
      <w:r>
        <w:rPr>
          <w:b/>
          <w:color w:val="0070C0"/>
          <w:sz w:val="28"/>
        </w:rPr>
        <w:t>00:20:49,608 --&gt; 00:20:50,908</w:t>
      </w:r>
    </w:p>
    <w:p>
      <w:r>
        <w:rPr>
          <w:sz w:val="22"/>
        </w:rPr>
        <w:t>on specific topics.</w:t>
      </w:r>
    </w:p>
    <w:p>
      <w:pPr>
        <w:jc w:val="left"/>
      </w:pPr>
      <w:r>
        <w:rPr>
          <w:b/>
          <w:color w:val="0070C0"/>
          <w:sz w:val="28"/>
        </w:rPr>
        <w:t>310</w:t>
      </w:r>
    </w:p>
    <w:p>
      <w:pPr>
        <w:jc w:val="left"/>
      </w:pPr>
      <w:r>
        <w:rPr>
          <w:b/>
          <w:color w:val="0070C0"/>
          <w:sz w:val="28"/>
        </w:rPr>
        <w:t>00:20:51,158 --&gt; 00:20:56,916</w:t>
      </w:r>
    </w:p>
    <w:p>
      <w:pPr>
        <w:jc w:val="left"/>
      </w:pPr>
      <w:r>
        <w:rPr>
          <w:b/>
          <w:color w:val="0070C0"/>
          <w:sz w:val="28"/>
        </w:rPr>
        <w:t>Prompt: Write a 300-word blog post on the importance</w:t>
      </w:r>
    </w:p>
    <w:p>
      <w:r>
        <w:rPr>
          <w:sz w:val="22"/>
        </w:rPr>
        <w:t>of cloud computing for small businesses.</w:t>
      </w:r>
    </w:p>
    <w:p>
      <w:pPr>
        <w:jc w:val="left"/>
      </w:pPr>
      <w:r>
        <w:rPr>
          <w:b/>
          <w:color w:val="0070C0"/>
          <w:sz w:val="28"/>
        </w:rPr>
        <w:t>311</w:t>
      </w:r>
    </w:p>
    <w:p>
      <w:pPr>
        <w:jc w:val="left"/>
      </w:pPr>
      <w:r>
        <w:rPr>
          <w:b/>
          <w:color w:val="0070C0"/>
          <w:sz w:val="28"/>
        </w:rPr>
        <w:t>00:20:57,166 --&gt; 00:21:04,051</w:t>
      </w:r>
    </w:p>
    <w:p>
      <w:r>
        <w:rPr>
          <w:sz w:val="22"/>
        </w:rPr>
        <w:t>Response from the AI: Cloud computing has transformed</w:t>
      </w:r>
    </w:p>
    <w:p>
      <w:r>
        <w:rPr>
          <w:sz w:val="22"/>
        </w:rPr>
        <w:t>how small businesses operate by providing flexible,</w:t>
      </w:r>
    </w:p>
    <w:p>
      <w:pPr>
        <w:jc w:val="left"/>
      </w:pPr>
      <w:r>
        <w:rPr>
          <w:b/>
          <w:color w:val="0070C0"/>
          <w:sz w:val="28"/>
        </w:rPr>
        <w:t>312</w:t>
      </w:r>
    </w:p>
    <w:p>
      <w:pPr>
        <w:jc w:val="left"/>
      </w:pPr>
      <w:r>
        <w:rPr>
          <w:b/>
          <w:color w:val="0070C0"/>
          <w:sz w:val="28"/>
        </w:rPr>
        <w:t>00:21:04,051 --&gt; 00:21:06,547</w:t>
      </w:r>
    </w:p>
    <w:p>
      <w:r>
        <w:rPr>
          <w:sz w:val="22"/>
        </w:rPr>
        <w:t>scalable, and cost-effective solutions.</w:t>
      </w:r>
    </w:p>
    <w:p>
      <w:pPr>
        <w:jc w:val="left"/>
      </w:pPr>
      <w:r>
        <w:rPr>
          <w:b/>
          <w:color w:val="0070C0"/>
          <w:sz w:val="28"/>
        </w:rPr>
        <w:t>313</w:t>
      </w:r>
    </w:p>
    <w:p>
      <w:pPr>
        <w:jc w:val="left"/>
      </w:pPr>
      <w:r>
        <w:rPr>
          <w:b/>
          <w:color w:val="0070C0"/>
          <w:sz w:val="28"/>
        </w:rPr>
        <w:t>00:21:06,697 --&gt; 00:21:12,850</w:t>
      </w:r>
    </w:p>
    <w:p>
      <w:r>
        <w:rPr>
          <w:sz w:val="22"/>
        </w:rPr>
        <w:t>It enables businesses to store data, run applications,</w:t>
      </w:r>
    </w:p>
    <w:p>
      <w:r>
        <w:rPr>
          <w:sz w:val="22"/>
        </w:rPr>
        <w:t>and manage resources without investing in physical</w:t>
      </w:r>
    </w:p>
    <w:p>
      <w:pPr>
        <w:jc w:val="left"/>
      </w:pPr>
      <w:r>
        <w:rPr>
          <w:b/>
          <w:color w:val="0070C0"/>
          <w:sz w:val="28"/>
        </w:rPr>
        <w:t>314</w:t>
      </w:r>
    </w:p>
    <w:p>
      <w:pPr>
        <w:jc w:val="left"/>
      </w:pPr>
      <w:r>
        <w:rPr>
          <w:b/>
          <w:color w:val="0070C0"/>
          <w:sz w:val="28"/>
        </w:rPr>
        <w:t>00:21:12,850 --&gt; 00:21:13,524</w:t>
      </w:r>
    </w:p>
    <w:p>
      <w:r>
        <w:rPr>
          <w:sz w:val="22"/>
        </w:rPr>
        <w:t>hardware.</w:t>
      </w:r>
    </w:p>
    <w:p>
      <w:pPr>
        <w:jc w:val="left"/>
      </w:pPr>
      <w:r>
        <w:rPr>
          <w:b/>
          <w:color w:val="0070C0"/>
          <w:sz w:val="28"/>
        </w:rPr>
        <w:t>315</w:t>
      </w:r>
    </w:p>
    <w:p>
      <w:pPr>
        <w:jc w:val="left"/>
      </w:pPr>
      <w:r>
        <w:rPr>
          <w:b/>
          <w:color w:val="0070C0"/>
          <w:sz w:val="28"/>
        </w:rPr>
        <w:t>00:21:13,674 --&gt; 00:21:20,199</w:t>
      </w:r>
    </w:p>
    <w:p>
      <w:r>
        <w:rPr>
          <w:sz w:val="22"/>
        </w:rPr>
        <w:t>Small businesses can improve collaboration, reduce</w:t>
      </w:r>
    </w:p>
    <w:p>
      <w:r>
        <w:rPr>
          <w:sz w:val="22"/>
        </w:rPr>
        <w:t>operational costs, and ensure data security by adopting</w:t>
      </w:r>
    </w:p>
    <w:p>
      <w:pPr>
        <w:jc w:val="left"/>
      </w:pPr>
      <w:r>
        <w:rPr>
          <w:b/>
          <w:color w:val="0070C0"/>
          <w:sz w:val="28"/>
        </w:rPr>
        <w:t>316</w:t>
      </w:r>
    </w:p>
    <w:p>
      <w:pPr>
        <w:jc w:val="left"/>
      </w:pPr>
      <w:r>
        <w:rPr>
          <w:b/>
          <w:color w:val="0070C0"/>
          <w:sz w:val="28"/>
        </w:rPr>
        <w:t>00:21:20,199 --&gt; 00:21:21,290</w:t>
      </w:r>
    </w:p>
    <w:p>
      <w:r>
        <w:rPr>
          <w:sz w:val="22"/>
        </w:rPr>
        <w:t>cloud services.</w:t>
      </w:r>
    </w:p>
    <w:p>
      <w:pPr>
        <w:jc w:val="left"/>
      </w:pPr>
      <w:r>
        <w:rPr>
          <w:b/>
          <w:color w:val="0070C0"/>
          <w:sz w:val="28"/>
        </w:rPr>
        <w:t>317</w:t>
      </w:r>
    </w:p>
    <w:p>
      <w:pPr>
        <w:jc w:val="left"/>
      </w:pPr>
      <w:r>
        <w:rPr>
          <w:b/>
          <w:color w:val="0070C0"/>
          <w:sz w:val="28"/>
        </w:rPr>
        <w:t>00:21:21,440 --&gt; 00:21:27,106</w:t>
      </w:r>
    </w:p>
    <w:p>
      <w:r>
        <w:rPr>
          <w:sz w:val="22"/>
        </w:rPr>
        <w:t>Furthermore, cloud-based tools allow teams to work</w:t>
      </w:r>
    </w:p>
    <w:p>
      <w:r>
        <w:rPr>
          <w:sz w:val="22"/>
        </w:rPr>
        <w:t>remotely and access information from anywhere.</w:t>
      </w:r>
    </w:p>
    <w:p>
      <w:pPr>
        <w:jc w:val="left"/>
      </w:pPr>
      <w:r>
        <w:rPr>
          <w:b/>
          <w:color w:val="0070C0"/>
          <w:sz w:val="28"/>
        </w:rPr>
        <w:t>318</w:t>
      </w:r>
    </w:p>
    <w:p>
      <w:pPr>
        <w:jc w:val="left"/>
      </w:pPr>
      <w:r>
        <w:rPr>
          <w:b/>
          <w:color w:val="0070C0"/>
          <w:sz w:val="28"/>
        </w:rPr>
        <w:t>00:21:27,256 --&gt; 00:21:32,922</w:t>
      </w:r>
    </w:p>
    <w:p>
      <w:r>
        <w:rPr>
          <w:sz w:val="22"/>
        </w:rPr>
        <w:t>As the digital landscape evolves, small businesses</w:t>
      </w:r>
    </w:p>
    <w:p>
      <w:r>
        <w:rPr>
          <w:sz w:val="22"/>
        </w:rPr>
        <w:t>that leverage cloud computing will be better positioned</w:t>
      </w:r>
    </w:p>
    <w:p>
      <w:pPr>
        <w:jc w:val="left"/>
      </w:pPr>
      <w:r>
        <w:rPr>
          <w:b/>
          <w:color w:val="0070C0"/>
          <w:sz w:val="28"/>
        </w:rPr>
        <w:t>319</w:t>
      </w:r>
    </w:p>
    <w:p>
      <w:pPr>
        <w:jc w:val="left"/>
      </w:pPr>
      <w:r>
        <w:rPr>
          <w:b/>
          <w:color w:val="0070C0"/>
          <w:sz w:val="28"/>
        </w:rPr>
        <w:t>00:21:32,922 --&gt; 00:21:37,147</w:t>
      </w:r>
    </w:p>
    <w:p>
      <w:r>
        <w:rPr>
          <w:sz w:val="22"/>
        </w:rPr>
        <w:t>to compete with larger enterprises and adapt to changing</w:t>
      </w:r>
    </w:p>
    <w:p>
      <w:r>
        <w:rPr>
          <w:sz w:val="22"/>
        </w:rPr>
        <w:t>market demands.</w:t>
      </w:r>
    </w:p>
    <w:p>
      <w:pPr>
        <w:jc w:val="left"/>
      </w:pPr>
      <w:r>
        <w:rPr>
          <w:b/>
          <w:color w:val="0070C0"/>
          <w:sz w:val="28"/>
        </w:rPr>
        <w:t>320</w:t>
      </w:r>
    </w:p>
    <w:p>
      <w:pPr>
        <w:jc w:val="left"/>
      </w:pPr>
      <w:r>
        <w:rPr>
          <w:b/>
          <w:color w:val="0070C0"/>
          <w:sz w:val="28"/>
        </w:rPr>
        <w:t>00:21:37,397 --&gt; 00:21:43,806</w:t>
      </w:r>
    </w:p>
    <w:p>
      <w:r>
        <w:rPr>
          <w:sz w:val="22"/>
        </w:rPr>
        <w:t>Impact: With prompt engineering, content creators</w:t>
      </w:r>
    </w:p>
    <w:p>
      <w:r>
        <w:rPr>
          <w:sz w:val="22"/>
        </w:rPr>
        <w:t>can guide AI to produce high-quality, engaging content</w:t>
      </w:r>
    </w:p>
    <w:p>
      <w:pPr>
        <w:jc w:val="left"/>
      </w:pPr>
      <w:r>
        <w:rPr>
          <w:b/>
          <w:color w:val="0070C0"/>
          <w:sz w:val="28"/>
        </w:rPr>
        <w:t>321</w:t>
      </w:r>
    </w:p>
    <w:p>
      <w:pPr>
        <w:jc w:val="left"/>
      </w:pPr>
      <w:r>
        <w:rPr>
          <w:b/>
          <w:color w:val="0070C0"/>
          <w:sz w:val="28"/>
        </w:rPr>
        <w:t>00:21:43,806 --&gt; 00:21:47,243</w:t>
      </w:r>
    </w:p>
    <w:p>
      <w:r>
        <w:rPr>
          <w:sz w:val="22"/>
        </w:rPr>
        <w:t>quickly, saving time and effort in drafting and editing.</w:t>
      </w:r>
    </w:p>
    <w:p>
      <w:pPr>
        <w:jc w:val="left"/>
      </w:pPr>
      <w:r>
        <w:rPr>
          <w:b/>
          <w:color w:val="0070C0"/>
          <w:sz w:val="28"/>
        </w:rPr>
        <w:t>322</w:t>
      </w:r>
    </w:p>
    <w:p>
      <w:pPr>
        <w:jc w:val="left"/>
      </w:pPr>
      <w:r>
        <w:rPr>
          <w:b/>
          <w:color w:val="0070C0"/>
          <w:sz w:val="28"/>
        </w:rPr>
        <w:t>00:21:47,493 --&gt; 00:21:48,236</w:t>
      </w:r>
    </w:p>
    <w:p>
      <w:pPr>
        <w:jc w:val="left"/>
      </w:pPr>
      <w:r>
        <w:rPr>
          <w:b/>
          <w:color w:val="0070C0"/>
          <w:sz w:val="28"/>
        </w:rPr>
        <w:t>6.</w:t>
      </w:r>
    </w:p>
    <w:p>
      <w:pPr>
        <w:jc w:val="left"/>
      </w:pPr>
      <w:r>
        <w:rPr>
          <w:b/>
          <w:color w:val="0070C0"/>
          <w:sz w:val="28"/>
        </w:rPr>
        <w:t>323</w:t>
      </w:r>
    </w:p>
    <w:p>
      <w:pPr>
        <w:jc w:val="left"/>
      </w:pPr>
      <w:r>
        <w:rPr>
          <w:b/>
          <w:color w:val="0070C0"/>
          <w:sz w:val="28"/>
        </w:rPr>
        <w:t>00:21:48,386 --&gt; 00:21:50,290</w:t>
      </w:r>
    </w:p>
    <w:p>
      <w:r>
        <w:rPr>
          <w:sz w:val="22"/>
        </w:rPr>
        <w:t>Chatbots and Customer Support</w:t>
      </w:r>
    </w:p>
    <w:p>
      <w:pPr>
        <w:jc w:val="left"/>
      </w:pPr>
      <w:r>
        <w:rPr>
          <w:b/>
          <w:color w:val="0070C0"/>
          <w:sz w:val="28"/>
        </w:rPr>
        <w:t>324</w:t>
      </w:r>
    </w:p>
    <w:p>
      <w:pPr>
        <w:jc w:val="left"/>
      </w:pPr>
      <w:r>
        <w:rPr>
          <w:b/>
          <w:color w:val="0070C0"/>
          <w:sz w:val="28"/>
        </w:rPr>
        <w:t>00:21:50,540 --&gt; 00:21:56,856</w:t>
      </w:r>
    </w:p>
    <w:p>
      <w:r>
        <w:rPr>
          <w:sz w:val="22"/>
        </w:rPr>
        <w:t>AI-driven chatbots and virtual assistants rely heavily</w:t>
      </w:r>
    </w:p>
    <w:p>
      <w:r>
        <w:rPr>
          <w:sz w:val="22"/>
        </w:rPr>
        <w:t>on prompt engineering to provide relevant and coherent</w:t>
      </w:r>
    </w:p>
    <w:p>
      <w:pPr>
        <w:jc w:val="left"/>
      </w:pPr>
      <w:r>
        <w:rPr>
          <w:b/>
          <w:color w:val="0070C0"/>
          <w:sz w:val="28"/>
        </w:rPr>
        <w:t>325</w:t>
      </w:r>
    </w:p>
    <w:p>
      <w:pPr>
        <w:jc w:val="left"/>
      </w:pPr>
      <w:r>
        <w:rPr>
          <w:b/>
          <w:color w:val="0070C0"/>
          <w:sz w:val="28"/>
        </w:rPr>
        <w:t>00:21:56,856 --&gt; 00:21:58,527</w:t>
      </w:r>
    </w:p>
    <w:p>
      <w:r>
        <w:rPr>
          <w:sz w:val="22"/>
        </w:rPr>
        <w:t>responses to user queries.</w:t>
      </w:r>
    </w:p>
    <w:p>
      <w:pPr>
        <w:jc w:val="left"/>
      </w:pPr>
      <w:r>
        <w:rPr>
          <w:b/>
          <w:color w:val="0070C0"/>
          <w:sz w:val="28"/>
        </w:rPr>
        <w:t>326</w:t>
      </w:r>
    </w:p>
    <w:p>
      <w:pPr>
        <w:jc w:val="left"/>
      </w:pPr>
      <w:r>
        <w:rPr>
          <w:b/>
          <w:color w:val="0070C0"/>
          <w:sz w:val="28"/>
        </w:rPr>
        <w:t>00:21:58,677 --&gt; 00:22:04,180</w:t>
      </w:r>
    </w:p>
    <w:p>
      <w:r>
        <w:rPr>
          <w:sz w:val="22"/>
        </w:rPr>
        <w:t>By designing prompts that reflect common user inputs,</w:t>
      </w:r>
    </w:p>
    <w:p>
      <w:r>
        <w:rPr>
          <w:sz w:val="22"/>
        </w:rPr>
        <w:t>developers can improve the chatbot's ability to handle</w:t>
      </w:r>
    </w:p>
    <w:p>
      <w:pPr>
        <w:jc w:val="left"/>
      </w:pPr>
      <w:r>
        <w:rPr>
          <w:b/>
          <w:color w:val="0070C0"/>
          <w:sz w:val="28"/>
        </w:rPr>
        <w:t>327</w:t>
      </w:r>
    </w:p>
    <w:p>
      <w:pPr>
        <w:jc w:val="left"/>
      </w:pPr>
      <w:r>
        <w:rPr>
          <w:b/>
          <w:color w:val="0070C0"/>
          <w:sz w:val="28"/>
        </w:rPr>
        <w:t>00:22:04,180 --&gt; 00:22:07,222</w:t>
      </w:r>
    </w:p>
    <w:p>
      <w:r>
        <w:rPr>
          <w:sz w:val="22"/>
        </w:rPr>
        <w:t>various requests, from troubleshooting to product</w:t>
      </w:r>
    </w:p>
    <w:p>
      <w:r>
        <w:rPr>
          <w:sz w:val="22"/>
        </w:rPr>
        <w:t>inquiries.</w:t>
      </w:r>
    </w:p>
    <w:p>
      <w:pPr>
        <w:jc w:val="left"/>
      </w:pPr>
      <w:r>
        <w:rPr>
          <w:b/>
          <w:color w:val="0070C0"/>
          <w:sz w:val="28"/>
        </w:rPr>
        <w:t>328</w:t>
      </w:r>
    </w:p>
    <w:p>
      <w:pPr>
        <w:jc w:val="left"/>
      </w:pPr>
      <w:r>
        <w:rPr>
          <w:b/>
          <w:color w:val="0070C0"/>
          <w:sz w:val="28"/>
        </w:rPr>
        <w:t>00:22:07,472 --&gt; 00:22:09,422</w:t>
      </w:r>
    </w:p>
    <w:p>
      <w:r>
        <w:rPr>
          <w:sz w:val="22"/>
        </w:rPr>
        <w:t>Example: Customer Support Bot</w:t>
      </w:r>
    </w:p>
    <w:p>
      <w:pPr>
        <w:jc w:val="left"/>
      </w:pPr>
      <w:r>
        <w:rPr>
          <w:b/>
          <w:color w:val="0070C0"/>
          <w:sz w:val="28"/>
        </w:rPr>
        <w:t>329</w:t>
      </w:r>
    </w:p>
    <w:p>
      <w:pPr>
        <w:jc w:val="left"/>
      </w:pPr>
      <w:r>
        <w:rPr>
          <w:b/>
          <w:color w:val="0070C0"/>
          <w:sz w:val="28"/>
        </w:rPr>
        <w:t>00:22:09,673 --&gt; 00:22:15,211</w:t>
      </w:r>
    </w:p>
    <w:p>
      <w:r>
        <w:rPr>
          <w:sz w:val="22"/>
        </w:rPr>
        <w:t>A chatbot designed for an e-commerce website can be</w:t>
      </w:r>
    </w:p>
    <w:p>
      <w:r>
        <w:rPr>
          <w:sz w:val="22"/>
        </w:rPr>
        <w:t>programmed to respond to customer queries using specific</w:t>
      </w:r>
    </w:p>
    <w:p>
      <w:pPr>
        <w:jc w:val="left"/>
      </w:pPr>
      <w:r>
        <w:rPr>
          <w:b/>
          <w:color w:val="0070C0"/>
          <w:sz w:val="28"/>
        </w:rPr>
        <w:t>330</w:t>
      </w:r>
    </w:p>
    <w:p>
      <w:pPr>
        <w:jc w:val="left"/>
      </w:pPr>
      <w:r>
        <w:rPr>
          <w:b/>
          <w:color w:val="0070C0"/>
          <w:sz w:val="28"/>
        </w:rPr>
        <w:t>00:22:15,211 --&gt; 00:22:15,896</w:t>
      </w:r>
    </w:p>
    <w:p>
      <w:r>
        <w:rPr>
          <w:sz w:val="22"/>
        </w:rPr>
        <w:t>prompts.</w:t>
      </w:r>
    </w:p>
    <w:p>
      <w:pPr>
        <w:jc w:val="left"/>
      </w:pPr>
      <w:r>
        <w:rPr>
          <w:b/>
          <w:color w:val="0070C0"/>
          <w:sz w:val="28"/>
        </w:rPr>
        <w:t>331</w:t>
      </w:r>
    </w:p>
    <w:p>
      <w:pPr>
        <w:jc w:val="left"/>
      </w:pPr>
      <w:r>
        <w:rPr>
          <w:b/>
          <w:color w:val="0070C0"/>
          <w:sz w:val="28"/>
        </w:rPr>
        <w:t>00:22:16,146 --&gt; 00:22:21,765</w:t>
      </w:r>
    </w:p>
    <w:p>
      <w:r>
        <w:rPr>
          <w:sz w:val="22"/>
        </w:rPr>
        <w:t>Prompt: If a user asks about tracking an order, respond</w:t>
      </w:r>
    </w:p>
    <w:p>
      <w:r>
        <w:rPr>
          <w:sz w:val="22"/>
        </w:rPr>
        <w:t>with instructions on how to track their package.</w:t>
      </w:r>
    </w:p>
    <w:p>
      <w:pPr>
        <w:jc w:val="left"/>
      </w:pPr>
      <w:r>
        <w:rPr>
          <w:b/>
          <w:color w:val="0070C0"/>
          <w:sz w:val="28"/>
        </w:rPr>
        <w:t>332</w:t>
      </w:r>
    </w:p>
    <w:p>
      <w:pPr>
        <w:jc w:val="left"/>
      </w:pPr>
      <w:r>
        <w:rPr>
          <w:b/>
          <w:color w:val="0070C0"/>
          <w:sz w:val="28"/>
        </w:rPr>
        <w:t>00:22:22,015 --&gt; 00:22:28,250</w:t>
      </w:r>
    </w:p>
    <w:p>
      <w:r>
        <w:rPr>
          <w:sz w:val="22"/>
        </w:rPr>
        <w:t>Response from the AI: To track your order, please</w:t>
      </w:r>
    </w:p>
    <w:p>
      <w:r>
        <w:rPr>
          <w:sz w:val="22"/>
        </w:rPr>
        <w:t>visit our website's 'My Orders' section and click</w:t>
      </w:r>
    </w:p>
    <w:p>
      <w:pPr>
        <w:jc w:val="left"/>
      </w:pPr>
      <w:r>
        <w:rPr>
          <w:b/>
          <w:color w:val="0070C0"/>
          <w:sz w:val="28"/>
        </w:rPr>
        <w:t>333</w:t>
      </w:r>
    </w:p>
    <w:p>
      <w:pPr>
        <w:jc w:val="left"/>
      </w:pPr>
      <w:r>
        <w:rPr>
          <w:b/>
          <w:color w:val="0070C0"/>
          <w:sz w:val="28"/>
        </w:rPr>
        <w:t>00:22:28,273 --&gt; 00:22:30,328</w:t>
      </w:r>
    </w:p>
    <w:p>
      <w:r>
        <w:rPr>
          <w:sz w:val="22"/>
        </w:rPr>
        <w:t>'Track Order' next to your purchase.</w:t>
      </w:r>
    </w:p>
    <w:p>
      <w:pPr>
        <w:jc w:val="left"/>
      </w:pPr>
      <w:r>
        <w:rPr>
          <w:b/>
          <w:color w:val="0070C0"/>
          <w:sz w:val="28"/>
        </w:rPr>
        <w:t>334</w:t>
      </w:r>
    </w:p>
    <w:p>
      <w:pPr>
        <w:jc w:val="left"/>
      </w:pPr>
      <w:r>
        <w:rPr>
          <w:b/>
          <w:color w:val="0070C0"/>
          <w:sz w:val="28"/>
        </w:rPr>
        <w:t>00:22:30,478 --&gt; 00:22:33,961</w:t>
      </w:r>
    </w:p>
    <w:p>
      <w:r>
        <w:rPr>
          <w:sz w:val="22"/>
        </w:rPr>
        <w:t>You can also enter your tracking number on our shipping</w:t>
      </w:r>
    </w:p>
    <w:p>
      <w:r>
        <w:rPr>
          <w:sz w:val="22"/>
        </w:rPr>
        <w:t>partner's website.</w:t>
      </w:r>
    </w:p>
    <w:p>
      <w:pPr>
        <w:jc w:val="left"/>
      </w:pPr>
      <w:r>
        <w:rPr>
          <w:b/>
          <w:color w:val="0070C0"/>
          <w:sz w:val="28"/>
        </w:rPr>
        <w:t>335</w:t>
      </w:r>
    </w:p>
    <w:p>
      <w:pPr>
        <w:jc w:val="left"/>
      </w:pPr>
      <w:r>
        <w:rPr>
          <w:b/>
          <w:color w:val="0070C0"/>
          <w:sz w:val="28"/>
        </w:rPr>
        <w:t>00:22:34,211 --&gt; 00:22:40,411</w:t>
      </w:r>
    </w:p>
    <w:p>
      <w:r>
        <w:rPr>
          <w:sz w:val="22"/>
        </w:rPr>
        <w:t>Impact: Through prompt engineering, chatbots can offer</w:t>
      </w:r>
    </w:p>
    <w:p>
      <w:r>
        <w:rPr>
          <w:sz w:val="22"/>
        </w:rPr>
        <w:t>more accurate, relevant responses, enhancing user</w:t>
      </w:r>
    </w:p>
    <w:p>
      <w:pPr>
        <w:jc w:val="left"/>
      </w:pPr>
      <w:r>
        <w:rPr>
          <w:b/>
          <w:color w:val="0070C0"/>
          <w:sz w:val="28"/>
        </w:rPr>
        <w:t>336</w:t>
      </w:r>
    </w:p>
    <w:p>
      <w:pPr>
        <w:jc w:val="left"/>
      </w:pPr>
      <w:r>
        <w:rPr>
          <w:b/>
          <w:color w:val="0070C0"/>
          <w:sz w:val="28"/>
        </w:rPr>
        <w:t>00:22:40,411 --&gt; 00:22:44,009</w:t>
      </w:r>
    </w:p>
    <w:p>
      <w:r>
        <w:rPr>
          <w:sz w:val="22"/>
        </w:rPr>
        <w:t>experience and reducing the workload on human support</w:t>
      </w:r>
    </w:p>
    <w:p>
      <w:r>
        <w:rPr>
          <w:sz w:val="22"/>
        </w:rPr>
        <w:t>agents.</w:t>
      </w:r>
    </w:p>
    <w:p>
      <w:pPr>
        <w:jc w:val="left"/>
      </w:pPr>
      <w:r>
        <w:rPr>
          <w:b/>
          <w:color w:val="0070C0"/>
          <w:sz w:val="28"/>
        </w:rPr>
        <w:t>337</w:t>
      </w:r>
    </w:p>
    <w:p>
      <w:pPr>
        <w:jc w:val="left"/>
      </w:pPr>
      <w:r>
        <w:rPr>
          <w:b/>
          <w:color w:val="0070C0"/>
          <w:sz w:val="28"/>
        </w:rPr>
        <w:t>00:22:44,259 --&gt; 00:22:45,002</w:t>
      </w:r>
    </w:p>
    <w:p>
      <w:pPr>
        <w:jc w:val="left"/>
      </w:pPr>
      <w:r>
        <w:rPr>
          <w:b/>
          <w:color w:val="0070C0"/>
          <w:sz w:val="28"/>
        </w:rPr>
        <w:t>7.</w:t>
      </w:r>
    </w:p>
    <w:p>
      <w:pPr>
        <w:jc w:val="left"/>
      </w:pPr>
      <w:r>
        <w:rPr>
          <w:b/>
          <w:color w:val="0070C0"/>
          <w:sz w:val="28"/>
        </w:rPr>
        <w:t>338</w:t>
      </w:r>
    </w:p>
    <w:p>
      <w:pPr>
        <w:jc w:val="left"/>
      </w:pPr>
      <w:r>
        <w:rPr>
          <w:b/>
          <w:color w:val="0070C0"/>
          <w:sz w:val="28"/>
        </w:rPr>
        <w:t>00:22:45,152 --&gt; 00:22:46,824</w:t>
      </w:r>
    </w:p>
    <w:p>
      <w:r>
        <w:rPr>
          <w:sz w:val="22"/>
        </w:rPr>
        <w:t>Testing and Validation</w:t>
      </w:r>
    </w:p>
    <w:p>
      <w:pPr>
        <w:jc w:val="left"/>
      </w:pPr>
      <w:r>
        <w:rPr>
          <w:b/>
          <w:color w:val="0070C0"/>
          <w:sz w:val="28"/>
        </w:rPr>
        <w:t>339</w:t>
      </w:r>
    </w:p>
    <w:p>
      <w:pPr>
        <w:jc w:val="left"/>
      </w:pPr>
      <w:r>
        <w:rPr>
          <w:b/>
          <w:color w:val="0070C0"/>
          <w:sz w:val="28"/>
        </w:rPr>
        <w:t>00:22:47,074 --&gt; 00:22:53,889</w:t>
      </w:r>
    </w:p>
    <w:p>
      <w:r>
        <w:rPr>
          <w:sz w:val="22"/>
        </w:rPr>
        <w:t>In software testing, prompt engineering can instruct</w:t>
      </w:r>
    </w:p>
    <w:p>
      <w:r>
        <w:rPr>
          <w:sz w:val="22"/>
        </w:rPr>
        <w:t>AI models to generate test cases, validate functionality,</w:t>
      </w:r>
    </w:p>
    <w:p>
      <w:pPr>
        <w:jc w:val="left"/>
      </w:pPr>
      <w:r>
        <w:rPr>
          <w:b/>
          <w:color w:val="0070C0"/>
          <w:sz w:val="28"/>
        </w:rPr>
        <w:t>340</w:t>
      </w:r>
    </w:p>
    <w:p>
      <w:pPr>
        <w:jc w:val="left"/>
      </w:pPr>
      <w:r>
        <w:rPr>
          <w:b/>
          <w:color w:val="0070C0"/>
          <w:sz w:val="28"/>
        </w:rPr>
        <w:t>00:22:53,889 --&gt; 00:22:55,991</w:t>
      </w:r>
    </w:p>
    <w:p>
      <w:r>
        <w:rPr>
          <w:sz w:val="22"/>
        </w:rPr>
        <w:t>or simulate various scenarios.</w:t>
      </w:r>
    </w:p>
    <w:p>
      <w:pPr>
        <w:jc w:val="left"/>
      </w:pPr>
      <w:r>
        <w:rPr>
          <w:b/>
          <w:color w:val="0070C0"/>
          <w:sz w:val="28"/>
        </w:rPr>
        <w:t>341</w:t>
      </w:r>
    </w:p>
    <w:p>
      <w:pPr>
        <w:jc w:val="left"/>
      </w:pPr>
      <w:r>
        <w:rPr>
          <w:b/>
          <w:color w:val="0070C0"/>
          <w:sz w:val="28"/>
        </w:rPr>
        <w:t>00:22:56,141 --&gt; 00:23:01,110</w:t>
      </w:r>
    </w:p>
    <w:p>
      <w:r>
        <w:rPr>
          <w:sz w:val="22"/>
        </w:rPr>
        <w:t>AI-driven testing solutions allow for faster iteration</w:t>
      </w:r>
    </w:p>
    <w:p>
      <w:r>
        <w:rPr>
          <w:sz w:val="22"/>
        </w:rPr>
        <w:t>and more thorough coverage.</w:t>
      </w:r>
    </w:p>
    <w:p>
      <w:pPr>
        <w:jc w:val="left"/>
      </w:pPr>
      <w:r>
        <w:rPr>
          <w:b/>
          <w:color w:val="0070C0"/>
          <w:sz w:val="28"/>
        </w:rPr>
        <w:t>342</w:t>
      </w:r>
    </w:p>
    <w:p>
      <w:pPr>
        <w:jc w:val="left"/>
      </w:pPr>
      <w:r>
        <w:rPr>
          <w:b/>
          <w:color w:val="0070C0"/>
          <w:sz w:val="28"/>
        </w:rPr>
        <w:t>00:23:01,360 --&gt; 00:23:03,636</w:t>
      </w:r>
    </w:p>
    <w:p>
      <w:r>
        <w:rPr>
          <w:sz w:val="22"/>
        </w:rPr>
        <w:t>Example: Generating Test Cases</w:t>
      </w:r>
    </w:p>
    <w:p>
      <w:pPr>
        <w:jc w:val="left"/>
      </w:pPr>
      <w:r>
        <w:rPr>
          <w:b/>
          <w:color w:val="0070C0"/>
          <w:sz w:val="28"/>
        </w:rPr>
        <w:t>343</w:t>
      </w:r>
    </w:p>
    <w:p>
      <w:pPr>
        <w:jc w:val="left"/>
      </w:pPr>
      <w:r>
        <w:rPr>
          <w:b/>
          <w:color w:val="0070C0"/>
          <w:sz w:val="28"/>
        </w:rPr>
        <w:t>00:23:03,885 --&gt; 00:23:09,365</w:t>
      </w:r>
    </w:p>
    <w:p>
      <w:r>
        <w:rPr>
          <w:sz w:val="22"/>
        </w:rPr>
        <w:t>For a web application, developers might ask the AI</w:t>
      </w:r>
    </w:p>
    <w:p>
      <w:r>
        <w:rPr>
          <w:sz w:val="22"/>
        </w:rPr>
        <w:t>to generate test cases based on user input.</w:t>
      </w:r>
    </w:p>
    <w:p>
      <w:pPr>
        <w:jc w:val="left"/>
      </w:pPr>
      <w:r>
        <w:rPr>
          <w:b/>
          <w:color w:val="0070C0"/>
          <w:sz w:val="28"/>
        </w:rPr>
        <w:t>344</w:t>
      </w:r>
    </w:p>
    <w:p>
      <w:pPr>
        <w:jc w:val="left"/>
      </w:pPr>
      <w:r>
        <w:rPr>
          <w:b/>
          <w:color w:val="0070C0"/>
          <w:sz w:val="28"/>
        </w:rPr>
        <w:t>00:23:09,615 --&gt; 00:23:15,188</w:t>
      </w:r>
    </w:p>
    <w:p>
      <w:r>
        <w:rPr>
          <w:sz w:val="22"/>
        </w:rPr>
        <w:t>Prompt: Generate three test cases for a login function</w:t>
      </w:r>
    </w:p>
    <w:p>
      <w:r>
        <w:rPr>
          <w:sz w:val="22"/>
        </w:rPr>
        <w:t>that requires a username and password.</w:t>
      </w:r>
    </w:p>
    <w:p>
      <w:pPr>
        <w:jc w:val="left"/>
      </w:pPr>
      <w:r>
        <w:rPr>
          <w:b/>
          <w:color w:val="0070C0"/>
          <w:sz w:val="28"/>
        </w:rPr>
        <w:t>345</w:t>
      </w:r>
    </w:p>
    <w:p>
      <w:pPr>
        <w:jc w:val="left"/>
      </w:pPr>
      <w:r>
        <w:rPr>
          <w:b/>
          <w:color w:val="0070C0"/>
          <w:sz w:val="28"/>
        </w:rPr>
        <w:t>00:23:15,438 --&gt; 00:23:16,878</w:t>
      </w:r>
    </w:p>
    <w:p>
      <w:pPr>
        <w:jc w:val="left"/>
      </w:pPr>
      <w:r>
        <w:rPr>
          <w:color w:val="000000"/>
          <w:sz w:val="24"/>
          <w:u w:val="single"/>
        </w:rPr>
        <w:t>Response from the AI:</w:t>
      </w:r>
    </w:p>
    <w:p>
      <w:pPr>
        <w:jc w:val="left"/>
      </w:pPr>
      <w:r>
        <w:rPr>
          <w:b/>
          <w:color w:val="0070C0"/>
          <w:sz w:val="28"/>
        </w:rPr>
        <w:t>346</w:t>
      </w:r>
    </w:p>
    <w:p>
      <w:pPr>
        <w:jc w:val="left"/>
      </w:pPr>
      <w:r>
        <w:rPr>
          <w:b/>
          <w:color w:val="0070C0"/>
          <w:sz w:val="28"/>
        </w:rPr>
        <w:t>00:23:17,128 --&gt; 00:23:17,685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347</w:t>
      </w:r>
    </w:p>
    <w:p>
      <w:pPr>
        <w:jc w:val="left"/>
      </w:pPr>
      <w:r>
        <w:rPr>
          <w:b/>
          <w:color w:val="0070C0"/>
          <w:sz w:val="28"/>
        </w:rPr>
        <w:t>00:23:17,835 --&gt; 00:23:22,804</w:t>
      </w:r>
    </w:p>
    <w:p>
      <w:r>
        <w:rPr>
          <w:sz w:val="22"/>
        </w:rPr>
        <w:t>Test with valid username and password: Ensure the</w:t>
      </w:r>
    </w:p>
    <w:p>
      <w:r>
        <w:rPr>
          <w:sz w:val="22"/>
        </w:rPr>
        <w:t>user is successfully logged in.</w:t>
      </w:r>
    </w:p>
    <w:p>
      <w:pPr>
        <w:jc w:val="left"/>
      </w:pPr>
      <w:r>
        <w:rPr>
          <w:b/>
          <w:color w:val="0070C0"/>
          <w:sz w:val="28"/>
        </w:rPr>
        <w:t>348</w:t>
      </w:r>
    </w:p>
    <w:p>
      <w:pPr>
        <w:jc w:val="left"/>
      </w:pPr>
      <w:r>
        <w:rPr>
          <w:b/>
          <w:color w:val="0070C0"/>
          <w:sz w:val="28"/>
        </w:rPr>
        <w:t>00:23:23,054 --&gt; 00:23:23,611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349</w:t>
      </w:r>
    </w:p>
    <w:p>
      <w:pPr>
        <w:jc w:val="left"/>
      </w:pPr>
      <w:r>
        <w:rPr>
          <w:b/>
          <w:color w:val="0070C0"/>
          <w:sz w:val="28"/>
        </w:rPr>
        <w:t>00:23:23,761 --&gt; 00:23:29,195</w:t>
      </w:r>
    </w:p>
    <w:p>
      <w:r>
        <w:rPr>
          <w:sz w:val="22"/>
        </w:rPr>
        <w:t>Test with an invalid password: Ensure the login fails</w:t>
      </w:r>
    </w:p>
    <w:p>
      <w:r>
        <w:rPr>
          <w:sz w:val="22"/>
        </w:rPr>
        <w:t>and an error message is displayed.</w:t>
      </w:r>
    </w:p>
    <w:p>
      <w:pPr>
        <w:jc w:val="left"/>
      </w:pPr>
      <w:r>
        <w:rPr>
          <w:b/>
          <w:color w:val="0070C0"/>
          <w:sz w:val="28"/>
        </w:rPr>
        <w:t>350</w:t>
      </w:r>
    </w:p>
    <w:p>
      <w:pPr>
        <w:jc w:val="left"/>
      </w:pPr>
      <w:r>
        <w:rPr>
          <w:b/>
          <w:color w:val="0070C0"/>
          <w:sz w:val="28"/>
        </w:rPr>
        <w:t>00:23:29,445 --&gt; 00:23:30,095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351</w:t>
      </w:r>
    </w:p>
    <w:p>
      <w:pPr>
        <w:jc w:val="left"/>
      </w:pPr>
      <w:r>
        <w:rPr>
          <w:b/>
          <w:color w:val="0070C0"/>
          <w:sz w:val="28"/>
        </w:rPr>
        <w:t>00:23:30,245 --&gt; 00:23:36,433</w:t>
      </w:r>
    </w:p>
    <w:p>
      <w:r>
        <w:rPr>
          <w:sz w:val="22"/>
        </w:rPr>
        <w:t>Test with an empty username or password field: Ensure</w:t>
      </w:r>
    </w:p>
    <w:p>
      <w:r>
        <w:rPr>
          <w:sz w:val="22"/>
        </w:rPr>
        <w:t>the system prompts the user to fill in the required</w:t>
      </w:r>
    </w:p>
    <w:p>
      <w:pPr>
        <w:jc w:val="left"/>
      </w:pPr>
      <w:r>
        <w:rPr>
          <w:b/>
          <w:color w:val="0070C0"/>
          <w:sz w:val="28"/>
        </w:rPr>
        <w:t>352</w:t>
      </w:r>
    </w:p>
    <w:p>
      <w:pPr>
        <w:jc w:val="left"/>
      </w:pPr>
      <w:r>
        <w:rPr>
          <w:b/>
          <w:color w:val="0070C0"/>
          <w:sz w:val="28"/>
        </w:rPr>
        <w:t>00:23:36,433 --&gt; 00:23:37,165</w:t>
      </w:r>
    </w:p>
    <w:p>
      <w:r>
        <w:rPr>
          <w:sz w:val="22"/>
        </w:rPr>
        <w:t>fields.</w:t>
      </w:r>
    </w:p>
    <w:p>
      <w:pPr>
        <w:jc w:val="left"/>
      </w:pPr>
      <w:r>
        <w:rPr>
          <w:b/>
          <w:color w:val="0070C0"/>
          <w:sz w:val="28"/>
        </w:rPr>
        <w:t>353</w:t>
      </w:r>
    </w:p>
    <w:p>
      <w:pPr>
        <w:jc w:val="left"/>
      </w:pPr>
      <w:r>
        <w:rPr>
          <w:b/>
          <w:color w:val="0070C0"/>
          <w:sz w:val="28"/>
        </w:rPr>
        <w:t>00:23:37,415 --&gt; 00:23:43,533</w:t>
      </w:r>
    </w:p>
    <w:p>
      <w:r>
        <w:rPr>
          <w:sz w:val="22"/>
        </w:rPr>
        <w:t>Impact: Prompt-engineered test cases can streamline</w:t>
      </w:r>
    </w:p>
    <w:p>
      <w:r>
        <w:rPr>
          <w:sz w:val="22"/>
        </w:rPr>
        <w:t>the QA process, ensuring comprehensive test coverage</w:t>
      </w:r>
    </w:p>
    <w:p>
      <w:pPr>
        <w:jc w:val="left"/>
      </w:pPr>
      <w:r>
        <w:rPr>
          <w:b/>
          <w:color w:val="0070C0"/>
          <w:sz w:val="28"/>
        </w:rPr>
        <w:t>354</w:t>
      </w:r>
    </w:p>
    <w:p>
      <w:pPr>
        <w:jc w:val="left"/>
      </w:pPr>
      <w:r>
        <w:rPr>
          <w:b/>
          <w:color w:val="0070C0"/>
          <w:sz w:val="28"/>
        </w:rPr>
        <w:t>00:23:43,533 --&gt; 00:23:45,402</w:t>
      </w:r>
    </w:p>
    <w:p>
      <w:r>
        <w:rPr>
          <w:sz w:val="22"/>
        </w:rPr>
        <w:t>and faster bug identification.</w:t>
      </w:r>
    </w:p>
    <w:p>
      <w:pPr>
        <w:jc w:val="left"/>
      </w:pPr>
      <w:r>
        <w:rPr>
          <w:b/>
          <w:color w:val="0070C0"/>
          <w:sz w:val="28"/>
        </w:rPr>
        <w:t>355</w:t>
      </w:r>
    </w:p>
    <w:p>
      <w:pPr>
        <w:jc w:val="left"/>
      </w:pPr>
      <w:r>
        <w:rPr>
          <w:b/>
          <w:color w:val="0070C0"/>
          <w:sz w:val="28"/>
        </w:rPr>
        <w:t>00:23:45,652 --&gt; 00:23:51,585</w:t>
      </w:r>
    </w:p>
    <w:p>
      <w:r>
        <w:rPr>
          <w:sz w:val="22"/>
        </w:rPr>
        <w:t>Prompt engineering plays a pivotal role in enhancing</w:t>
      </w:r>
    </w:p>
    <w:p>
      <w:r>
        <w:rPr>
          <w:sz w:val="22"/>
        </w:rPr>
        <w:t>the functionality and accuracy of AI systems across</w:t>
      </w:r>
    </w:p>
    <w:p>
      <w:pPr>
        <w:jc w:val="left"/>
      </w:pPr>
      <w:r>
        <w:rPr>
          <w:b/>
          <w:color w:val="0070C0"/>
          <w:sz w:val="28"/>
        </w:rPr>
        <w:t>356</w:t>
      </w:r>
    </w:p>
    <w:p>
      <w:pPr>
        <w:jc w:val="left"/>
      </w:pPr>
      <w:r>
        <w:rPr>
          <w:b/>
          <w:color w:val="0070C0"/>
          <w:sz w:val="28"/>
        </w:rPr>
        <w:t>00:23:51,585 --&gt; 00:23:53,083</w:t>
      </w:r>
    </w:p>
    <w:p>
      <w:r>
        <w:rPr>
          <w:sz w:val="22"/>
        </w:rPr>
        <w:t>various applications.</w:t>
      </w:r>
    </w:p>
    <w:p>
      <w:pPr>
        <w:jc w:val="left"/>
      </w:pPr>
      <w:r>
        <w:rPr>
          <w:b/>
          <w:color w:val="0070C0"/>
          <w:sz w:val="28"/>
        </w:rPr>
        <w:t>357</w:t>
      </w:r>
    </w:p>
    <w:p>
      <w:pPr>
        <w:jc w:val="left"/>
      </w:pPr>
      <w:r>
        <w:rPr>
          <w:b/>
          <w:color w:val="0070C0"/>
          <w:sz w:val="28"/>
        </w:rPr>
        <w:t>00:23:53,233 --&gt; 00:23:59,642</w:t>
      </w:r>
    </w:p>
    <w:p>
      <w:r>
        <w:rPr>
          <w:sz w:val="22"/>
        </w:rPr>
        <w:t>By crafting clear and structured prompts, developers</w:t>
      </w:r>
    </w:p>
    <w:p>
      <w:r>
        <w:rPr>
          <w:sz w:val="22"/>
        </w:rPr>
        <w:t>can guide AI models to deliver more relevant, useful,</w:t>
      </w:r>
    </w:p>
    <w:p>
      <w:pPr>
        <w:jc w:val="left"/>
      </w:pPr>
      <w:r>
        <w:rPr>
          <w:b/>
          <w:color w:val="0070C0"/>
          <w:sz w:val="28"/>
        </w:rPr>
        <w:t>358</w:t>
      </w:r>
    </w:p>
    <w:p>
      <w:pPr>
        <w:jc w:val="left"/>
      </w:pPr>
      <w:r>
        <w:rPr>
          <w:b/>
          <w:color w:val="0070C0"/>
          <w:sz w:val="28"/>
        </w:rPr>
        <w:t>00:23:59,642 --&gt; 00:24:05,818</w:t>
      </w:r>
    </w:p>
    <w:p>
      <w:r>
        <w:rPr>
          <w:sz w:val="22"/>
        </w:rPr>
        <w:t>and actionable outputs in projects ranging from coding</w:t>
      </w:r>
    </w:p>
    <w:p>
      <w:r>
        <w:rPr>
          <w:sz w:val="22"/>
        </w:rPr>
        <w:t>and debugging to decision-making, content generation,</w:t>
      </w:r>
    </w:p>
    <w:p>
      <w:pPr>
        <w:jc w:val="left"/>
      </w:pPr>
      <w:r>
        <w:rPr>
          <w:b/>
          <w:color w:val="0070C0"/>
          <w:sz w:val="28"/>
        </w:rPr>
        <w:t>359</w:t>
      </w:r>
    </w:p>
    <w:p>
      <w:pPr>
        <w:jc w:val="left"/>
      </w:pPr>
      <w:r>
        <w:rPr>
          <w:b/>
          <w:color w:val="0070C0"/>
          <w:sz w:val="28"/>
        </w:rPr>
        <w:t>00:24:05,818 --&gt; 00:24:07,118</w:t>
      </w:r>
    </w:p>
    <w:p>
      <w:r>
        <w:rPr>
          <w:sz w:val="22"/>
        </w:rPr>
        <w:t>and customer support.</w:t>
      </w:r>
    </w:p>
    <w:p>
      <w:pPr>
        <w:jc w:val="left"/>
      </w:pPr>
      <w:r>
        <w:rPr>
          <w:b/>
          <w:color w:val="0070C0"/>
          <w:sz w:val="28"/>
        </w:rPr>
        <w:t>360</w:t>
      </w:r>
    </w:p>
    <w:p>
      <w:pPr>
        <w:jc w:val="left"/>
      </w:pPr>
      <w:r>
        <w:rPr>
          <w:b/>
          <w:color w:val="0070C0"/>
          <w:sz w:val="28"/>
        </w:rPr>
        <w:t>00:24:07,268 --&gt; 00:24:13,781</w:t>
      </w:r>
    </w:p>
    <w:p>
      <w:r>
        <w:rPr>
          <w:sz w:val="22"/>
        </w:rPr>
        <w:t>This approach helps unlock AI's full potential, making</w:t>
      </w:r>
    </w:p>
    <w:p>
      <w:r>
        <w:rPr>
          <w:sz w:val="22"/>
        </w:rPr>
        <w:t>it a valuable tool for solving complex problems in</w:t>
      </w:r>
    </w:p>
    <w:p>
      <w:pPr>
        <w:jc w:val="left"/>
      </w:pPr>
      <w:r>
        <w:rPr>
          <w:b/>
          <w:color w:val="0070C0"/>
          <w:sz w:val="28"/>
        </w:rPr>
        <w:t>361</w:t>
      </w:r>
    </w:p>
    <w:p>
      <w:pPr>
        <w:jc w:val="left"/>
      </w:pPr>
      <w:r>
        <w:rPr>
          <w:b/>
          <w:color w:val="0070C0"/>
          <w:sz w:val="28"/>
        </w:rPr>
        <w:t>00:24:13,781 --&gt; 00:24:15,720</w:t>
      </w:r>
    </w:p>
    <w:p>
      <w:r>
        <w:rPr>
          <w:sz w:val="22"/>
        </w:rPr>
        <w:t>software development and beyond.</w:t>
      </w:r>
    </w:p>
    <w:p>
      <w:pPr>
        <w:jc w:val="left"/>
      </w:pPr>
      <w:r>
        <w:rPr>
          <w:b/>
          <w:color w:val="0070C0"/>
          <w:sz w:val="28"/>
        </w:rPr>
        <w:t>362</w:t>
      </w:r>
    </w:p>
    <w:p>
      <w:pPr>
        <w:jc w:val="left"/>
      </w:pPr>
      <w:r>
        <w:rPr>
          <w:b/>
          <w:color w:val="0070C0"/>
          <w:sz w:val="28"/>
        </w:rPr>
        <w:t>00:24:15,970 --&gt; 00:24:17,038</w:t>
      </w:r>
    </w:p>
    <w:p>
      <w:pPr>
        <w:jc w:val="left"/>
      </w:pPr>
      <w:r>
        <w:rPr>
          <w:color w:val="000000"/>
          <w:sz w:val="24"/>
          <w:u w:val="single"/>
        </w:rPr>
        <w:t>Key Takeaways:</w:t>
      </w:r>
    </w:p>
    <w:p>
      <w:pPr>
        <w:jc w:val="left"/>
      </w:pPr>
      <w:r>
        <w:rPr>
          <w:b/>
          <w:color w:val="0070C0"/>
          <w:sz w:val="28"/>
        </w:rPr>
        <w:t>363</w:t>
      </w:r>
    </w:p>
    <w:p>
      <w:pPr>
        <w:jc w:val="left"/>
      </w:pPr>
      <w:r>
        <w:rPr>
          <w:b/>
          <w:color w:val="0070C0"/>
          <w:sz w:val="28"/>
        </w:rPr>
        <w:t>00:24:17,288 --&gt; 00:24:17,846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364</w:t>
      </w:r>
    </w:p>
    <w:p>
      <w:pPr>
        <w:jc w:val="left"/>
      </w:pPr>
      <w:r>
        <w:rPr>
          <w:b/>
          <w:color w:val="0070C0"/>
          <w:sz w:val="28"/>
        </w:rPr>
        <w:t>00:24:17,996 --&gt; 00:24:20,085</w:t>
      </w:r>
    </w:p>
    <w:p>
      <w:pPr>
        <w:jc w:val="left"/>
      </w:pPr>
      <w:r>
        <w:rPr>
          <w:color w:val="000000"/>
          <w:sz w:val="24"/>
          <w:u w:val="single"/>
        </w:rPr>
        <w:t>Definition of Prompt Engineering:</w:t>
      </w:r>
    </w:p>
    <w:p>
      <w:pPr>
        <w:jc w:val="left"/>
      </w:pPr>
      <w:r>
        <w:rPr>
          <w:b/>
          <w:color w:val="0070C0"/>
          <w:sz w:val="28"/>
        </w:rPr>
        <w:t>365</w:t>
      </w:r>
    </w:p>
    <w:p>
      <w:pPr>
        <w:jc w:val="left"/>
      </w:pPr>
      <w:r>
        <w:rPr>
          <w:b/>
          <w:color w:val="0070C0"/>
          <w:sz w:val="28"/>
        </w:rPr>
        <w:t>00:24:20,405 --&gt; 00:24:25,444</w:t>
      </w:r>
    </w:p>
    <w:p>
      <w:pPr>
        <w:pStyle w:val="ListBullet"/>
      </w:pPr>
      <w:r>
        <w:rPr>
          <w:color w:val="000000"/>
          <w:sz w:val="22"/>
        </w:rPr>
        <w:t>· A process in software development to design and</w:t>
      </w:r>
    </w:p>
    <w:p>
      <w:r>
        <w:rPr>
          <w:sz w:val="22"/>
        </w:rPr>
        <w:t>refine inputs (prompts) for AI models.</w:t>
      </w:r>
    </w:p>
    <w:p>
      <w:pPr>
        <w:jc w:val="left"/>
      </w:pPr>
      <w:r>
        <w:rPr>
          <w:b/>
          <w:color w:val="0070C0"/>
          <w:sz w:val="28"/>
        </w:rPr>
        <w:t>366</w:t>
      </w:r>
    </w:p>
    <w:p>
      <w:pPr>
        <w:jc w:val="left"/>
      </w:pPr>
      <w:r>
        <w:rPr>
          <w:b/>
          <w:color w:val="0070C0"/>
          <w:sz w:val="28"/>
        </w:rPr>
        <w:t>00:24:25,915 --&gt; 00:24:31,127</w:t>
      </w:r>
    </w:p>
    <w:p>
      <w:pPr>
        <w:pStyle w:val="ListBullet"/>
      </w:pPr>
      <w:r>
        <w:rPr>
          <w:color w:val="000000"/>
          <w:sz w:val="22"/>
        </w:rPr>
        <w:t>· Optimizes model outputs by enhancing clarity, specificity,</w:t>
      </w:r>
    </w:p>
    <w:p>
      <w:r>
        <w:rPr>
          <w:sz w:val="22"/>
        </w:rPr>
        <w:t>and task alignment.</w:t>
      </w:r>
    </w:p>
    <w:p>
      <w:pPr>
        <w:jc w:val="left"/>
      </w:pPr>
      <w:r>
        <w:rPr>
          <w:b/>
          <w:color w:val="0070C0"/>
          <w:sz w:val="28"/>
        </w:rPr>
        <w:t>367</w:t>
      </w:r>
    </w:p>
    <w:p>
      <w:pPr>
        <w:jc w:val="left"/>
      </w:pPr>
      <w:r>
        <w:rPr>
          <w:b/>
          <w:color w:val="0070C0"/>
          <w:sz w:val="28"/>
        </w:rPr>
        <w:t>00:24:31,377 --&gt; 00:24:31,935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368</w:t>
      </w:r>
    </w:p>
    <w:p>
      <w:pPr>
        <w:jc w:val="left"/>
      </w:pPr>
      <w:r>
        <w:rPr>
          <w:b/>
          <w:color w:val="0070C0"/>
          <w:sz w:val="28"/>
        </w:rPr>
        <w:t>00:24:32,085 --&gt; 00:24:34,035</w:t>
      </w:r>
    </w:p>
    <w:p>
      <w:pPr>
        <w:jc w:val="left"/>
      </w:pPr>
      <w:r>
        <w:rPr>
          <w:color w:val="000000"/>
          <w:sz w:val="24"/>
          <w:u w:val="single"/>
        </w:rPr>
        <w:t>Significance in Software Projects:</w:t>
      </w:r>
    </w:p>
    <w:p>
      <w:pPr>
        <w:jc w:val="left"/>
      </w:pPr>
      <w:r>
        <w:rPr>
          <w:b/>
          <w:color w:val="0070C0"/>
          <w:sz w:val="28"/>
        </w:rPr>
        <w:t>369</w:t>
      </w:r>
    </w:p>
    <w:p>
      <w:pPr>
        <w:jc w:val="left"/>
      </w:pPr>
      <w:r>
        <w:rPr>
          <w:b/>
          <w:color w:val="0070C0"/>
          <w:sz w:val="28"/>
        </w:rPr>
        <w:t>00:24:34,366 --&gt; 00:24:37,954</w:t>
      </w:r>
    </w:p>
    <w:p>
      <w:pPr>
        <w:pStyle w:val="ListBullet"/>
      </w:pPr>
      <w:r>
        <w:rPr>
          <w:color w:val="000000"/>
          <w:sz w:val="22"/>
        </w:rPr>
        <w:t>· Key for fine-tuning AI models within software projects.</w:t>
      </w:r>
    </w:p>
    <w:p>
      <w:pPr>
        <w:jc w:val="left"/>
      </w:pPr>
      <w:r>
        <w:rPr>
          <w:b/>
          <w:color w:val="0070C0"/>
          <w:sz w:val="28"/>
        </w:rPr>
        <w:t>370</w:t>
      </w:r>
    </w:p>
    <w:p>
      <w:pPr>
        <w:jc w:val="left"/>
      </w:pPr>
      <w:r>
        <w:rPr>
          <w:b/>
          <w:color w:val="0070C0"/>
          <w:sz w:val="28"/>
        </w:rPr>
        <w:t>00:24:38,308 --&gt; 00:24:43,126</w:t>
      </w:r>
    </w:p>
    <w:p>
      <w:pPr>
        <w:pStyle w:val="ListBullet"/>
      </w:pPr>
      <w:r>
        <w:rPr>
          <w:color w:val="000000"/>
          <w:sz w:val="22"/>
        </w:rPr>
        <w:t>· Enhances productivity by improving the accuracy</w:t>
      </w:r>
    </w:p>
    <w:p>
      <w:r>
        <w:rPr>
          <w:sz w:val="22"/>
        </w:rPr>
        <w:t>and relevance of model outputs.</w:t>
      </w:r>
    </w:p>
    <w:p>
      <w:pPr>
        <w:jc w:val="left"/>
      </w:pPr>
      <w:r>
        <w:rPr>
          <w:b/>
          <w:color w:val="0070C0"/>
          <w:sz w:val="28"/>
        </w:rPr>
        <w:t>371</w:t>
      </w:r>
    </w:p>
    <w:p>
      <w:pPr>
        <w:jc w:val="left"/>
      </w:pPr>
      <w:r>
        <w:rPr>
          <w:b/>
          <w:color w:val="0070C0"/>
          <w:sz w:val="28"/>
        </w:rPr>
        <w:t>00:24:43,504 --&gt; 00:24:46,674</w:t>
      </w:r>
    </w:p>
    <w:p>
      <w:pPr>
        <w:pStyle w:val="ListBullet"/>
      </w:pPr>
      <w:r>
        <w:rPr>
          <w:color w:val="000000"/>
          <w:sz w:val="22"/>
        </w:rPr>
        <w:t>· Reduces the need for model re-training or complex</w:t>
      </w:r>
    </w:p>
    <w:p>
      <w:r>
        <w:rPr>
          <w:sz w:val="22"/>
        </w:rPr>
        <w:t>coding.</w:t>
      </w:r>
    </w:p>
    <w:p>
      <w:pPr>
        <w:jc w:val="left"/>
      </w:pPr>
      <w:r>
        <w:rPr>
          <w:b/>
          <w:color w:val="0070C0"/>
          <w:sz w:val="28"/>
        </w:rPr>
        <w:t>372</w:t>
      </w:r>
    </w:p>
    <w:p>
      <w:pPr>
        <w:jc w:val="left"/>
      </w:pPr>
      <w:r>
        <w:rPr>
          <w:b/>
          <w:color w:val="0070C0"/>
          <w:sz w:val="28"/>
        </w:rPr>
        <w:t>00:24:48,474 --&gt; 00:24:49,124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373</w:t>
      </w:r>
    </w:p>
    <w:p>
      <w:pPr>
        <w:jc w:val="left"/>
      </w:pPr>
      <w:r>
        <w:rPr>
          <w:b/>
          <w:color w:val="0070C0"/>
          <w:sz w:val="28"/>
        </w:rPr>
        <w:t>00:24:49,274 --&gt; 00:24:51,224</w:t>
      </w:r>
    </w:p>
    <w:p>
      <w:pPr>
        <w:jc w:val="left"/>
      </w:pPr>
      <w:r>
        <w:rPr>
          <w:color w:val="000000"/>
          <w:sz w:val="24"/>
          <w:u w:val="single"/>
        </w:rPr>
        <w:t>Applications in AI Projects:</w:t>
      </w:r>
    </w:p>
    <w:p>
      <w:pPr>
        <w:jc w:val="left"/>
      </w:pPr>
      <w:r>
        <w:rPr>
          <w:b/>
          <w:color w:val="0070C0"/>
          <w:sz w:val="28"/>
        </w:rPr>
        <w:t>374</w:t>
      </w:r>
    </w:p>
    <w:p>
      <w:pPr>
        <w:jc w:val="left"/>
      </w:pPr>
      <w:r>
        <w:rPr>
          <w:b/>
          <w:color w:val="0070C0"/>
          <w:sz w:val="28"/>
        </w:rPr>
        <w:t>00:24:51,567 --&gt; 00:24:55,329</w:t>
      </w:r>
    </w:p>
    <w:p>
      <w:pPr>
        <w:pStyle w:val="ListBullet"/>
      </w:pPr>
      <w:r>
        <w:rPr>
          <w:color w:val="000000"/>
          <w:sz w:val="22"/>
        </w:rPr>
        <w:t>· Improves task-specific performance by crafting tailored</w:t>
      </w:r>
    </w:p>
    <w:p>
      <w:r>
        <w:rPr>
          <w:sz w:val="22"/>
        </w:rPr>
        <w:t>prompts.</w:t>
      </w:r>
    </w:p>
    <w:p>
      <w:pPr>
        <w:jc w:val="left"/>
      </w:pPr>
      <w:r>
        <w:rPr>
          <w:b/>
          <w:color w:val="0070C0"/>
          <w:sz w:val="28"/>
        </w:rPr>
        <w:t>375</w:t>
      </w:r>
    </w:p>
    <w:p>
      <w:pPr>
        <w:jc w:val="left"/>
      </w:pPr>
      <w:r>
        <w:rPr>
          <w:b/>
          <w:color w:val="0070C0"/>
          <w:sz w:val="28"/>
        </w:rPr>
        <w:t>00:24:55,660 --&gt; 00:25:00,408</w:t>
      </w:r>
    </w:p>
    <w:p>
      <w:pPr>
        <w:pStyle w:val="ListBullet"/>
      </w:pPr>
      <w:r>
        <w:rPr>
          <w:color w:val="000000"/>
          <w:sz w:val="22"/>
        </w:rPr>
        <w:t>· Used in natural language processing, code generation,</w:t>
      </w:r>
    </w:p>
    <w:p>
      <w:r>
        <w:rPr>
          <w:sz w:val="22"/>
        </w:rPr>
        <w:t>and decision-making models.</w:t>
      </w:r>
    </w:p>
    <w:p>
      <w:pPr>
        <w:jc w:val="left"/>
      </w:pPr>
      <w:r>
        <w:rPr>
          <w:b/>
          <w:color w:val="0070C0"/>
          <w:sz w:val="28"/>
        </w:rPr>
        <w:t>376</w:t>
      </w:r>
    </w:p>
    <w:p>
      <w:pPr>
        <w:jc w:val="left"/>
      </w:pPr>
      <w:r>
        <w:rPr>
          <w:b/>
          <w:color w:val="0070C0"/>
          <w:sz w:val="28"/>
        </w:rPr>
        <w:t>00:25:00,728 --&gt; 00:25:06,603</w:t>
      </w:r>
    </w:p>
    <w:p>
      <w:pPr>
        <w:pStyle w:val="ListBullet"/>
      </w:pPr>
      <w:r>
        <w:rPr>
          <w:color w:val="000000"/>
          <w:sz w:val="22"/>
        </w:rPr>
        <w:t>· Techniques include prompt chaining, prompt tuning,</w:t>
      </w:r>
    </w:p>
    <w:p>
      <w:r>
        <w:rPr>
          <w:sz w:val="22"/>
        </w:rPr>
        <w:t>and feedback loops to refine results iteratively.</w:t>
      </w:r>
    </w:p>
    <w:p>
      <w:pPr>
        <w:jc w:val="left"/>
      </w:pPr>
      <w:r>
        <w:rPr>
          <w:b/>
          <w:color w:val="0070C0"/>
          <w:sz w:val="28"/>
        </w:rPr>
        <w:t>377</w:t>
      </w:r>
    </w:p>
    <w:p>
      <w:pPr>
        <w:jc w:val="left"/>
      </w:pPr>
      <w:r>
        <w:rPr>
          <w:b/>
          <w:color w:val="0070C0"/>
          <w:sz w:val="28"/>
        </w:rPr>
        <w:t>00:25:06,853 --&gt; 00:25:07,549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378</w:t>
      </w:r>
    </w:p>
    <w:p>
      <w:pPr>
        <w:jc w:val="left"/>
      </w:pPr>
      <w:r>
        <w:rPr>
          <w:b/>
          <w:color w:val="0070C0"/>
          <w:sz w:val="28"/>
        </w:rPr>
        <w:t>00:25:07,699 --&gt; 00:25:08,582</w:t>
      </w:r>
    </w:p>
    <w:p>
      <w:pPr>
        <w:jc w:val="left"/>
      </w:pPr>
      <w:r>
        <w:rPr>
          <w:color w:val="000000"/>
          <w:sz w:val="24"/>
          <w:u w:val="single"/>
        </w:rPr>
        <w:t>Benefits:</w:t>
      </w:r>
    </w:p>
    <w:p>
      <w:pPr>
        <w:jc w:val="left"/>
      </w:pPr>
      <w:r>
        <w:rPr>
          <w:b/>
          <w:color w:val="0070C0"/>
          <w:sz w:val="28"/>
        </w:rPr>
        <w:t>379</w:t>
      </w:r>
    </w:p>
    <w:p>
      <w:pPr>
        <w:jc w:val="left"/>
      </w:pPr>
      <w:r>
        <w:rPr>
          <w:b/>
          <w:color w:val="0070C0"/>
          <w:sz w:val="28"/>
        </w:rPr>
        <w:t>00:25:09,517 --&gt; 00:25:12,547</w:t>
      </w:r>
    </w:p>
    <w:p>
      <w:pPr>
        <w:pStyle w:val="ListBullet"/>
      </w:pPr>
      <w:r>
        <w:rPr>
          <w:color w:val="000000"/>
          <w:sz w:val="22"/>
        </w:rPr>
        <w:t>· Boosts efficiency in AI-powered applications.</w:t>
      </w:r>
    </w:p>
    <w:p>
      <w:pPr>
        <w:jc w:val="left"/>
      </w:pPr>
      <w:r>
        <w:rPr>
          <w:b/>
          <w:color w:val="0070C0"/>
          <w:sz w:val="28"/>
        </w:rPr>
        <w:t>380</w:t>
      </w:r>
    </w:p>
    <w:p>
      <w:pPr>
        <w:jc w:val="left"/>
      </w:pPr>
      <w:r>
        <w:rPr>
          <w:b/>
          <w:color w:val="0070C0"/>
          <w:sz w:val="28"/>
        </w:rPr>
        <w:t>00:25:12,913 --&gt; 00:25:18,973</w:t>
      </w:r>
    </w:p>
    <w:p>
      <w:pPr>
        <w:pStyle w:val="ListBullet"/>
      </w:pPr>
      <w:r>
        <w:rPr>
          <w:color w:val="000000"/>
          <w:sz w:val="22"/>
        </w:rPr>
        <w:t>· Lowers resource and time costs for development teams</w:t>
      </w:r>
    </w:p>
    <w:p>
      <w:r>
        <w:rPr>
          <w:sz w:val="22"/>
        </w:rPr>
        <w:t>by refining AI behavior through effective prompting.</w:t>
      </w:r>
    </w:p>
    <w:p>
      <w:pPr>
        <w:jc w:val="left"/>
      </w:pPr>
      <w:r>
        <w:rPr>
          <w:b/>
          <w:color w:val="0070C0"/>
          <w:sz w:val="28"/>
        </w:rPr>
        <w:t>381</w:t>
      </w:r>
    </w:p>
    <w:p>
      <w:pPr>
        <w:jc w:val="left"/>
      </w:pPr>
      <w:r>
        <w:rPr>
          <w:b/>
          <w:color w:val="0070C0"/>
          <w:sz w:val="28"/>
        </w:rPr>
        <w:t>00:25:19,623 --&gt; 00:25:22,224</w:t>
      </w:r>
    </w:p>
    <w:p>
      <w:pPr>
        <w:jc w:val="left"/>
      </w:pPr>
      <w:r>
        <w:rPr>
          <w:b/>
          <w:color w:val="0070C0"/>
          <w:sz w:val="28"/>
        </w:rPr>
        <w:t>1.2 Basics of API Interaction</w:t>
      </w:r>
    </w:p>
    <w:p>
      <w:pPr>
        <w:jc w:val="left"/>
      </w:pPr>
      <w:r>
        <w:rPr>
          <w:b/>
          <w:color w:val="0070C0"/>
          <w:sz w:val="28"/>
        </w:rPr>
        <w:t>382</w:t>
      </w:r>
    </w:p>
    <w:p>
      <w:pPr>
        <w:jc w:val="left"/>
      </w:pPr>
      <w:r>
        <w:rPr>
          <w:b/>
          <w:color w:val="0070C0"/>
          <w:sz w:val="28"/>
        </w:rPr>
        <w:t>00:25:22,474 --&gt; 00:25:29,080</w:t>
      </w:r>
    </w:p>
    <w:p>
      <w:r>
        <w:rPr>
          <w:sz w:val="22"/>
        </w:rPr>
        <w:t>APIs (Application Programming Interfaces) play an</w:t>
      </w:r>
    </w:p>
    <w:p>
      <w:r>
        <w:rPr>
          <w:sz w:val="22"/>
        </w:rPr>
        <w:t>important role in prompt engineering by allowing developers</w:t>
      </w:r>
    </w:p>
    <w:p>
      <w:pPr>
        <w:jc w:val="left"/>
      </w:pPr>
      <w:r>
        <w:rPr>
          <w:b/>
          <w:color w:val="0070C0"/>
          <w:sz w:val="28"/>
        </w:rPr>
        <w:t>383</w:t>
      </w:r>
    </w:p>
    <w:p>
      <w:pPr>
        <w:jc w:val="left"/>
      </w:pPr>
      <w:r>
        <w:rPr>
          <w:b/>
          <w:color w:val="0070C0"/>
          <w:sz w:val="28"/>
        </w:rPr>
        <w:t>00:25:29,080 --&gt; 00:25:33,434</w:t>
      </w:r>
    </w:p>
    <w:p>
      <w:r>
        <w:rPr>
          <w:sz w:val="22"/>
        </w:rPr>
        <w:t>to integrate and interact with AI models in real-world</w:t>
      </w:r>
    </w:p>
    <w:p>
      <w:r>
        <w:rPr>
          <w:sz w:val="22"/>
        </w:rPr>
        <w:t>applications.</w:t>
      </w:r>
    </w:p>
    <w:p>
      <w:pPr>
        <w:jc w:val="left"/>
      </w:pPr>
      <w:r>
        <w:rPr>
          <w:b/>
          <w:color w:val="0070C0"/>
          <w:sz w:val="28"/>
        </w:rPr>
        <w:t>384</w:t>
      </w:r>
    </w:p>
    <w:p>
      <w:pPr>
        <w:jc w:val="left"/>
      </w:pPr>
      <w:r>
        <w:rPr>
          <w:b/>
          <w:color w:val="0070C0"/>
          <w:sz w:val="28"/>
        </w:rPr>
        <w:t>00:25:33,584 --&gt; 00:25:39,969</w:t>
      </w:r>
    </w:p>
    <w:p>
      <w:r>
        <w:rPr>
          <w:sz w:val="22"/>
        </w:rPr>
        <w:t>APIs provide a standardized way to send requests</w:t>
      </w:r>
    </w:p>
    <w:p>
      <w:r>
        <w:rPr>
          <w:sz w:val="22"/>
        </w:rPr>
        <w:t>(prompts) to an AI system and receive responses, making</w:t>
      </w:r>
    </w:p>
    <w:p>
      <w:pPr>
        <w:jc w:val="left"/>
      </w:pPr>
      <w:r>
        <w:rPr>
          <w:b/>
          <w:color w:val="0070C0"/>
          <w:sz w:val="28"/>
        </w:rPr>
        <w:t>385</w:t>
      </w:r>
    </w:p>
    <w:p>
      <w:pPr>
        <w:jc w:val="left"/>
      </w:pPr>
      <w:r>
        <w:rPr>
          <w:b/>
          <w:color w:val="0070C0"/>
          <w:sz w:val="28"/>
        </w:rPr>
        <w:t>00:25:39,969 --&gt; 00:25:46,111</w:t>
      </w:r>
    </w:p>
    <w:p>
      <w:r>
        <w:rPr>
          <w:sz w:val="22"/>
        </w:rPr>
        <w:t>embedding AI functionality into various platforms,</w:t>
      </w:r>
    </w:p>
    <w:p>
      <w:r>
        <w:rPr>
          <w:sz w:val="22"/>
        </w:rPr>
        <w:t>applications, or services easier without directly</w:t>
      </w:r>
    </w:p>
    <w:p>
      <w:pPr>
        <w:jc w:val="left"/>
      </w:pPr>
      <w:r>
        <w:rPr>
          <w:b/>
          <w:color w:val="0070C0"/>
          <w:sz w:val="28"/>
        </w:rPr>
        <w:t>386</w:t>
      </w:r>
    </w:p>
    <w:p>
      <w:pPr>
        <w:jc w:val="left"/>
      </w:pPr>
      <w:r>
        <w:rPr>
          <w:b/>
          <w:color w:val="0070C0"/>
          <w:sz w:val="28"/>
        </w:rPr>
        <w:t>00:25:46,111 --&gt; 00:25:48,491</w:t>
      </w:r>
    </w:p>
    <w:p>
      <w:r>
        <w:rPr>
          <w:sz w:val="22"/>
        </w:rPr>
        <w:t>handling the underlying model architecture.</w:t>
      </w:r>
    </w:p>
    <w:p>
      <w:pPr>
        <w:jc w:val="left"/>
      </w:pPr>
      <w:r>
        <w:rPr>
          <w:b/>
          <w:color w:val="0070C0"/>
          <w:sz w:val="28"/>
        </w:rPr>
        <w:t>387</w:t>
      </w:r>
    </w:p>
    <w:p>
      <w:pPr>
        <w:jc w:val="left"/>
      </w:pPr>
      <w:r>
        <w:rPr>
          <w:b/>
          <w:color w:val="0070C0"/>
          <w:sz w:val="28"/>
        </w:rPr>
        <w:t>00:25:48,741 --&gt; 00:25:54,778</w:t>
      </w:r>
    </w:p>
    <w:p>
      <w:pPr>
        <w:jc w:val="left"/>
      </w:pPr>
      <w:r>
        <w:rPr>
          <w:b/>
          <w:color w:val="0070C0"/>
          <w:sz w:val="28"/>
        </w:rPr>
        <w:t>1.2.1 API Requests and Responses in Different Programming</w:t>
      </w:r>
    </w:p>
    <w:p>
      <w:r>
        <w:rPr>
          <w:sz w:val="22"/>
        </w:rPr>
        <w:t>Languages (Python, JavaScript)</w:t>
      </w:r>
    </w:p>
    <w:p>
      <w:pPr>
        <w:jc w:val="left"/>
      </w:pPr>
      <w:r>
        <w:rPr>
          <w:b/>
          <w:color w:val="0070C0"/>
          <w:sz w:val="28"/>
        </w:rPr>
        <w:t>388</w:t>
      </w:r>
    </w:p>
    <w:p>
      <w:pPr>
        <w:jc w:val="left"/>
      </w:pPr>
      <w:r>
        <w:rPr>
          <w:b/>
          <w:color w:val="0070C0"/>
          <w:sz w:val="28"/>
        </w:rPr>
        <w:t>00:25:55,028 --&gt; 00:26:01,251</w:t>
      </w:r>
    </w:p>
    <w:p>
      <w:r>
        <w:rPr>
          <w:sz w:val="22"/>
        </w:rPr>
        <w:t>APIs are significant in prompt engineering because</w:t>
      </w:r>
    </w:p>
    <w:p>
      <w:r>
        <w:rPr>
          <w:sz w:val="22"/>
        </w:rPr>
        <w:t>of their flexibility, scalability, and accessibility.</w:t>
      </w:r>
    </w:p>
    <w:p>
      <w:pPr>
        <w:jc w:val="left"/>
      </w:pPr>
      <w:r>
        <w:rPr>
          <w:b/>
          <w:color w:val="0070C0"/>
          <w:sz w:val="28"/>
        </w:rPr>
        <w:t>389</w:t>
      </w:r>
    </w:p>
    <w:p>
      <w:pPr>
        <w:jc w:val="left"/>
      </w:pPr>
      <w:r>
        <w:rPr>
          <w:b/>
          <w:color w:val="0070C0"/>
          <w:sz w:val="28"/>
        </w:rPr>
        <w:t>00:26:01,401 --&gt; 00:26:07,473</w:t>
      </w:r>
    </w:p>
    <w:p>
      <w:r>
        <w:rPr>
          <w:sz w:val="22"/>
        </w:rPr>
        <w:t>They enable developers to experiment with prompts,</w:t>
      </w:r>
    </w:p>
    <w:p>
      <w:r>
        <w:rPr>
          <w:sz w:val="22"/>
        </w:rPr>
        <w:t>fine-tune models, and optimize responses efficiently</w:t>
      </w:r>
    </w:p>
    <w:p>
      <w:pPr>
        <w:jc w:val="left"/>
      </w:pPr>
      <w:r>
        <w:rPr>
          <w:b/>
          <w:color w:val="0070C0"/>
          <w:sz w:val="28"/>
        </w:rPr>
        <w:t>390</w:t>
      </w:r>
    </w:p>
    <w:p>
      <w:pPr>
        <w:jc w:val="left"/>
      </w:pPr>
      <w:r>
        <w:rPr>
          <w:b/>
          <w:color w:val="0070C0"/>
          <w:sz w:val="28"/>
        </w:rPr>
        <w:t>00:26:07,473 --&gt; 00:26:11,293</w:t>
      </w:r>
    </w:p>
    <w:p>
      <w:r>
        <w:rPr>
          <w:sz w:val="22"/>
        </w:rPr>
        <w:t>by providing an easy way to interact with powerful</w:t>
      </w:r>
    </w:p>
    <w:p>
      <w:r>
        <w:rPr>
          <w:sz w:val="22"/>
        </w:rPr>
        <w:t>AI tools.</w:t>
      </w:r>
    </w:p>
    <w:p>
      <w:pPr>
        <w:jc w:val="left"/>
      </w:pPr>
      <w:r>
        <w:rPr>
          <w:b/>
          <w:color w:val="0070C0"/>
          <w:sz w:val="28"/>
        </w:rPr>
        <w:t>391</w:t>
      </w:r>
    </w:p>
    <w:p>
      <w:pPr>
        <w:jc w:val="left"/>
      </w:pPr>
      <w:r>
        <w:rPr>
          <w:b/>
          <w:color w:val="0070C0"/>
          <w:sz w:val="28"/>
        </w:rPr>
        <w:t>00:26:11,443 --&gt; 00:26:17,817</w:t>
      </w:r>
    </w:p>
    <w:p>
      <w:r>
        <w:rPr>
          <w:sz w:val="22"/>
        </w:rPr>
        <w:t>APIs often include features like rate limiting, usage</w:t>
      </w:r>
    </w:p>
    <w:p>
      <w:r>
        <w:rPr>
          <w:sz w:val="22"/>
        </w:rPr>
        <w:t>tracking, and version control, ensuring that the AI</w:t>
      </w:r>
    </w:p>
    <w:p>
      <w:pPr>
        <w:jc w:val="left"/>
      </w:pPr>
      <w:r>
        <w:rPr>
          <w:b/>
          <w:color w:val="0070C0"/>
          <w:sz w:val="28"/>
        </w:rPr>
        <w:t>392</w:t>
      </w:r>
    </w:p>
    <w:p>
      <w:pPr>
        <w:jc w:val="left"/>
      </w:pPr>
      <w:r>
        <w:rPr>
          <w:b/>
          <w:color w:val="0070C0"/>
          <w:sz w:val="28"/>
        </w:rPr>
        <w:t>00:26:17,817 --&gt; 00:26:22,263</w:t>
      </w:r>
    </w:p>
    <w:p>
      <w:r>
        <w:rPr>
          <w:sz w:val="22"/>
        </w:rPr>
        <w:t>services are used effectively while maintaining system</w:t>
      </w:r>
    </w:p>
    <w:p>
      <w:r>
        <w:rPr>
          <w:sz w:val="22"/>
        </w:rPr>
        <w:t>performance and reliability.</w:t>
      </w:r>
    </w:p>
    <w:p>
      <w:pPr>
        <w:jc w:val="left"/>
      </w:pPr>
      <w:r>
        <w:rPr>
          <w:b/>
          <w:color w:val="0070C0"/>
          <w:sz w:val="28"/>
        </w:rPr>
        <w:t>393</w:t>
      </w:r>
    </w:p>
    <w:p>
      <w:pPr>
        <w:jc w:val="left"/>
      </w:pPr>
      <w:r>
        <w:rPr>
          <w:b/>
          <w:color w:val="0070C0"/>
          <w:sz w:val="28"/>
        </w:rPr>
        <w:t>00:26:22,513 --&gt; 00:26:29,943</w:t>
      </w:r>
    </w:p>
    <w:p>
      <w:r>
        <w:rPr>
          <w:sz w:val="22"/>
        </w:rPr>
        <w:t>To use an API in prompt engineering, developers send</w:t>
      </w:r>
    </w:p>
    <w:p>
      <w:r>
        <w:rPr>
          <w:sz w:val="22"/>
        </w:rPr>
        <w:t>an HTTP request (typically POST) containing the prompt,</w:t>
      </w:r>
    </w:p>
    <w:p>
      <w:pPr>
        <w:jc w:val="left"/>
      </w:pPr>
      <w:r>
        <w:rPr>
          <w:b/>
          <w:color w:val="0070C0"/>
          <w:sz w:val="28"/>
        </w:rPr>
        <w:t>394</w:t>
      </w:r>
    </w:p>
    <w:p>
      <w:pPr>
        <w:jc w:val="left"/>
      </w:pPr>
      <w:r>
        <w:rPr>
          <w:b/>
          <w:color w:val="0070C0"/>
          <w:sz w:val="28"/>
        </w:rPr>
        <w:t>00:26:29,943 --&gt; 00:26:35,099</w:t>
      </w:r>
    </w:p>
    <w:p>
      <w:r>
        <w:rPr>
          <w:sz w:val="22"/>
        </w:rPr>
        <w:t>context, and additional parameters (such as response</w:t>
      </w:r>
    </w:p>
    <w:p>
      <w:r>
        <w:rPr>
          <w:sz w:val="22"/>
        </w:rPr>
        <w:t>length, format, or specific constraints).</w:t>
      </w:r>
    </w:p>
    <w:p>
      <w:pPr>
        <w:jc w:val="left"/>
      </w:pPr>
      <w:r>
        <w:rPr>
          <w:b/>
          <w:color w:val="0070C0"/>
          <w:sz w:val="28"/>
        </w:rPr>
        <w:t>395</w:t>
      </w:r>
    </w:p>
    <w:p>
      <w:pPr>
        <w:jc w:val="left"/>
      </w:pPr>
      <w:r>
        <w:rPr>
          <w:b/>
          <w:color w:val="0070C0"/>
          <w:sz w:val="28"/>
        </w:rPr>
        <w:t>00:26:35,249 --&gt; 00:26:41,843</w:t>
      </w:r>
    </w:p>
    <w:p>
      <w:r>
        <w:rPr>
          <w:sz w:val="22"/>
        </w:rPr>
        <w:t>The API processes the request and returns a generated</w:t>
      </w:r>
    </w:p>
    <w:p>
      <w:r>
        <w:rPr>
          <w:sz w:val="22"/>
        </w:rPr>
        <w:t>response, which can be analyzed, tested, and refined.</w:t>
      </w:r>
    </w:p>
    <w:p>
      <w:pPr>
        <w:jc w:val="left"/>
      </w:pPr>
      <w:r>
        <w:rPr>
          <w:b/>
          <w:color w:val="0070C0"/>
          <w:sz w:val="28"/>
        </w:rPr>
        <w:t>396</w:t>
      </w:r>
    </w:p>
    <w:p>
      <w:pPr>
        <w:jc w:val="left"/>
      </w:pPr>
      <w:r>
        <w:rPr>
          <w:b/>
          <w:color w:val="0070C0"/>
          <w:sz w:val="28"/>
        </w:rPr>
        <w:t>00:26:41,993 --&gt; 00:26:47,125</w:t>
      </w:r>
    </w:p>
    <w:p>
      <w:r>
        <w:rPr>
          <w:sz w:val="22"/>
        </w:rPr>
        <w:t>This process facilitates rapid experimentation with</w:t>
      </w:r>
    </w:p>
    <w:p>
      <w:r>
        <w:rPr>
          <w:sz w:val="22"/>
        </w:rPr>
        <w:t>different prompt structures, helping to improve the</w:t>
      </w:r>
    </w:p>
    <w:p>
      <w:pPr>
        <w:jc w:val="left"/>
      </w:pPr>
      <w:r>
        <w:rPr>
          <w:b/>
          <w:color w:val="0070C0"/>
          <w:sz w:val="28"/>
        </w:rPr>
        <w:t>397</w:t>
      </w:r>
    </w:p>
    <w:p>
      <w:pPr>
        <w:jc w:val="left"/>
      </w:pPr>
      <w:r>
        <w:rPr>
          <w:b/>
          <w:color w:val="0070C0"/>
          <w:sz w:val="28"/>
        </w:rPr>
        <w:t>00:26:47,125 --&gt; 00:26:52,941</w:t>
      </w:r>
    </w:p>
    <w:p>
      <w:r>
        <w:rPr>
          <w:sz w:val="22"/>
        </w:rPr>
        <w:t>quality and relevance of AI-generated outputs while</w:t>
      </w:r>
    </w:p>
    <w:p>
      <w:r>
        <w:rPr>
          <w:sz w:val="22"/>
        </w:rPr>
        <w:t>seamlessly integrating AI capabilities into a wide</w:t>
      </w:r>
    </w:p>
    <w:p>
      <w:pPr>
        <w:jc w:val="left"/>
      </w:pPr>
      <w:r>
        <w:rPr>
          <w:b/>
          <w:color w:val="0070C0"/>
          <w:sz w:val="28"/>
        </w:rPr>
        <w:t>398</w:t>
      </w:r>
    </w:p>
    <w:p>
      <w:pPr>
        <w:jc w:val="left"/>
      </w:pPr>
      <w:r>
        <w:rPr>
          <w:b/>
          <w:color w:val="0070C0"/>
          <w:sz w:val="28"/>
        </w:rPr>
        <w:t>00:26:52,941 --&gt; 00:26:54,114</w:t>
      </w:r>
    </w:p>
    <w:p>
      <w:r>
        <w:rPr>
          <w:sz w:val="22"/>
        </w:rPr>
        <w:t>range of applications.</w:t>
      </w:r>
    </w:p>
    <w:p>
      <w:pPr>
        <w:jc w:val="left"/>
      </w:pPr>
      <w:r>
        <w:rPr>
          <w:b/>
          <w:color w:val="0070C0"/>
          <w:sz w:val="28"/>
        </w:rPr>
        <w:t>399</w:t>
      </w:r>
    </w:p>
    <w:p>
      <w:pPr>
        <w:jc w:val="left"/>
      </w:pPr>
      <w:r>
        <w:rPr>
          <w:b/>
          <w:color w:val="0070C0"/>
          <w:sz w:val="28"/>
        </w:rPr>
        <w:t>00:26:54,364 --&gt; 00:27:01,179</w:t>
      </w:r>
    </w:p>
    <w:p>
      <w:r>
        <w:rPr>
          <w:sz w:val="22"/>
        </w:rPr>
        <w:t>APIs (Application Programming Interfaces) are the</w:t>
      </w:r>
    </w:p>
    <w:p>
      <w:r>
        <w:rPr>
          <w:sz w:val="22"/>
        </w:rPr>
        <w:t>backbone of communication between software applications,</w:t>
      </w:r>
    </w:p>
    <w:p>
      <w:pPr>
        <w:jc w:val="left"/>
      </w:pPr>
      <w:r>
        <w:rPr>
          <w:b/>
          <w:color w:val="0070C0"/>
          <w:sz w:val="28"/>
        </w:rPr>
        <w:t>400</w:t>
      </w:r>
    </w:p>
    <w:p>
      <w:pPr>
        <w:jc w:val="left"/>
      </w:pPr>
      <w:r>
        <w:rPr>
          <w:b/>
          <w:color w:val="0070C0"/>
          <w:sz w:val="28"/>
        </w:rPr>
        <w:t>00:27:01,179 --&gt; 00:27:03,559</w:t>
      </w:r>
    </w:p>
    <w:p>
      <w:r>
        <w:rPr>
          <w:sz w:val="22"/>
        </w:rPr>
        <w:t>enabling them to interact and share data.</w:t>
      </w:r>
    </w:p>
    <w:p>
      <w:pPr>
        <w:jc w:val="left"/>
      </w:pPr>
      <w:r>
        <w:rPr>
          <w:b/>
          <w:color w:val="0070C0"/>
          <w:sz w:val="28"/>
        </w:rPr>
        <w:t>401</w:t>
      </w:r>
    </w:p>
    <w:p>
      <w:pPr>
        <w:jc w:val="left"/>
      </w:pPr>
      <w:r>
        <w:rPr>
          <w:b/>
          <w:color w:val="0070C0"/>
          <w:sz w:val="28"/>
        </w:rPr>
        <w:t>00:27:03,709 --&gt; 00:27:08,725</w:t>
      </w:r>
    </w:p>
    <w:p>
      <w:r>
        <w:rPr>
          <w:sz w:val="22"/>
        </w:rPr>
        <w:t>Whether fetching information from a web service,</w:t>
      </w:r>
    </w:p>
    <w:p>
      <w:r>
        <w:rPr>
          <w:sz w:val="22"/>
        </w:rPr>
        <w:t>interacting with a cloud database, or integrating</w:t>
      </w:r>
    </w:p>
    <w:p>
      <w:pPr>
        <w:jc w:val="left"/>
      </w:pPr>
      <w:r>
        <w:rPr>
          <w:b/>
          <w:color w:val="0070C0"/>
          <w:sz w:val="28"/>
        </w:rPr>
        <w:t>402</w:t>
      </w:r>
    </w:p>
    <w:p>
      <w:pPr>
        <w:jc w:val="left"/>
      </w:pPr>
      <w:r>
        <w:rPr>
          <w:b/>
          <w:color w:val="0070C0"/>
          <w:sz w:val="28"/>
        </w:rPr>
        <w:t>00:27:08,725 --&gt; 00:27:14,158</w:t>
      </w:r>
    </w:p>
    <w:p>
      <w:r>
        <w:rPr>
          <w:sz w:val="22"/>
        </w:rPr>
        <w:t>with third-party platforms, APIs provide structured</w:t>
      </w:r>
    </w:p>
    <w:p>
      <w:r>
        <w:rPr>
          <w:sz w:val="22"/>
        </w:rPr>
        <w:t>access to a program's features or data.</w:t>
      </w:r>
    </w:p>
    <w:p>
      <w:pPr>
        <w:jc w:val="left"/>
      </w:pPr>
      <w:r>
        <w:rPr>
          <w:b/>
          <w:color w:val="0070C0"/>
          <w:sz w:val="28"/>
        </w:rPr>
        <w:t>403</w:t>
      </w:r>
    </w:p>
    <w:p>
      <w:pPr>
        <w:jc w:val="left"/>
      </w:pPr>
      <w:r>
        <w:rPr>
          <w:b/>
          <w:color w:val="0070C0"/>
          <w:sz w:val="28"/>
        </w:rPr>
        <w:t>00:27:14,308 --&gt; 00:27:19,927</w:t>
      </w:r>
    </w:p>
    <w:p>
      <w:r>
        <w:rPr>
          <w:sz w:val="22"/>
        </w:rPr>
        <w:t>Developers must understand how to send API requests</w:t>
      </w:r>
    </w:p>
    <w:p>
      <w:r>
        <w:rPr>
          <w:sz w:val="22"/>
        </w:rPr>
        <w:t>and handle responses in different programming languages.</w:t>
      </w:r>
    </w:p>
    <w:p>
      <w:pPr>
        <w:jc w:val="left"/>
      </w:pPr>
      <w:r>
        <w:rPr>
          <w:b/>
          <w:color w:val="0070C0"/>
          <w:sz w:val="28"/>
        </w:rPr>
        <w:t>404</w:t>
      </w:r>
    </w:p>
    <w:p>
      <w:pPr>
        <w:jc w:val="left"/>
      </w:pPr>
      <w:r>
        <w:rPr>
          <w:b/>
          <w:color w:val="0070C0"/>
          <w:sz w:val="28"/>
        </w:rPr>
        <w:t>00:27:20,177 --&gt; 00:27:22,778</w:t>
      </w:r>
    </w:p>
    <w:p>
      <w:r>
        <w:rPr>
          <w:sz w:val="22"/>
        </w:rPr>
        <w:t>Why is API Required in Prompt Engineering?</w:t>
      </w:r>
    </w:p>
    <w:p>
      <w:pPr>
        <w:jc w:val="left"/>
      </w:pPr>
      <w:r>
        <w:rPr>
          <w:b/>
          <w:color w:val="0070C0"/>
          <w:sz w:val="28"/>
        </w:rPr>
        <w:t>405</w:t>
      </w:r>
    </w:p>
    <w:p>
      <w:pPr>
        <w:jc w:val="left"/>
      </w:pPr>
      <w:r>
        <w:rPr>
          <w:b/>
          <w:color w:val="0070C0"/>
          <w:sz w:val="28"/>
        </w:rPr>
        <w:t>00:27:23,028 --&gt; 00:27:29,530</w:t>
      </w:r>
    </w:p>
    <w:p>
      <w:r>
        <w:rPr>
          <w:sz w:val="22"/>
        </w:rPr>
        <w:t>API (Application Programming Interface) plays a crucial</w:t>
      </w:r>
    </w:p>
    <w:p>
      <w:r>
        <w:rPr>
          <w:sz w:val="22"/>
        </w:rPr>
        <w:t>role in prompt engineering by facilitating communication</w:t>
      </w:r>
    </w:p>
    <w:p>
      <w:pPr>
        <w:jc w:val="left"/>
      </w:pPr>
      <w:r>
        <w:rPr>
          <w:b/>
          <w:color w:val="0070C0"/>
          <w:sz w:val="28"/>
        </w:rPr>
        <w:t>406</w:t>
      </w:r>
    </w:p>
    <w:p>
      <w:pPr>
        <w:jc w:val="left"/>
      </w:pPr>
      <w:r>
        <w:rPr>
          <w:b/>
          <w:color w:val="0070C0"/>
          <w:sz w:val="28"/>
        </w:rPr>
        <w:t>00:27:29,530 --&gt; 00:27:35,056</w:t>
      </w:r>
    </w:p>
    <w:p>
      <w:r>
        <w:rPr>
          <w:sz w:val="22"/>
        </w:rPr>
        <w:t>between different software components and enabling</w:t>
      </w:r>
    </w:p>
    <w:p>
      <w:r>
        <w:rPr>
          <w:sz w:val="22"/>
        </w:rPr>
        <w:t>more dynamic, efficient, and customizable interactions</w:t>
      </w:r>
    </w:p>
    <w:p>
      <w:pPr>
        <w:jc w:val="left"/>
      </w:pPr>
      <w:r>
        <w:rPr>
          <w:b/>
          <w:color w:val="0070C0"/>
          <w:sz w:val="28"/>
        </w:rPr>
        <w:t>407</w:t>
      </w:r>
    </w:p>
    <w:p>
      <w:pPr>
        <w:jc w:val="left"/>
      </w:pPr>
      <w:r>
        <w:rPr>
          <w:b/>
          <w:color w:val="0070C0"/>
          <w:sz w:val="28"/>
        </w:rPr>
        <w:t>00:27:35,056 --&gt; 00:27:37,563</w:t>
      </w:r>
    </w:p>
    <w:p>
      <w:r>
        <w:rPr>
          <w:sz w:val="22"/>
        </w:rPr>
        <w:t>with large language models like GPT.</w:t>
      </w:r>
    </w:p>
    <w:p>
      <w:pPr>
        <w:jc w:val="left"/>
      </w:pPr>
      <w:r>
        <w:rPr>
          <w:b/>
          <w:color w:val="0070C0"/>
          <w:sz w:val="28"/>
        </w:rPr>
        <w:t>408</w:t>
      </w:r>
    </w:p>
    <w:p>
      <w:pPr>
        <w:jc w:val="left"/>
      </w:pPr>
      <w:r>
        <w:rPr>
          <w:b/>
          <w:color w:val="0070C0"/>
          <w:sz w:val="28"/>
        </w:rPr>
        <w:t>00:27:37,714 --&gt; 00:27:41,661</w:t>
      </w:r>
    </w:p>
    <w:p>
      <w:r>
        <w:rPr>
          <w:sz w:val="22"/>
        </w:rPr>
        <w:t>Here are key reasons why APIs are required in prompt</w:t>
      </w:r>
    </w:p>
    <w:p>
      <w:pPr>
        <w:jc w:val="left"/>
      </w:pPr>
      <w:r>
        <w:rPr>
          <w:color w:val="000000"/>
          <w:sz w:val="24"/>
          <w:u w:val="single"/>
        </w:rPr>
        <w:t>engineering:</w:t>
      </w:r>
    </w:p>
    <w:p>
      <w:pPr>
        <w:jc w:val="left"/>
      </w:pPr>
      <w:r>
        <w:rPr>
          <w:b/>
          <w:color w:val="0070C0"/>
          <w:sz w:val="28"/>
        </w:rPr>
        <w:t>409</w:t>
      </w:r>
    </w:p>
    <w:p>
      <w:pPr>
        <w:jc w:val="left"/>
      </w:pPr>
      <w:r>
        <w:rPr>
          <w:b/>
          <w:color w:val="0070C0"/>
          <w:sz w:val="28"/>
        </w:rPr>
        <w:t>00:27:41,981 --&gt; 00:27:48,204</w:t>
      </w:r>
    </w:p>
    <w:p>
      <w:pPr>
        <w:pStyle w:val="ListBullet"/>
      </w:pPr>
      <w:r>
        <w:rPr>
          <w:color w:val="000000"/>
          <w:sz w:val="22"/>
        </w:rPr>
        <w:t>· Automation and Scalability: APIs allow developers</w:t>
      </w:r>
    </w:p>
    <w:p>
      <w:r>
        <w:rPr>
          <w:sz w:val="22"/>
        </w:rPr>
        <w:t>to automate large-scale prompt generation and interaction</w:t>
      </w:r>
    </w:p>
    <w:p>
      <w:pPr>
        <w:jc w:val="left"/>
      </w:pPr>
      <w:r>
        <w:rPr>
          <w:b/>
          <w:color w:val="0070C0"/>
          <w:sz w:val="28"/>
        </w:rPr>
        <w:t>410</w:t>
      </w:r>
    </w:p>
    <w:p>
      <w:pPr>
        <w:jc w:val="left"/>
      </w:pPr>
      <w:r>
        <w:rPr>
          <w:b/>
          <w:color w:val="0070C0"/>
          <w:sz w:val="28"/>
        </w:rPr>
        <w:t>00:27:48,204 --&gt; 00:27:49,341</w:t>
      </w:r>
    </w:p>
    <w:p>
      <w:r>
        <w:rPr>
          <w:sz w:val="22"/>
        </w:rPr>
        <w:t>with AI models.</w:t>
      </w:r>
    </w:p>
    <w:p>
      <w:pPr>
        <w:jc w:val="left"/>
      </w:pPr>
      <w:r>
        <w:rPr>
          <w:b/>
          <w:color w:val="0070C0"/>
          <w:sz w:val="28"/>
        </w:rPr>
        <w:t>411</w:t>
      </w:r>
    </w:p>
    <w:p>
      <w:pPr>
        <w:jc w:val="left"/>
      </w:pPr>
      <w:r>
        <w:rPr>
          <w:b/>
          <w:color w:val="0070C0"/>
          <w:sz w:val="28"/>
        </w:rPr>
        <w:t>00:27:49,491 --&gt; 00:27:55,122</w:t>
      </w:r>
    </w:p>
    <w:p>
      <w:r>
        <w:rPr>
          <w:sz w:val="22"/>
        </w:rPr>
        <w:t>Rather than manually crafting each prompt, developers</w:t>
      </w:r>
    </w:p>
    <w:p>
      <w:r>
        <w:rPr>
          <w:sz w:val="22"/>
        </w:rPr>
        <w:t>can write code that programmatically generates prompts</w:t>
      </w:r>
    </w:p>
    <w:p>
      <w:pPr>
        <w:jc w:val="left"/>
      </w:pPr>
      <w:r>
        <w:rPr>
          <w:b/>
          <w:color w:val="0070C0"/>
          <w:sz w:val="28"/>
        </w:rPr>
        <w:t>412</w:t>
      </w:r>
    </w:p>
    <w:p>
      <w:pPr>
        <w:jc w:val="left"/>
      </w:pPr>
      <w:r>
        <w:rPr>
          <w:b/>
          <w:color w:val="0070C0"/>
          <w:sz w:val="28"/>
        </w:rPr>
        <w:t>00:27:55,122 --&gt; 00:27:57,386</w:t>
      </w:r>
    </w:p>
    <w:p>
      <w:r>
        <w:rPr>
          <w:sz w:val="22"/>
        </w:rPr>
        <w:t>based on varying inputs and scenarios.</w:t>
      </w:r>
    </w:p>
    <w:p>
      <w:pPr>
        <w:jc w:val="left"/>
      </w:pPr>
      <w:r>
        <w:rPr>
          <w:b/>
          <w:color w:val="0070C0"/>
          <w:sz w:val="28"/>
        </w:rPr>
        <w:t>413</w:t>
      </w:r>
    </w:p>
    <w:p>
      <w:pPr>
        <w:jc w:val="left"/>
      </w:pPr>
      <w:r>
        <w:rPr>
          <w:b/>
          <w:color w:val="0070C0"/>
          <w:sz w:val="28"/>
        </w:rPr>
        <w:t>00:27:57,536 --&gt; 00:28:03,573</w:t>
      </w:r>
    </w:p>
    <w:p>
      <w:r>
        <w:rPr>
          <w:sz w:val="22"/>
        </w:rPr>
        <w:t>This is particularly important for businesses and</w:t>
      </w:r>
    </w:p>
    <w:p>
      <w:r>
        <w:rPr>
          <w:sz w:val="22"/>
        </w:rPr>
        <w:t>applications that need high-volume or complex interactions</w:t>
      </w:r>
    </w:p>
    <w:p>
      <w:pPr>
        <w:jc w:val="left"/>
      </w:pPr>
      <w:r>
        <w:rPr>
          <w:b/>
          <w:color w:val="0070C0"/>
          <w:sz w:val="28"/>
        </w:rPr>
        <w:t>414</w:t>
      </w:r>
    </w:p>
    <w:p>
      <w:pPr>
        <w:jc w:val="left"/>
      </w:pPr>
      <w:r>
        <w:rPr>
          <w:b/>
          <w:color w:val="0070C0"/>
          <w:sz w:val="28"/>
        </w:rPr>
        <w:t>00:28:03,573 --&gt; 00:28:04,409</w:t>
      </w:r>
    </w:p>
    <w:p>
      <w:r>
        <w:rPr>
          <w:sz w:val="22"/>
        </w:rPr>
        <w:t>with AI.</w:t>
      </w:r>
    </w:p>
    <w:p>
      <w:pPr>
        <w:jc w:val="left"/>
      </w:pPr>
      <w:r>
        <w:rPr>
          <w:b/>
          <w:color w:val="0070C0"/>
          <w:sz w:val="28"/>
        </w:rPr>
        <w:t>415</w:t>
      </w:r>
    </w:p>
    <w:p>
      <w:pPr>
        <w:jc w:val="left"/>
      </w:pPr>
      <w:r>
        <w:rPr>
          <w:b/>
          <w:color w:val="0070C0"/>
          <w:sz w:val="28"/>
        </w:rPr>
        <w:t>00:28:04,775 --&gt; 00:28:12,333</w:t>
      </w:r>
    </w:p>
    <w:p>
      <w:pPr>
        <w:pStyle w:val="ListBullet"/>
      </w:pPr>
      <w:r>
        <w:rPr>
          <w:color w:val="000000"/>
          <w:sz w:val="22"/>
        </w:rPr>
        <w:t>· Customizability and Flexibility: With APIs, developers</w:t>
      </w:r>
    </w:p>
    <w:p>
      <w:r>
        <w:rPr>
          <w:sz w:val="22"/>
        </w:rPr>
        <w:t>can design workflows where different parameters or</w:t>
      </w:r>
    </w:p>
    <w:p>
      <w:pPr>
        <w:jc w:val="left"/>
      </w:pPr>
      <w:r>
        <w:rPr>
          <w:b/>
          <w:color w:val="0070C0"/>
          <w:sz w:val="28"/>
        </w:rPr>
        <w:t>416</w:t>
      </w:r>
    </w:p>
    <w:p>
      <w:pPr>
        <w:jc w:val="left"/>
      </w:pPr>
      <w:r>
        <w:rPr>
          <w:b/>
          <w:color w:val="0070C0"/>
          <w:sz w:val="28"/>
        </w:rPr>
        <w:t>00:28:12,333 --&gt; 00:28:15,247</w:t>
      </w:r>
    </w:p>
    <w:p>
      <w:r>
        <w:rPr>
          <w:sz w:val="22"/>
        </w:rPr>
        <w:t>constraints can be applied dynamically to the prompts.</w:t>
      </w:r>
    </w:p>
    <w:p>
      <w:pPr>
        <w:jc w:val="left"/>
      </w:pPr>
      <w:r>
        <w:rPr>
          <w:b/>
          <w:color w:val="0070C0"/>
          <w:sz w:val="28"/>
        </w:rPr>
        <w:t>417</w:t>
      </w:r>
    </w:p>
    <w:p>
      <w:pPr>
        <w:jc w:val="left"/>
      </w:pPr>
      <w:r>
        <w:rPr>
          <w:b/>
          <w:color w:val="0070C0"/>
          <w:sz w:val="28"/>
        </w:rPr>
        <w:t>00:28:15,397 --&gt; 00:28:20,796</w:t>
      </w:r>
    </w:p>
    <w:p>
      <w:r>
        <w:rPr>
          <w:sz w:val="22"/>
        </w:rPr>
        <w:t>For instance, in a customer service chatbot, the</w:t>
      </w:r>
    </w:p>
    <w:p>
      <w:r>
        <w:rPr>
          <w:sz w:val="22"/>
        </w:rPr>
        <w:t>API can adjust the prompt based on the user's current</w:t>
      </w:r>
    </w:p>
    <w:p>
      <w:pPr>
        <w:jc w:val="left"/>
      </w:pPr>
      <w:r>
        <w:rPr>
          <w:b/>
          <w:color w:val="0070C0"/>
          <w:sz w:val="28"/>
        </w:rPr>
        <w:t>418</w:t>
      </w:r>
    </w:p>
    <w:p>
      <w:pPr>
        <w:jc w:val="left"/>
      </w:pPr>
      <w:r>
        <w:rPr>
          <w:b/>
          <w:color w:val="0070C0"/>
          <w:sz w:val="28"/>
        </w:rPr>
        <w:t>00:28:20,796 --&gt; 00:28:24,221</w:t>
      </w:r>
    </w:p>
    <w:p>
      <w:r>
        <w:rPr>
          <w:sz w:val="22"/>
        </w:rPr>
        <w:t>context (e.g., a product purchase issue vs.</w:t>
      </w:r>
    </w:p>
    <w:p>
      <w:pPr>
        <w:jc w:val="left"/>
      </w:pPr>
      <w:r>
        <w:rPr>
          <w:b/>
          <w:color w:val="0070C0"/>
          <w:sz w:val="28"/>
        </w:rPr>
        <w:t>419</w:t>
      </w:r>
    </w:p>
    <w:p>
      <w:pPr>
        <w:jc w:val="left"/>
      </w:pPr>
      <w:r>
        <w:rPr>
          <w:b/>
          <w:color w:val="0070C0"/>
          <w:sz w:val="28"/>
        </w:rPr>
        <w:t>00:28:24,371 --&gt; 00:28:26,043</w:t>
      </w:r>
    </w:p>
    <w:p>
      <w:r>
        <w:rPr>
          <w:sz w:val="22"/>
        </w:rPr>
        <w:t>a technical support query).</w:t>
      </w:r>
    </w:p>
    <w:p>
      <w:pPr>
        <w:jc w:val="left"/>
      </w:pPr>
      <w:r>
        <w:rPr>
          <w:b/>
          <w:color w:val="0070C0"/>
          <w:sz w:val="28"/>
        </w:rPr>
        <w:t>420</w:t>
      </w:r>
    </w:p>
    <w:p>
      <w:pPr>
        <w:jc w:val="left"/>
      </w:pPr>
      <w:r>
        <w:rPr>
          <w:b/>
          <w:color w:val="0070C0"/>
          <w:sz w:val="28"/>
        </w:rPr>
        <w:t>00:28:26,193 --&gt; 00:28:32,137</w:t>
      </w:r>
    </w:p>
    <w:p>
      <w:r>
        <w:rPr>
          <w:sz w:val="22"/>
        </w:rPr>
        <w:t>This level of customization is difficult to achieve</w:t>
      </w:r>
    </w:p>
    <w:p>
      <w:r>
        <w:rPr>
          <w:sz w:val="22"/>
        </w:rPr>
        <w:t>manually but is easily implemented through APIs.</w:t>
      </w:r>
    </w:p>
    <w:p>
      <w:pPr>
        <w:jc w:val="left"/>
      </w:pPr>
      <w:r>
        <w:rPr>
          <w:b/>
          <w:color w:val="0070C0"/>
          <w:sz w:val="28"/>
        </w:rPr>
        <w:t>421</w:t>
      </w:r>
    </w:p>
    <w:p>
      <w:pPr>
        <w:jc w:val="left"/>
      </w:pPr>
      <w:r>
        <w:rPr>
          <w:b/>
          <w:color w:val="0070C0"/>
          <w:sz w:val="28"/>
        </w:rPr>
        <w:t>00:28:32,457 --&gt; 00:28:40,061</w:t>
      </w:r>
    </w:p>
    <w:p>
      <w:pPr>
        <w:pStyle w:val="ListBullet"/>
      </w:pPr>
      <w:r>
        <w:rPr>
          <w:color w:val="000000"/>
          <w:sz w:val="22"/>
        </w:rPr>
        <w:t>· Integration with External Data: APIs prompt engineers</w:t>
      </w:r>
    </w:p>
    <w:p>
      <w:r>
        <w:rPr>
          <w:sz w:val="22"/>
        </w:rPr>
        <w:t>to integrate external data sources (e.g., databases,</w:t>
      </w:r>
    </w:p>
    <w:p>
      <w:pPr>
        <w:jc w:val="left"/>
      </w:pPr>
      <w:r>
        <w:rPr>
          <w:b/>
          <w:color w:val="0070C0"/>
          <w:sz w:val="28"/>
        </w:rPr>
        <w:t>422</w:t>
      </w:r>
    </w:p>
    <w:p>
      <w:pPr>
        <w:jc w:val="left"/>
      </w:pPr>
      <w:r>
        <w:rPr>
          <w:b/>
          <w:color w:val="0070C0"/>
          <w:sz w:val="28"/>
        </w:rPr>
        <w:t>00:28:40,061 --&gt; 00:28:44,090</w:t>
      </w:r>
    </w:p>
    <w:p>
      <w:r>
        <w:rPr>
          <w:sz w:val="22"/>
        </w:rPr>
        <w:t>weather services, or financial data) into the model's</w:t>
      </w:r>
    </w:p>
    <w:p>
      <w:r>
        <w:rPr>
          <w:sz w:val="22"/>
        </w:rPr>
        <w:t>responses.</w:t>
      </w:r>
    </w:p>
    <w:p>
      <w:pPr>
        <w:jc w:val="left"/>
      </w:pPr>
      <w:r>
        <w:rPr>
          <w:b/>
          <w:color w:val="0070C0"/>
          <w:sz w:val="28"/>
        </w:rPr>
        <w:t>423</w:t>
      </w:r>
    </w:p>
    <w:p>
      <w:pPr>
        <w:jc w:val="left"/>
      </w:pPr>
      <w:r>
        <w:rPr>
          <w:b/>
          <w:color w:val="0070C0"/>
          <w:sz w:val="28"/>
        </w:rPr>
        <w:t>00:28:44,240 --&gt; 00:28:50,300</w:t>
      </w:r>
    </w:p>
    <w:p>
      <w:r>
        <w:rPr>
          <w:sz w:val="22"/>
        </w:rPr>
        <w:t>This allows the AI to provide up-to-date and relevant</w:t>
      </w:r>
    </w:p>
    <w:p>
      <w:r>
        <w:rPr>
          <w:sz w:val="22"/>
        </w:rPr>
        <w:t>information, making interactions more valuable and</w:t>
      </w:r>
    </w:p>
    <w:p>
      <w:pPr>
        <w:jc w:val="left"/>
      </w:pPr>
      <w:r>
        <w:rPr>
          <w:b/>
          <w:color w:val="0070C0"/>
          <w:sz w:val="28"/>
        </w:rPr>
        <w:t>424</w:t>
      </w:r>
    </w:p>
    <w:p>
      <w:pPr>
        <w:jc w:val="left"/>
      </w:pPr>
      <w:r>
        <w:rPr>
          <w:b/>
          <w:color w:val="0070C0"/>
          <w:sz w:val="28"/>
        </w:rPr>
        <w:t>00:28:50,300 --&gt; 00:28:51,160</w:t>
      </w:r>
    </w:p>
    <w:p>
      <w:r>
        <w:rPr>
          <w:sz w:val="22"/>
        </w:rPr>
        <w:t>reliable.</w:t>
      </w:r>
    </w:p>
    <w:p>
      <w:pPr>
        <w:jc w:val="left"/>
      </w:pPr>
      <w:r>
        <w:rPr>
          <w:b/>
          <w:color w:val="0070C0"/>
          <w:sz w:val="28"/>
        </w:rPr>
        <w:t>425</w:t>
      </w:r>
    </w:p>
    <w:p>
      <w:pPr>
        <w:jc w:val="left"/>
      </w:pPr>
      <w:r>
        <w:rPr>
          <w:b/>
          <w:color w:val="0070C0"/>
          <w:sz w:val="28"/>
        </w:rPr>
        <w:t>00:28:51,310 --&gt; 00:28:57,858</w:t>
      </w:r>
    </w:p>
    <w:p>
      <w:r>
        <w:rPr>
          <w:sz w:val="22"/>
        </w:rPr>
        <w:t>For example, a prompt could pull real-time stock</w:t>
      </w:r>
    </w:p>
    <w:p>
      <w:r>
        <w:rPr>
          <w:sz w:val="22"/>
        </w:rPr>
        <w:t>market data via an API and use it to answer user queries.</w:t>
      </w:r>
    </w:p>
    <w:p>
      <w:pPr>
        <w:jc w:val="left"/>
      </w:pPr>
      <w:r>
        <w:rPr>
          <w:b/>
          <w:color w:val="0070C0"/>
          <w:sz w:val="28"/>
        </w:rPr>
        <w:t>426</w:t>
      </w:r>
    </w:p>
    <w:p>
      <w:pPr>
        <w:jc w:val="left"/>
      </w:pPr>
      <w:r>
        <w:rPr>
          <w:b/>
          <w:color w:val="0070C0"/>
          <w:sz w:val="28"/>
        </w:rPr>
        <w:t>00:28:58,189 --&gt; 00:29:04,772</w:t>
      </w:r>
    </w:p>
    <w:p>
      <w:pPr>
        <w:pStyle w:val="ListBullet"/>
      </w:pPr>
      <w:r>
        <w:rPr>
          <w:color w:val="000000"/>
          <w:sz w:val="22"/>
        </w:rPr>
        <w:t>· Dynamic Input and Output Management: APIs can manage</w:t>
      </w:r>
    </w:p>
    <w:p>
      <w:r>
        <w:rPr>
          <w:sz w:val="22"/>
        </w:rPr>
        <w:t>input-output more efficiently when working with large</w:t>
      </w:r>
    </w:p>
    <w:p>
      <w:pPr>
        <w:jc w:val="left"/>
      </w:pPr>
      <w:r>
        <w:rPr>
          <w:b/>
          <w:color w:val="0070C0"/>
          <w:sz w:val="28"/>
        </w:rPr>
        <w:t>427</w:t>
      </w:r>
    </w:p>
    <w:p>
      <w:pPr>
        <w:jc w:val="left"/>
      </w:pPr>
      <w:r>
        <w:rPr>
          <w:b/>
          <w:color w:val="0070C0"/>
          <w:sz w:val="28"/>
        </w:rPr>
        <w:t>00:29:04,772 --&gt; 00:29:05,863</w:t>
      </w:r>
    </w:p>
    <w:p>
      <w:r>
        <w:rPr>
          <w:sz w:val="22"/>
        </w:rPr>
        <w:t>language models.</w:t>
      </w:r>
    </w:p>
    <w:p>
      <w:pPr>
        <w:jc w:val="left"/>
      </w:pPr>
      <w:r>
        <w:rPr>
          <w:b/>
          <w:color w:val="0070C0"/>
          <w:sz w:val="28"/>
        </w:rPr>
        <w:t>428</w:t>
      </w:r>
    </w:p>
    <w:p>
      <w:pPr>
        <w:jc w:val="left"/>
      </w:pPr>
      <w:r>
        <w:rPr>
          <w:b/>
          <w:color w:val="0070C0"/>
          <w:sz w:val="28"/>
        </w:rPr>
        <w:t>00:29:06,013 --&gt; 00:29:11,713</w:t>
      </w:r>
    </w:p>
    <w:p>
      <w:r>
        <w:rPr>
          <w:sz w:val="22"/>
        </w:rPr>
        <w:t>Developers can structure inputs to maximize the model's</w:t>
      </w:r>
    </w:p>
    <w:p>
      <w:r>
        <w:rPr>
          <w:sz w:val="22"/>
        </w:rPr>
        <w:t>ability to understand the prompt while controlling</w:t>
      </w:r>
    </w:p>
    <w:p>
      <w:pPr>
        <w:jc w:val="left"/>
      </w:pPr>
      <w:r>
        <w:rPr>
          <w:b/>
          <w:color w:val="0070C0"/>
          <w:sz w:val="28"/>
        </w:rPr>
        <w:t>429</w:t>
      </w:r>
    </w:p>
    <w:p>
      <w:pPr>
        <w:jc w:val="left"/>
      </w:pPr>
      <w:r>
        <w:rPr>
          <w:b/>
          <w:color w:val="0070C0"/>
          <w:sz w:val="28"/>
        </w:rPr>
        <w:t>00:29:11,713 --&gt; 00:29:13,769</w:t>
      </w:r>
    </w:p>
    <w:p>
      <w:r>
        <w:rPr>
          <w:sz w:val="22"/>
        </w:rPr>
        <w:t>the length and complexity of responses.</w:t>
      </w:r>
    </w:p>
    <w:p>
      <w:pPr>
        <w:jc w:val="left"/>
      </w:pPr>
      <w:r>
        <w:rPr>
          <w:b/>
          <w:color w:val="0070C0"/>
          <w:sz w:val="28"/>
        </w:rPr>
        <w:t>430</w:t>
      </w:r>
    </w:p>
    <w:p>
      <w:pPr>
        <w:jc w:val="left"/>
      </w:pPr>
      <w:r>
        <w:rPr>
          <w:b/>
          <w:color w:val="0070C0"/>
          <w:sz w:val="28"/>
        </w:rPr>
        <w:t>00:29:13,919 --&gt; 00:29:20,026</w:t>
      </w:r>
    </w:p>
    <w:p>
      <w:r>
        <w:rPr>
          <w:sz w:val="22"/>
        </w:rPr>
        <w:t>APIs enable easy adjustments to various model parameters</w:t>
      </w:r>
    </w:p>
    <w:p>
      <w:r>
        <w:rPr>
          <w:sz w:val="22"/>
        </w:rPr>
        <w:t>like temperature, token limits, or prompt-specific</w:t>
      </w:r>
    </w:p>
    <w:p>
      <w:pPr>
        <w:jc w:val="left"/>
      </w:pPr>
      <w:r>
        <w:rPr>
          <w:b/>
          <w:color w:val="0070C0"/>
          <w:sz w:val="28"/>
        </w:rPr>
        <w:t>431</w:t>
      </w:r>
    </w:p>
    <w:p>
      <w:pPr>
        <w:jc w:val="left"/>
      </w:pPr>
      <w:r>
        <w:rPr>
          <w:b/>
          <w:color w:val="0070C0"/>
          <w:sz w:val="28"/>
        </w:rPr>
        <w:t>00:29:20,026 --&gt; 00:29:20,699</w:t>
      </w:r>
    </w:p>
    <w:p>
      <w:r>
        <w:rPr>
          <w:sz w:val="22"/>
        </w:rPr>
        <w:t>rules.</w:t>
      </w:r>
    </w:p>
    <w:p>
      <w:pPr>
        <w:jc w:val="left"/>
      </w:pPr>
      <w:r>
        <w:rPr>
          <w:b/>
          <w:color w:val="0070C0"/>
          <w:sz w:val="28"/>
        </w:rPr>
        <w:t>432</w:t>
      </w:r>
    </w:p>
    <w:p>
      <w:pPr>
        <w:jc w:val="left"/>
      </w:pPr>
      <w:r>
        <w:rPr>
          <w:b/>
          <w:color w:val="0070C0"/>
          <w:sz w:val="28"/>
        </w:rPr>
        <w:t>00:29:22,603 --&gt; 00:29:29,267</w:t>
      </w:r>
    </w:p>
    <w:p>
      <w:pPr>
        <w:pStyle w:val="ListBullet"/>
      </w:pPr>
      <w:r>
        <w:rPr>
          <w:color w:val="000000"/>
          <w:sz w:val="22"/>
        </w:rPr>
        <w:t>· Consistency and Security: APIs enforce consistent</w:t>
      </w:r>
    </w:p>
    <w:p>
      <w:r>
        <w:rPr>
          <w:sz w:val="22"/>
        </w:rPr>
        <w:t>interaction patterns, which are important when deploying</w:t>
      </w:r>
    </w:p>
    <w:p>
      <w:pPr>
        <w:jc w:val="left"/>
      </w:pPr>
      <w:r>
        <w:rPr>
          <w:b/>
          <w:color w:val="0070C0"/>
          <w:sz w:val="28"/>
        </w:rPr>
        <w:t>433</w:t>
      </w:r>
    </w:p>
    <w:p>
      <w:pPr>
        <w:jc w:val="left"/>
      </w:pPr>
      <w:r>
        <w:rPr>
          <w:b/>
          <w:color w:val="0070C0"/>
          <w:sz w:val="28"/>
        </w:rPr>
        <w:t>00:29:29,267 --&gt; 00:29:31,043</w:t>
      </w:r>
    </w:p>
    <w:p>
      <w:r>
        <w:rPr>
          <w:sz w:val="22"/>
        </w:rPr>
        <w:t>AI in production environments.</w:t>
      </w:r>
    </w:p>
    <w:p>
      <w:pPr>
        <w:jc w:val="left"/>
      </w:pPr>
      <w:r>
        <w:rPr>
          <w:b/>
          <w:color w:val="0070C0"/>
          <w:sz w:val="28"/>
        </w:rPr>
        <w:t>434</w:t>
      </w:r>
    </w:p>
    <w:p>
      <w:pPr>
        <w:jc w:val="left"/>
      </w:pPr>
      <w:r>
        <w:rPr>
          <w:b/>
          <w:color w:val="0070C0"/>
          <w:sz w:val="28"/>
        </w:rPr>
        <w:t>00:29:31,193 --&gt; 00:29:37,311</w:t>
      </w:r>
    </w:p>
    <w:p>
      <w:r>
        <w:rPr>
          <w:sz w:val="22"/>
        </w:rPr>
        <w:t>They also provide a secure way to expose the prompt</w:t>
      </w:r>
    </w:p>
    <w:p>
      <w:r>
        <w:rPr>
          <w:sz w:val="22"/>
        </w:rPr>
        <w:t>engineering workflows, restricting access through</w:t>
      </w:r>
    </w:p>
    <w:p>
      <w:pPr>
        <w:jc w:val="left"/>
      </w:pPr>
      <w:r>
        <w:rPr>
          <w:b/>
          <w:color w:val="0070C0"/>
          <w:sz w:val="28"/>
        </w:rPr>
        <w:t>435</w:t>
      </w:r>
    </w:p>
    <w:p>
      <w:pPr>
        <w:jc w:val="left"/>
      </w:pPr>
      <w:r>
        <w:rPr>
          <w:b/>
          <w:color w:val="0070C0"/>
          <w:sz w:val="28"/>
        </w:rPr>
        <w:t>00:29:37,311 --&gt; 00:29:40,249</w:t>
      </w:r>
    </w:p>
    <w:p>
      <w:r>
        <w:rPr>
          <w:sz w:val="22"/>
        </w:rPr>
        <w:t>authentication and authorization protocols.</w:t>
      </w:r>
    </w:p>
    <w:p>
      <w:pPr>
        <w:jc w:val="left"/>
      </w:pPr>
      <w:r>
        <w:rPr>
          <w:b/>
          <w:color w:val="0070C0"/>
          <w:sz w:val="28"/>
        </w:rPr>
        <w:t>436</w:t>
      </w:r>
    </w:p>
    <w:p>
      <w:pPr>
        <w:jc w:val="left"/>
      </w:pPr>
      <w:r>
        <w:rPr>
          <w:b/>
          <w:color w:val="0070C0"/>
          <w:sz w:val="28"/>
        </w:rPr>
        <w:t>00:29:40,399 --&gt; 00:29:47,202</w:t>
      </w:r>
    </w:p>
    <w:p>
      <w:r>
        <w:rPr>
          <w:sz w:val="22"/>
        </w:rPr>
        <w:t>In scenarios where multiple developers or clients</w:t>
      </w:r>
    </w:p>
    <w:p>
      <w:r>
        <w:rPr>
          <w:sz w:val="22"/>
        </w:rPr>
        <w:t>interact with the AI, APIs ensure security while enabling</w:t>
      </w:r>
    </w:p>
    <w:p>
      <w:pPr>
        <w:jc w:val="left"/>
      </w:pPr>
      <w:r>
        <w:rPr>
          <w:b/>
          <w:color w:val="0070C0"/>
          <w:sz w:val="28"/>
        </w:rPr>
        <w:t>437</w:t>
      </w:r>
    </w:p>
    <w:p>
      <w:pPr>
        <w:jc w:val="left"/>
      </w:pPr>
      <w:r>
        <w:rPr>
          <w:b/>
          <w:color w:val="0070C0"/>
          <w:sz w:val="28"/>
        </w:rPr>
        <w:t>00:29:47,202 --&gt; 00:29:48,619</w:t>
      </w:r>
    </w:p>
    <w:p>
      <w:r>
        <w:rPr>
          <w:sz w:val="22"/>
        </w:rPr>
        <w:t>diverse use cases.</w:t>
      </w:r>
    </w:p>
    <w:p>
      <w:pPr>
        <w:jc w:val="left"/>
      </w:pPr>
      <w:r>
        <w:rPr>
          <w:b/>
          <w:color w:val="0070C0"/>
          <w:sz w:val="28"/>
        </w:rPr>
        <w:t>438</w:t>
      </w:r>
    </w:p>
    <w:p>
      <w:pPr>
        <w:jc w:val="left"/>
      </w:pPr>
      <w:r>
        <w:rPr>
          <w:b/>
          <w:color w:val="0070C0"/>
          <w:sz w:val="28"/>
        </w:rPr>
        <w:t>00:29:48,939 --&gt; 00:29:56,056</w:t>
      </w:r>
    </w:p>
    <w:p>
      <w:pPr>
        <w:pStyle w:val="ListBullet"/>
      </w:pPr>
      <w:r>
        <w:rPr>
          <w:color w:val="000000"/>
          <w:sz w:val="22"/>
        </w:rPr>
        <w:t>· Seamless Integration with AI Platforms: Many AI</w:t>
      </w:r>
    </w:p>
    <w:p>
      <w:r>
        <w:rPr>
          <w:sz w:val="22"/>
        </w:rPr>
        <w:t>providers, including OpenAI, offer API endpoints that</w:t>
      </w:r>
    </w:p>
    <w:p>
      <w:pPr>
        <w:jc w:val="left"/>
      </w:pPr>
      <w:r>
        <w:rPr>
          <w:b/>
          <w:color w:val="0070C0"/>
          <w:sz w:val="28"/>
        </w:rPr>
        <w:t>439</w:t>
      </w:r>
    </w:p>
    <w:p>
      <w:pPr>
        <w:jc w:val="left"/>
      </w:pPr>
      <w:r>
        <w:rPr>
          <w:b/>
          <w:color w:val="0070C0"/>
          <w:sz w:val="28"/>
        </w:rPr>
        <w:t>00:29:56,056 --&gt; 00:29:59,225</w:t>
      </w:r>
    </w:p>
    <w:p>
      <w:r>
        <w:rPr>
          <w:sz w:val="22"/>
        </w:rPr>
        <w:t>allow developers to interact with models like GPT.</w:t>
      </w:r>
    </w:p>
    <w:p>
      <w:pPr>
        <w:jc w:val="left"/>
      </w:pPr>
      <w:r>
        <w:rPr>
          <w:b/>
          <w:color w:val="0070C0"/>
          <w:sz w:val="28"/>
        </w:rPr>
        <w:t>440</w:t>
      </w:r>
    </w:p>
    <w:p>
      <w:pPr>
        <w:jc w:val="left"/>
      </w:pPr>
      <w:r>
        <w:rPr>
          <w:b/>
          <w:color w:val="0070C0"/>
          <w:sz w:val="28"/>
        </w:rPr>
        <w:t>00:29:59,375 --&gt; 00:30:04,809</w:t>
      </w:r>
    </w:p>
    <w:p>
      <w:r>
        <w:rPr>
          <w:sz w:val="22"/>
        </w:rPr>
        <w:t>These APIs simplify access to complex models without</w:t>
      </w:r>
    </w:p>
    <w:p>
      <w:r>
        <w:rPr>
          <w:sz w:val="22"/>
        </w:rPr>
        <w:t>needing to deploy them themselves.</w:t>
      </w:r>
    </w:p>
    <w:p>
      <w:pPr>
        <w:jc w:val="left"/>
      </w:pPr>
      <w:r>
        <w:rPr>
          <w:b/>
          <w:color w:val="0070C0"/>
          <w:sz w:val="28"/>
        </w:rPr>
        <w:t>441</w:t>
      </w:r>
    </w:p>
    <w:p>
      <w:pPr>
        <w:jc w:val="left"/>
      </w:pPr>
      <w:r>
        <w:rPr>
          <w:b/>
          <w:color w:val="0070C0"/>
          <w:sz w:val="28"/>
        </w:rPr>
        <w:t>00:30:04,959 --&gt; 00:30:11,414</w:t>
      </w:r>
    </w:p>
    <w:p>
      <w:r>
        <w:rPr>
          <w:sz w:val="22"/>
        </w:rPr>
        <w:t>Prompt engineering through APIs becomes streamlined,</w:t>
      </w:r>
    </w:p>
    <w:p>
      <w:r>
        <w:rPr>
          <w:sz w:val="22"/>
        </w:rPr>
        <w:t>making it easier to prototype and scale applications.</w:t>
      </w:r>
    </w:p>
    <w:p>
      <w:pPr>
        <w:jc w:val="left"/>
      </w:pPr>
      <w:r>
        <w:rPr>
          <w:b/>
          <w:color w:val="0070C0"/>
          <w:sz w:val="28"/>
        </w:rPr>
        <w:t>442</w:t>
      </w:r>
    </w:p>
    <w:p>
      <w:pPr>
        <w:jc w:val="left"/>
      </w:pPr>
      <w:r>
        <w:rPr>
          <w:b/>
          <w:color w:val="0070C0"/>
          <w:sz w:val="28"/>
        </w:rPr>
        <w:t>00:30:11,664 --&gt; 00:30:18,502</w:t>
      </w:r>
    </w:p>
    <w:p>
      <w:r>
        <w:rPr>
          <w:sz w:val="22"/>
        </w:rPr>
        <w:t>APIs are indispensable in prompt engineering because</w:t>
      </w:r>
    </w:p>
    <w:p>
      <w:r>
        <w:rPr>
          <w:sz w:val="22"/>
        </w:rPr>
        <w:t>they provide the automation, scalability, flexibility,</w:t>
      </w:r>
    </w:p>
    <w:p>
      <w:pPr>
        <w:jc w:val="left"/>
      </w:pPr>
      <w:r>
        <w:rPr>
          <w:b/>
          <w:color w:val="0070C0"/>
          <w:sz w:val="28"/>
        </w:rPr>
        <w:t>443</w:t>
      </w:r>
    </w:p>
    <w:p>
      <w:pPr>
        <w:jc w:val="left"/>
      </w:pPr>
      <w:r>
        <w:rPr>
          <w:b/>
          <w:color w:val="0070C0"/>
          <w:sz w:val="28"/>
        </w:rPr>
        <w:t>00:30:18,502 --&gt; 00:30:23,460</w:t>
      </w:r>
    </w:p>
    <w:p>
      <w:r>
        <w:rPr>
          <w:sz w:val="22"/>
        </w:rPr>
        <w:t>and integration capabilities required to build robust</w:t>
      </w:r>
    </w:p>
    <w:p>
      <w:r>
        <w:rPr>
          <w:sz w:val="22"/>
        </w:rPr>
        <w:t>AI-powered applications.</w:t>
      </w:r>
    </w:p>
    <w:p>
      <w:pPr>
        <w:jc w:val="left"/>
      </w:pPr>
      <w:r>
        <w:rPr>
          <w:b/>
          <w:color w:val="0070C0"/>
          <w:sz w:val="28"/>
        </w:rPr>
        <w:t>444</w:t>
      </w:r>
    </w:p>
    <w:p>
      <w:pPr>
        <w:jc w:val="left"/>
      </w:pPr>
      <w:r>
        <w:rPr>
          <w:b/>
          <w:color w:val="0070C0"/>
          <w:sz w:val="28"/>
        </w:rPr>
        <w:t>00:30:24,110 --&gt; 00:30:26,617</w:t>
      </w:r>
    </w:p>
    <w:p>
      <w:r>
        <w:rPr>
          <w:sz w:val="22"/>
        </w:rPr>
        <w:t>How to Use API in Prompt Engineering?</w:t>
      </w:r>
    </w:p>
    <w:p>
      <w:pPr>
        <w:jc w:val="left"/>
      </w:pPr>
      <w:r>
        <w:rPr>
          <w:b/>
          <w:color w:val="0070C0"/>
          <w:sz w:val="28"/>
        </w:rPr>
        <w:t>445</w:t>
      </w:r>
    </w:p>
    <w:p>
      <w:pPr>
        <w:jc w:val="left"/>
      </w:pPr>
      <w:r>
        <w:rPr>
          <w:b/>
          <w:color w:val="0070C0"/>
          <w:sz w:val="28"/>
        </w:rPr>
        <w:t>00:30:26,867 --&gt; 00:30:32,254</w:t>
      </w:r>
    </w:p>
    <w:p>
      <w:r>
        <w:rPr>
          <w:sz w:val="22"/>
        </w:rPr>
        <w:t>Using an API in prompt engineering involves designing</w:t>
      </w:r>
    </w:p>
    <w:p>
      <w:r>
        <w:rPr>
          <w:sz w:val="22"/>
        </w:rPr>
        <w:t>prompts and then sending these prompts programmatically</w:t>
      </w:r>
    </w:p>
    <w:p>
      <w:pPr>
        <w:jc w:val="left"/>
      </w:pPr>
      <w:r>
        <w:rPr>
          <w:b/>
          <w:color w:val="0070C0"/>
          <w:sz w:val="28"/>
        </w:rPr>
        <w:t>446</w:t>
      </w:r>
    </w:p>
    <w:p>
      <w:pPr>
        <w:jc w:val="left"/>
      </w:pPr>
      <w:r>
        <w:rPr>
          <w:b/>
          <w:color w:val="0070C0"/>
          <w:sz w:val="28"/>
        </w:rPr>
        <w:t>00:30:32,254 --&gt; 00:30:35,598</w:t>
      </w:r>
    </w:p>
    <w:p>
      <w:r>
        <w:rPr>
          <w:sz w:val="22"/>
        </w:rPr>
        <w:t>to an AI model, typically through a RESTful API.</w:t>
      </w:r>
    </w:p>
    <w:p>
      <w:pPr>
        <w:jc w:val="left"/>
      </w:pPr>
      <w:r>
        <w:rPr>
          <w:b/>
          <w:color w:val="0070C0"/>
          <w:sz w:val="28"/>
        </w:rPr>
        <w:t>447</w:t>
      </w:r>
    </w:p>
    <w:p>
      <w:pPr>
        <w:jc w:val="left"/>
      </w:pPr>
      <w:r>
        <w:rPr>
          <w:b/>
          <w:color w:val="0070C0"/>
          <w:sz w:val="28"/>
        </w:rPr>
        <w:t>00:30:35,748 --&gt; 00:30:40,531</w:t>
      </w:r>
    </w:p>
    <w:p>
      <w:r>
        <w:rPr>
          <w:sz w:val="22"/>
        </w:rPr>
        <w:t>Here's a basic workflow for using an API in prompt</w:t>
      </w:r>
    </w:p>
    <w:p>
      <w:pPr>
        <w:jc w:val="left"/>
      </w:pPr>
      <w:r>
        <w:rPr>
          <w:color w:val="000000"/>
          <w:sz w:val="24"/>
          <w:u w:val="single"/>
        </w:rPr>
        <w:t>engineering with an example:</w:t>
      </w:r>
    </w:p>
    <w:p>
      <w:pPr>
        <w:jc w:val="left"/>
      </w:pPr>
      <w:r>
        <w:rPr>
          <w:b/>
          <w:color w:val="0070C0"/>
          <w:sz w:val="28"/>
        </w:rPr>
        <w:t>448</w:t>
      </w:r>
    </w:p>
    <w:p>
      <w:pPr>
        <w:jc w:val="left"/>
      </w:pPr>
      <w:r>
        <w:rPr>
          <w:b/>
          <w:color w:val="0070C0"/>
          <w:sz w:val="28"/>
        </w:rPr>
        <w:t>00:30:40,851 --&gt; 00:30:46,911</w:t>
      </w:r>
    </w:p>
    <w:p>
      <w:pPr>
        <w:pStyle w:val="ListBullet"/>
      </w:pPr>
      <w:r>
        <w:rPr>
          <w:color w:val="000000"/>
          <w:sz w:val="22"/>
        </w:rPr>
        <w:t>· Set up API Access: First, you need access to the</w:t>
      </w:r>
    </w:p>
    <w:p>
      <w:r>
        <w:rPr>
          <w:sz w:val="22"/>
        </w:rPr>
        <w:t>API of the AI model you want to interact with.</w:t>
      </w:r>
    </w:p>
    <w:p>
      <w:pPr>
        <w:jc w:val="left"/>
      </w:pPr>
      <w:r>
        <w:rPr>
          <w:b/>
          <w:color w:val="0070C0"/>
          <w:sz w:val="28"/>
        </w:rPr>
        <w:t>449</w:t>
      </w:r>
    </w:p>
    <w:p>
      <w:pPr>
        <w:jc w:val="left"/>
      </w:pPr>
      <w:r>
        <w:rPr>
          <w:b/>
          <w:color w:val="0070C0"/>
          <w:sz w:val="28"/>
        </w:rPr>
        <w:t>00:30:47,061 --&gt; 00:30:51,380</w:t>
      </w:r>
    </w:p>
    <w:p>
      <w:r>
        <w:rPr>
          <w:sz w:val="22"/>
        </w:rPr>
        <w:t>For instance, if you're using OpenAI's GPT, you'll</w:t>
      </w:r>
    </w:p>
    <w:p>
      <w:r>
        <w:rPr>
          <w:sz w:val="22"/>
        </w:rPr>
        <w:t>need an API key.</w:t>
      </w:r>
    </w:p>
    <w:p>
      <w:pPr>
        <w:jc w:val="left"/>
      </w:pPr>
      <w:r>
        <w:rPr>
          <w:b/>
          <w:color w:val="0070C0"/>
          <w:sz w:val="28"/>
        </w:rPr>
        <w:t>450</w:t>
      </w:r>
    </w:p>
    <w:p>
      <w:pPr>
        <w:jc w:val="left"/>
      </w:pPr>
      <w:r>
        <w:rPr>
          <w:b/>
          <w:color w:val="0070C0"/>
          <w:sz w:val="28"/>
        </w:rPr>
        <w:t>00:30:51,530 --&gt; 00:30:55,431</w:t>
      </w:r>
    </w:p>
    <w:p>
      <w:r>
        <w:rPr>
          <w:sz w:val="22"/>
        </w:rPr>
        <w:t>APIs typically require authentication headers for</w:t>
      </w:r>
    </w:p>
    <w:p>
      <w:r>
        <w:rPr>
          <w:sz w:val="22"/>
        </w:rPr>
        <w:t>secure access.</w:t>
      </w:r>
    </w:p>
    <w:p>
      <w:pPr>
        <w:jc w:val="left"/>
      </w:pPr>
      <w:r>
        <w:rPr>
          <w:b/>
          <w:color w:val="0070C0"/>
          <w:sz w:val="28"/>
        </w:rPr>
        <w:t>451</w:t>
      </w:r>
    </w:p>
    <w:p>
      <w:pPr>
        <w:jc w:val="left"/>
      </w:pPr>
      <w:r>
        <w:rPr>
          <w:b/>
          <w:color w:val="0070C0"/>
          <w:sz w:val="28"/>
        </w:rPr>
        <w:t>00:30:55,797 --&gt; 00:31:00,047</w:t>
      </w:r>
    </w:p>
    <w:p>
      <w:pPr>
        <w:pStyle w:val="ListBullet"/>
      </w:pPr>
      <w:r>
        <w:rPr>
          <w:color w:val="000000"/>
          <w:sz w:val="22"/>
        </w:rPr>
        <w:t>· Design the Prompt: Crafting the right prompt is</w:t>
      </w:r>
    </w:p>
    <w:p>
      <w:r>
        <w:rPr>
          <w:sz w:val="22"/>
        </w:rPr>
        <w:t>key to prompt engineering.</w:t>
      </w:r>
    </w:p>
    <w:p>
      <w:pPr>
        <w:jc w:val="left"/>
      </w:pPr>
      <w:r>
        <w:rPr>
          <w:b/>
          <w:color w:val="0070C0"/>
          <w:sz w:val="28"/>
        </w:rPr>
        <w:t>452</w:t>
      </w:r>
    </w:p>
    <w:p>
      <w:pPr>
        <w:jc w:val="left"/>
      </w:pPr>
      <w:r>
        <w:rPr>
          <w:b/>
          <w:color w:val="0070C0"/>
          <w:sz w:val="28"/>
        </w:rPr>
        <w:t>00:31:00,197 --&gt; 00:31:04,608</w:t>
      </w:r>
    </w:p>
    <w:p>
      <w:r>
        <w:rPr>
          <w:sz w:val="22"/>
        </w:rPr>
        <w:t>The prompt is the input you send to the AI model</w:t>
      </w:r>
    </w:p>
    <w:p>
      <w:r>
        <w:rPr>
          <w:sz w:val="22"/>
        </w:rPr>
        <w:t>to generate the desired response.</w:t>
      </w:r>
    </w:p>
    <w:p>
      <w:pPr>
        <w:jc w:val="left"/>
      </w:pPr>
      <w:r>
        <w:rPr>
          <w:b/>
          <w:color w:val="0070C0"/>
          <w:sz w:val="28"/>
        </w:rPr>
        <w:t>453</w:t>
      </w:r>
    </w:p>
    <w:p>
      <w:pPr>
        <w:jc w:val="left"/>
      </w:pPr>
      <w:r>
        <w:rPr>
          <w:b/>
          <w:color w:val="0070C0"/>
          <w:sz w:val="28"/>
        </w:rPr>
        <w:t>00:31:04,758 --&gt; 00:31:08,566</w:t>
      </w:r>
    </w:p>
    <w:p>
      <w:r>
        <w:rPr>
          <w:sz w:val="22"/>
        </w:rPr>
        <w:t>Effective prompts are clear, concise, and contextual</w:t>
      </w:r>
    </w:p>
    <w:p>
      <w:r>
        <w:rPr>
          <w:sz w:val="22"/>
        </w:rPr>
        <w:t>to guide the AI.</w:t>
      </w:r>
    </w:p>
    <w:p>
      <w:pPr>
        <w:jc w:val="left"/>
      </w:pPr>
      <w:r>
        <w:rPr>
          <w:b/>
          <w:color w:val="0070C0"/>
          <w:sz w:val="28"/>
        </w:rPr>
        <w:t>454</w:t>
      </w:r>
    </w:p>
    <w:p>
      <w:pPr>
        <w:jc w:val="left"/>
      </w:pPr>
      <w:r>
        <w:rPr>
          <w:b/>
          <w:color w:val="0070C0"/>
          <w:sz w:val="28"/>
        </w:rPr>
        <w:t>00:31:08,979 --&gt; 00:31:15,991</w:t>
      </w:r>
    </w:p>
    <w:p>
      <w:pPr>
        <w:pStyle w:val="ListBullet"/>
      </w:pPr>
      <w:r>
        <w:rPr>
          <w:color w:val="000000"/>
          <w:sz w:val="22"/>
        </w:rPr>
        <w:t>· Programmatic API Call: Once the prompt is ready,</w:t>
      </w:r>
    </w:p>
    <w:p>
      <w:r>
        <w:rPr>
          <w:sz w:val="22"/>
        </w:rPr>
        <w:t>send it to the API using an HTTP request (e.g., POST</w:t>
      </w:r>
    </w:p>
    <w:p>
      <w:pPr>
        <w:jc w:val="left"/>
      </w:pPr>
      <w:r>
        <w:rPr>
          <w:b/>
          <w:color w:val="0070C0"/>
          <w:sz w:val="28"/>
        </w:rPr>
        <w:t>455</w:t>
      </w:r>
    </w:p>
    <w:p>
      <w:pPr>
        <w:jc w:val="left"/>
      </w:pPr>
      <w:r>
        <w:rPr>
          <w:b/>
          <w:color w:val="0070C0"/>
          <w:sz w:val="28"/>
        </w:rPr>
        <w:t>00:31:15,991 --&gt; 00:31:16,758</w:t>
      </w:r>
    </w:p>
    <w:p>
      <w:r>
        <w:rPr>
          <w:sz w:val="22"/>
        </w:rPr>
        <w:t>request).</w:t>
      </w:r>
    </w:p>
    <w:p>
      <w:pPr>
        <w:jc w:val="left"/>
      </w:pPr>
      <w:r>
        <w:rPr>
          <w:b/>
          <w:color w:val="0070C0"/>
          <w:sz w:val="28"/>
        </w:rPr>
        <w:t>456</w:t>
      </w:r>
    </w:p>
    <w:p>
      <w:pPr>
        <w:jc w:val="left"/>
      </w:pPr>
      <w:r>
        <w:rPr>
          <w:b/>
          <w:color w:val="0070C0"/>
          <w:sz w:val="28"/>
        </w:rPr>
        <w:t>00:31:16,908 --&gt; 00:31:22,597</w:t>
      </w:r>
    </w:p>
    <w:p>
      <w:r>
        <w:rPr>
          <w:sz w:val="22"/>
        </w:rPr>
        <w:t>APIs often allow various parameters to fine-tune</w:t>
      </w:r>
    </w:p>
    <w:p>
      <w:r>
        <w:rPr>
          <w:sz w:val="22"/>
        </w:rPr>
        <w:t>the response, such as setting the response length,</w:t>
      </w:r>
    </w:p>
    <w:p>
      <w:pPr>
        <w:jc w:val="left"/>
      </w:pPr>
      <w:r>
        <w:rPr>
          <w:b/>
          <w:color w:val="0070C0"/>
          <w:sz w:val="28"/>
        </w:rPr>
        <w:t>457</w:t>
      </w:r>
    </w:p>
    <w:p>
      <w:pPr>
        <w:jc w:val="left"/>
      </w:pPr>
      <w:r>
        <w:rPr>
          <w:b/>
          <w:color w:val="0070C0"/>
          <w:sz w:val="28"/>
        </w:rPr>
        <w:t>00:31:22,597 --&gt; 00:31:26,985</w:t>
      </w:r>
    </w:p>
    <w:p>
      <w:r>
        <w:rPr>
          <w:sz w:val="22"/>
        </w:rPr>
        <w:t>controlling randomness (temperature), and specifying</w:t>
      </w:r>
    </w:p>
    <w:p>
      <w:r>
        <w:rPr>
          <w:sz w:val="22"/>
        </w:rPr>
        <w:t>the number of responses.</w:t>
      </w:r>
    </w:p>
    <w:p>
      <w:pPr>
        <w:jc w:val="left"/>
      </w:pPr>
      <w:r>
        <w:rPr>
          <w:b/>
          <w:color w:val="0070C0"/>
          <w:sz w:val="28"/>
        </w:rPr>
        <w:t>458</w:t>
      </w:r>
    </w:p>
    <w:p>
      <w:pPr>
        <w:jc w:val="left"/>
      </w:pPr>
      <w:r>
        <w:rPr>
          <w:b/>
          <w:color w:val="0070C0"/>
          <w:sz w:val="28"/>
        </w:rPr>
        <w:t>00:31:27,305 --&gt; 00:31:32,297</w:t>
      </w:r>
    </w:p>
    <w:p>
      <w:pPr>
        <w:pStyle w:val="ListBullet"/>
      </w:pPr>
      <w:r>
        <w:rPr>
          <w:color w:val="000000"/>
          <w:sz w:val="22"/>
        </w:rPr>
        <w:t>· Handling the Response: The API will return a response,</w:t>
      </w:r>
    </w:p>
    <w:p>
      <w:r>
        <w:rPr>
          <w:sz w:val="22"/>
        </w:rPr>
        <w:t>typically in JSON format.</w:t>
      </w:r>
    </w:p>
    <w:p>
      <w:pPr>
        <w:jc w:val="left"/>
      </w:pPr>
      <w:r>
        <w:rPr>
          <w:b/>
          <w:color w:val="0070C0"/>
          <w:sz w:val="28"/>
        </w:rPr>
        <w:t>459</w:t>
      </w:r>
    </w:p>
    <w:p>
      <w:pPr>
        <w:jc w:val="left"/>
      </w:pPr>
      <w:r>
        <w:rPr>
          <w:b/>
          <w:color w:val="0070C0"/>
          <w:sz w:val="28"/>
        </w:rPr>
        <w:t>00:31:32,447 --&gt; 00:31:39,088</w:t>
      </w:r>
    </w:p>
    <w:p>
      <w:r>
        <w:rPr>
          <w:sz w:val="22"/>
        </w:rPr>
        <w:t>The developer can parse this response, extract the</w:t>
      </w:r>
    </w:p>
    <w:p>
      <w:r>
        <w:rPr>
          <w:sz w:val="22"/>
        </w:rPr>
        <w:t>relevant data, and incorporate it into their application.</w:t>
      </w:r>
    </w:p>
    <w:p>
      <w:pPr>
        <w:jc w:val="left"/>
      </w:pPr>
      <w:r>
        <w:rPr>
          <w:b/>
          <w:color w:val="0070C0"/>
          <w:sz w:val="28"/>
        </w:rPr>
        <w:t>460</w:t>
      </w:r>
    </w:p>
    <w:p>
      <w:pPr>
        <w:jc w:val="left"/>
      </w:pPr>
      <w:r>
        <w:rPr>
          <w:b/>
          <w:color w:val="0070C0"/>
          <w:sz w:val="28"/>
        </w:rPr>
        <w:t>00:31:39,238 --&gt; 00:31:43,046</w:t>
      </w:r>
    </w:p>
    <w:p>
      <w:r>
        <w:rPr>
          <w:sz w:val="22"/>
        </w:rPr>
        <w:t>Based on the response, additional prompts can be</w:t>
      </w:r>
    </w:p>
    <w:p>
      <w:r>
        <w:rPr>
          <w:sz w:val="22"/>
        </w:rPr>
        <w:t>generated dynamically.</w:t>
      </w:r>
    </w:p>
    <w:p>
      <w:pPr>
        <w:jc w:val="left"/>
      </w:pPr>
      <w:r>
        <w:rPr>
          <w:b/>
          <w:color w:val="0070C0"/>
          <w:sz w:val="28"/>
        </w:rPr>
        <w:t>461</w:t>
      </w:r>
    </w:p>
    <w:p>
      <w:pPr>
        <w:jc w:val="left"/>
      </w:pPr>
      <w:r>
        <w:rPr>
          <w:b/>
          <w:color w:val="0070C0"/>
          <w:sz w:val="28"/>
        </w:rPr>
        <w:t>00:31:43,696 --&gt; 00:31:46,343</w:t>
      </w:r>
    </w:p>
    <w:p>
      <w:r>
        <w:rPr>
          <w:sz w:val="22"/>
        </w:rPr>
        <w:t>API Basics: Requests and Responses</w:t>
      </w:r>
    </w:p>
    <w:p>
      <w:pPr>
        <w:jc w:val="left"/>
      </w:pPr>
      <w:r>
        <w:rPr>
          <w:b/>
          <w:color w:val="0070C0"/>
          <w:sz w:val="28"/>
        </w:rPr>
        <w:t>462</w:t>
      </w:r>
    </w:p>
    <w:p>
      <w:pPr>
        <w:jc w:val="left"/>
      </w:pPr>
      <w:r>
        <w:rPr>
          <w:b/>
          <w:color w:val="0070C0"/>
          <w:sz w:val="28"/>
        </w:rPr>
        <w:t>00:31:46,593 --&gt; 00:31:49,983</w:t>
      </w:r>
    </w:p>
    <w:p>
      <w:r>
        <w:rPr>
          <w:sz w:val="22"/>
        </w:rPr>
        <w:t>At the core of API communication are requests and</w:t>
      </w:r>
    </w:p>
    <w:p>
      <w:r>
        <w:rPr>
          <w:sz w:val="22"/>
        </w:rPr>
        <w:t>responses.</w:t>
      </w:r>
    </w:p>
    <w:p>
      <w:pPr>
        <w:jc w:val="left"/>
      </w:pPr>
      <w:r>
        <w:rPr>
          <w:b/>
          <w:color w:val="0070C0"/>
          <w:sz w:val="28"/>
        </w:rPr>
        <w:t>463</w:t>
      </w:r>
    </w:p>
    <w:p>
      <w:pPr>
        <w:jc w:val="left"/>
      </w:pPr>
      <w:r>
        <w:rPr>
          <w:b/>
          <w:color w:val="0070C0"/>
          <w:sz w:val="28"/>
        </w:rPr>
        <w:t>00:31:50,133 --&gt; 00:31:55,474</w:t>
      </w:r>
    </w:p>
    <w:p>
      <w:r>
        <w:rPr>
          <w:sz w:val="22"/>
        </w:rPr>
        <w:t>A client (usually a software program) requests a</w:t>
      </w:r>
    </w:p>
    <w:p>
      <w:r>
        <w:rPr>
          <w:sz w:val="22"/>
        </w:rPr>
        <w:t>server to access data or functionality.</w:t>
      </w:r>
    </w:p>
    <w:p>
      <w:pPr>
        <w:jc w:val="left"/>
      </w:pPr>
      <w:r>
        <w:rPr>
          <w:b/>
          <w:color w:val="0070C0"/>
          <w:sz w:val="28"/>
        </w:rPr>
        <w:t>464</w:t>
      </w:r>
    </w:p>
    <w:p>
      <w:pPr>
        <w:jc w:val="left"/>
      </w:pPr>
      <w:r>
        <w:rPr>
          <w:b/>
          <w:color w:val="0070C0"/>
          <w:sz w:val="28"/>
        </w:rPr>
        <w:t>00:31:55,624 --&gt; 00:32:02,021</w:t>
      </w:r>
    </w:p>
    <w:p>
      <w:r>
        <w:rPr>
          <w:sz w:val="22"/>
        </w:rPr>
        <w:t>The client sends data such as parameters, headers,</w:t>
      </w:r>
    </w:p>
    <w:p>
      <w:r>
        <w:rPr>
          <w:sz w:val="22"/>
        </w:rPr>
        <w:t>and authentication details, and the server responds</w:t>
      </w:r>
    </w:p>
    <w:p>
      <w:pPr>
        <w:jc w:val="left"/>
      </w:pPr>
      <w:r>
        <w:rPr>
          <w:b/>
          <w:color w:val="0070C0"/>
          <w:sz w:val="28"/>
        </w:rPr>
        <w:t>465</w:t>
      </w:r>
    </w:p>
    <w:p>
      <w:pPr>
        <w:jc w:val="left"/>
      </w:pPr>
      <w:r>
        <w:rPr>
          <w:b/>
          <w:color w:val="0070C0"/>
          <w:sz w:val="28"/>
        </w:rPr>
        <w:t>00:32:02,021 --&gt; 00:32:04,633</w:t>
      </w:r>
    </w:p>
    <w:p>
      <w:r>
        <w:rPr>
          <w:sz w:val="22"/>
        </w:rPr>
        <w:t>with data, status codes, and other metadata.</w:t>
      </w:r>
    </w:p>
    <w:p>
      <w:pPr>
        <w:jc w:val="left"/>
      </w:pPr>
      <w:r>
        <w:rPr>
          <w:b/>
          <w:color w:val="0070C0"/>
          <w:sz w:val="28"/>
        </w:rPr>
        <w:t>466</w:t>
      </w:r>
    </w:p>
    <w:p>
      <w:pPr>
        <w:jc w:val="left"/>
      </w:pPr>
      <w:r>
        <w:rPr>
          <w:b/>
          <w:color w:val="0070C0"/>
          <w:sz w:val="28"/>
        </w:rPr>
        <w:t>00:32:04,783 --&gt; 00:32:12,527</w:t>
      </w:r>
    </w:p>
    <w:p>
      <w:r>
        <w:rPr>
          <w:sz w:val="22"/>
        </w:rPr>
        <w:t>These interactions commonly happen over HTTP/HTTPS</w:t>
      </w:r>
    </w:p>
    <w:p>
      <w:r>
        <w:rPr>
          <w:sz w:val="22"/>
        </w:rPr>
        <w:t>and use different methods like GET, POST, PUT, DELETE,</w:t>
      </w:r>
    </w:p>
    <w:p>
      <w:pPr>
        <w:jc w:val="left"/>
      </w:pPr>
      <w:r>
        <w:rPr>
          <w:b/>
          <w:color w:val="0070C0"/>
          <w:sz w:val="28"/>
        </w:rPr>
        <w:t>467</w:t>
      </w:r>
    </w:p>
    <w:p>
      <w:pPr>
        <w:jc w:val="left"/>
      </w:pPr>
      <w:r>
        <w:rPr>
          <w:b/>
          <w:color w:val="0070C0"/>
          <w:sz w:val="28"/>
        </w:rPr>
        <w:t>00:32:12,527 --&gt; 00:32:13,328</w:t>
      </w:r>
    </w:p>
    <w:p>
      <w:r>
        <w:rPr>
          <w:sz w:val="22"/>
        </w:rPr>
        <w:t>and PATCH.</w:t>
      </w:r>
    </w:p>
    <w:p>
      <w:pPr>
        <w:jc w:val="left"/>
      </w:pPr>
      <w:r>
        <w:rPr>
          <w:b/>
          <w:color w:val="0070C0"/>
          <w:sz w:val="28"/>
        </w:rPr>
        <w:t>468</w:t>
      </w:r>
    </w:p>
    <w:p>
      <w:pPr>
        <w:jc w:val="left"/>
      </w:pPr>
      <w:r>
        <w:rPr>
          <w:b/>
          <w:color w:val="0070C0"/>
          <w:sz w:val="28"/>
        </w:rPr>
        <w:t>00:32:13,478 --&gt; 00:32:17,518</w:t>
      </w:r>
    </w:p>
    <w:p>
      <w:r>
        <w:rPr>
          <w:sz w:val="22"/>
        </w:rPr>
        <w:t>The following figure depicts the typical API server</w:t>
      </w:r>
    </w:p>
    <w:p>
      <w:r>
        <w:rPr>
          <w:sz w:val="22"/>
        </w:rPr>
        <w:t>request and response.</w:t>
      </w:r>
    </w:p>
    <w:p>
      <w:pPr>
        <w:jc w:val="left"/>
      </w:pPr>
      <w:r>
        <w:rPr>
          <w:b/>
          <w:color w:val="0070C0"/>
          <w:sz w:val="28"/>
        </w:rPr>
        <w:t>469</w:t>
      </w:r>
    </w:p>
    <w:p>
      <w:pPr>
        <w:jc w:val="left"/>
      </w:pPr>
      <w:r>
        <w:rPr>
          <w:b/>
          <w:color w:val="0070C0"/>
          <w:sz w:val="28"/>
        </w:rPr>
        <w:t>00:32:18,168 --&gt; 00:32:21,280</w:t>
      </w:r>
    </w:p>
    <w:p>
      <w:pPr>
        <w:jc w:val="left"/>
      </w:pPr>
      <w:r>
        <w:rPr>
          <w:color w:val="000000"/>
          <w:sz w:val="24"/>
          <w:u w:val="single"/>
        </w:rPr>
        <w:t>Here's a brief description of HTTP methods:</w:t>
      </w:r>
    </w:p>
    <w:p>
      <w:pPr>
        <w:jc w:val="left"/>
      </w:pPr>
      <w:r>
        <w:rPr>
          <w:b/>
          <w:color w:val="0070C0"/>
          <w:sz w:val="28"/>
        </w:rPr>
        <w:t>470</w:t>
      </w:r>
    </w:p>
    <w:p>
      <w:pPr>
        <w:jc w:val="left"/>
      </w:pPr>
      <w:r>
        <w:rPr>
          <w:b/>
          <w:color w:val="0070C0"/>
          <w:sz w:val="28"/>
        </w:rPr>
        <w:t>00:32:21,611 --&gt; 00:32:23,759</w:t>
      </w:r>
    </w:p>
    <w:p>
      <w:pPr>
        <w:pStyle w:val="ListBullet"/>
      </w:pPr>
      <w:r>
        <w:rPr>
          <w:color w:val="000000"/>
          <w:sz w:val="22"/>
        </w:rPr>
        <w:t>· GET: Retrieve data from a server.</w:t>
      </w:r>
    </w:p>
    <w:p>
      <w:pPr>
        <w:jc w:val="left"/>
      </w:pPr>
      <w:r>
        <w:rPr>
          <w:b/>
          <w:color w:val="0070C0"/>
          <w:sz w:val="28"/>
        </w:rPr>
        <w:t>471</w:t>
      </w:r>
    </w:p>
    <w:p>
      <w:pPr>
        <w:jc w:val="left"/>
      </w:pPr>
      <w:r>
        <w:rPr>
          <w:b/>
          <w:color w:val="0070C0"/>
          <w:sz w:val="28"/>
        </w:rPr>
        <w:t>00:32:24,241 --&gt; 00:32:27,724</w:t>
      </w:r>
    </w:p>
    <w:p>
      <w:pPr>
        <w:pStyle w:val="ListBullet"/>
      </w:pPr>
      <w:r>
        <w:rPr>
          <w:color w:val="000000"/>
          <w:sz w:val="22"/>
        </w:rPr>
        <w:t>· POST: Send data to a server to create a new resource.</w:t>
      </w:r>
    </w:p>
    <w:p>
      <w:pPr>
        <w:jc w:val="left"/>
      </w:pPr>
      <w:r>
        <w:rPr>
          <w:b/>
          <w:color w:val="0070C0"/>
          <w:sz w:val="28"/>
        </w:rPr>
        <w:t>472</w:t>
      </w:r>
    </w:p>
    <w:p>
      <w:pPr>
        <w:jc w:val="left"/>
      </w:pPr>
      <w:r>
        <w:rPr>
          <w:b/>
          <w:color w:val="0070C0"/>
          <w:sz w:val="28"/>
        </w:rPr>
        <w:t>00:32:28,055 --&gt; 00:32:30,761</w:t>
      </w:r>
    </w:p>
    <w:p>
      <w:pPr>
        <w:pStyle w:val="ListBullet"/>
      </w:pPr>
      <w:r>
        <w:rPr>
          <w:color w:val="000000"/>
          <w:sz w:val="22"/>
        </w:rPr>
        <w:t>· PUT: Update or create a resource on the server.</w:t>
      </w:r>
    </w:p>
    <w:p>
      <w:pPr>
        <w:jc w:val="left"/>
      </w:pPr>
      <w:r>
        <w:rPr>
          <w:b/>
          <w:color w:val="0070C0"/>
          <w:sz w:val="28"/>
        </w:rPr>
        <w:t>473</w:t>
      </w:r>
    </w:p>
    <w:p>
      <w:pPr>
        <w:jc w:val="left"/>
      </w:pPr>
      <w:r>
        <w:rPr>
          <w:b/>
          <w:color w:val="0070C0"/>
          <w:sz w:val="28"/>
        </w:rPr>
        <w:t>00:32:31,185 --&gt; 00:32:33,565</w:t>
      </w:r>
    </w:p>
    <w:p>
      <w:pPr>
        <w:pStyle w:val="ListBullet"/>
      </w:pPr>
      <w:r>
        <w:rPr>
          <w:color w:val="000000"/>
          <w:sz w:val="22"/>
        </w:rPr>
        <w:t>· DELETE: Remove a resource from the server.</w:t>
      </w:r>
    </w:p>
    <w:p>
      <w:pPr>
        <w:jc w:val="left"/>
      </w:pPr>
      <w:r>
        <w:rPr>
          <w:b/>
          <w:color w:val="0070C0"/>
          <w:sz w:val="28"/>
        </w:rPr>
        <w:t>474</w:t>
      </w:r>
    </w:p>
    <w:p>
      <w:pPr>
        <w:jc w:val="left"/>
      </w:pPr>
      <w:r>
        <w:rPr>
          <w:b/>
          <w:color w:val="0070C0"/>
          <w:sz w:val="28"/>
        </w:rPr>
        <w:t>00:32:33,815 --&gt; 00:32:40,305</w:t>
      </w:r>
    </w:p>
    <w:p>
      <w:r>
        <w:rPr>
          <w:sz w:val="22"/>
        </w:rPr>
        <w:t>Now, let's explore how to implement API requests and</w:t>
      </w:r>
    </w:p>
    <w:p>
      <w:r>
        <w:rPr>
          <w:sz w:val="22"/>
        </w:rPr>
        <w:t>handle responses using Python and JavaScript, two</w:t>
      </w:r>
    </w:p>
    <w:p>
      <w:pPr>
        <w:jc w:val="left"/>
      </w:pPr>
      <w:r>
        <w:rPr>
          <w:b/>
          <w:color w:val="0070C0"/>
          <w:sz w:val="28"/>
        </w:rPr>
        <w:t>475</w:t>
      </w:r>
    </w:p>
    <w:p>
      <w:pPr>
        <w:jc w:val="left"/>
      </w:pPr>
      <w:r>
        <w:rPr>
          <w:b/>
          <w:color w:val="0070C0"/>
          <w:sz w:val="28"/>
        </w:rPr>
        <w:t>00:32:40,305 --&gt; 00:32:41,802</w:t>
      </w:r>
    </w:p>
    <w:p>
      <w:r>
        <w:rPr>
          <w:sz w:val="22"/>
        </w:rPr>
        <w:t>widely used languages.</w:t>
      </w:r>
    </w:p>
    <w:p>
      <w:pPr>
        <w:jc w:val="left"/>
      </w:pPr>
      <w:r>
        <w:rPr>
          <w:b/>
          <w:color w:val="0070C0"/>
          <w:sz w:val="28"/>
        </w:rPr>
        <w:t>476</w:t>
      </w:r>
    </w:p>
    <w:p>
      <w:pPr>
        <w:jc w:val="left"/>
      </w:pPr>
      <w:r>
        <w:rPr>
          <w:b/>
          <w:color w:val="0070C0"/>
          <w:sz w:val="28"/>
        </w:rPr>
        <w:t>00:32:42,052 --&gt; 00:32:44,560</w:t>
      </w:r>
    </w:p>
    <w:p>
      <w:r>
        <w:rPr>
          <w:sz w:val="22"/>
        </w:rPr>
        <w:t>API Requests and Responses in Python</w:t>
      </w:r>
    </w:p>
    <w:p>
      <w:pPr>
        <w:jc w:val="left"/>
      </w:pPr>
      <w:r>
        <w:rPr>
          <w:b/>
          <w:color w:val="0070C0"/>
          <w:sz w:val="28"/>
        </w:rPr>
        <w:t>477</w:t>
      </w:r>
    </w:p>
    <w:p>
      <w:pPr>
        <w:jc w:val="left"/>
      </w:pPr>
      <w:r>
        <w:rPr>
          <w:b/>
          <w:color w:val="0070C0"/>
          <w:sz w:val="28"/>
        </w:rPr>
        <w:t>00:32:44,810 --&gt; 00:32:50,011</w:t>
      </w:r>
    </w:p>
    <w:p>
      <w:r>
        <w:rPr>
          <w:sz w:val="22"/>
        </w:rPr>
        <w:t>Python's simplicity and extensive libraries make it</w:t>
      </w:r>
    </w:p>
    <w:p>
      <w:r>
        <w:rPr>
          <w:sz w:val="22"/>
        </w:rPr>
        <w:t>an ideal language for working with APIs.</w:t>
      </w:r>
    </w:p>
    <w:p>
      <w:pPr>
        <w:jc w:val="left"/>
      </w:pPr>
      <w:r>
        <w:rPr>
          <w:b/>
          <w:color w:val="0070C0"/>
          <w:sz w:val="28"/>
        </w:rPr>
        <w:t>478</w:t>
      </w:r>
    </w:p>
    <w:p>
      <w:pPr>
        <w:jc w:val="left"/>
      </w:pPr>
      <w:r>
        <w:rPr>
          <w:b/>
          <w:color w:val="0070C0"/>
          <w:sz w:val="28"/>
        </w:rPr>
        <w:t>00:32:50,161 --&gt; 00:32:54,666</w:t>
      </w:r>
    </w:p>
    <w:p>
      <w:r>
        <w:rPr>
          <w:sz w:val="22"/>
        </w:rPr>
        <w:t>The most popular library for making HTTP requests</w:t>
      </w:r>
    </w:p>
    <w:p>
      <w:r>
        <w:rPr>
          <w:sz w:val="22"/>
        </w:rPr>
        <w:t>in Python is Requests.</w:t>
      </w:r>
    </w:p>
    <w:p>
      <w:pPr>
        <w:jc w:val="left"/>
      </w:pPr>
      <w:r>
        <w:rPr>
          <w:b/>
          <w:color w:val="0070C0"/>
          <w:sz w:val="28"/>
        </w:rPr>
        <w:t>479</w:t>
      </w:r>
    </w:p>
    <w:p>
      <w:pPr>
        <w:jc w:val="left"/>
      </w:pPr>
      <w:r>
        <w:rPr>
          <w:b/>
          <w:color w:val="0070C0"/>
          <w:sz w:val="28"/>
        </w:rPr>
        <w:t>00:32:56,467 --&gt; 00:32:58,603</w:t>
      </w:r>
    </w:p>
    <w:p>
      <w:r>
        <w:rPr>
          <w:sz w:val="22"/>
        </w:rPr>
        <w:t>Error Handling and Best Practices</w:t>
      </w:r>
    </w:p>
    <w:p>
      <w:pPr>
        <w:jc w:val="left"/>
      </w:pPr>
      <w:r>
        <w:rPr>
          <w:b/>
          <w:color w:val="0070C0"/>
          <w:sz w:val="28"/>
        </w:rPr>
        <w:t>480</w:t>
      </w:r>
    </w:p>
    <w:p>
      <w:pPr>
        <w:jc w:val="left"/>
      </w:pPr>
      <w:r>
        <w:rPr>
          <w:b/>
          <w:color w:val="0070C0"/>
          <w:sz w:val="28"/>
        </w:rPr>
        <w:t>00:32:58,853 --&gt; 00:33:05,134</w:t>
      </w:r>
    </w:p>
    <w:p>
      <w:r>
        <w:rPr>
          <w:sz w:val="22"/>
        </w:rPr>
        <w:t>When working with API requests and responses, error</w:t>
      </w:r>
    </w:p>
    <w:p>
      <w:r>
        <w:rPr>
          <w:sz w:val="22"/>
        </w:rPr>
        <w:t>handling is crucial to ensure reliability and security</w:t>
      </w:r>
    </w:p>
    <w:p>
      <w:pPr>
        <w:jc w:val="left"/>
      </w:pPr>
      <w:r>
        <w:rPr>
          <w:b/>
          <w:color w:val="0070C0"/>
          <w:sz w:val="28"/>
        </w:rPr>
        <w:t>481</w:t>
      </w:r>
    </w:p>
    <w:p>
      <w:pPr>
        <w:jc w:val="left"/>
      </w:pPr>
      <w:r>
        <w:rPr>
          <w:b/>
          <w:color w:val="0070C0"/>
          <w:sz w:val="28"/>
        </w:rPr>
        <w:t>00:33:05,134 --&gt; 00:33:06,237</w:t>
      </w:r>
    </w:p>
    <w:p>
      <w:r>
        <w:rPr>
          <w:sz w:val="22"/>
        </w:rPr>
        <w:t>in communication.</w:t>
      </w:r>
    </w:p>
    <w:p>
      <w:pPr>
        <w:jc w:val="left"/>
      </w:pPr>
      <w:r>
        <w:rPr>
          <w:b/>
          <w:color w:val="0070C0"/>
          <w:sz w:val="28"/>
        </w:rPr>
        <w:t>482</w:t>
      </w:r>
    </w:p>
    <w:p>
      <w:pPr>
        <w:jc w:val="left"/>
      </w:pPr>
      <w:r>
        <w:rPr>
          <w:b/>
          <w:color w:val="0070C0"/>
          <w:sz w:val="28"/>
        </w:rPr>
        <w:t>00:33:06,387 --&gt; 00:33:08,709</w:t>
      </w:r>
    </w:p>
    <w:p>
      <w:pPr>
        <w:jc w:val="left"/>
      </w:pPr>
      <w:r>
        <w:rPr>
          <w:color w:val="000000"/>
          <w:sz w:val="24"/>
          <w:u w:val="single"/>
        </w:rPr>
        <w:t>Key aspects of error handling include:</w:t>
      </w:r>
    </w:p>
    <w:p>
      <w:pPr>
        <w:jc w:val="left"/>
      </w:pPr>
      <w:r>
        <w:rPr>
          <w:b/>
          <w:color w:val="0070C0"/>
          <w:sz w:val="28"/>
        </w:rPr>
        <w:t>483</w:t>
      </w:r>
    </w:p>
    <w:p>
      <w:pPr>
        <w:jc w:val="left"/>
      </w:pPr>
      <w:r>
        <w:rPr>
          <w:b/>
          <w:color w:val="0070C0"/>
          <w:sz w:val="28"/>
        </w:rPr>
        <w:t>00:33:09,354 --&gt; 00:33:15,530</w:t>
      </w:r>
    </w:p>
    <w:p>
      <w:pPr>
        <w:pStyle w:val="ListBullet"/>
      </w:pPr>
      <w:r>
        <w:rPr>
          <w:color w:val="000000"/>
          <w:sz w:val="22"/>
        </w:rPr>
        <w:t>· Status Code Checks: Always check the HTTP status</w:t>
      </w:r>
    </w:p>
    <w:p>
      <w:r>
        <w:rPr>
          <w:sz w:val="22"/>
        </w:rPr>
        <w:t>code of the response to handle different situations</w:t>
      </w:r>
    </w:p>
    <w:p>
      <w:pPr>
        <w:jc w:val="left"/>
      </w:pPr>
      <w:r>
        <w:rPr>
          <w:b/>
          <w:color w:val="0070C0"/>
          <w:sz w:val="28"/>
        </w:rPr>
        <w:t>484</w:t>
      </w:r>
    </w:p>
    <w:p>
      <w:pPr>
        <w:jc w:val="left"/>
      </w:pPr>
      <w:r>
        <w:rPr>
          <w:b/>
          <w:color w:val="0070C0"/>
          <w:sz w:val="28"/>
        </w:rPr>
        <w:t>00:33:15,530 --&gt; 00:33:21,405</w:t>
      </w:r>
    </w:p>
    <w:p>
      <w:pPr>
        <w:jc w:val="left"/>
      </w:pPr>
      <w:r>
        <w:rPr>
          <w:b/>
          <w:color w:val="0070C0"/>
          <w:sz w:val="28"/>
        </w:rPr>
        <w:t>(e.g., 200 for success, 404 for not found, 500 for</w:t>
      </w:r>
    </w:p>
    <w:p>
      <w:r>
        <w:rPr>
          <w:sz w:val="22"/>
        </w:rPr>
        <w:t>server errors).</w:t>
      </w:r>
    </w:p>
    <w:p>
      <w:pPr>
        <w:jc w:val="left"/>
      </w:pPr>
      <w:r>
        <w:rPr>
          <w:b/>
          <w:color w:val="0070C0"/>
          <w:sz w:val="28"/>
        </w:rPr>
        <w:t>485</w:t>
      </w:r>
    </w:p>
    <w:p>
      <w:pPr>
        <w:jc w:val="left"/>
      </w:pPr>
      <w:r>
        <w:rPr>
          <w:b/>
          <w:color w:val="0070C0"/>
          <w:sz w:val="28"/>
        </w:rPr>
        <w:t>00:33:22,363 --&gt; 00:33:27,831</w:t>
      </w:r>
    </w:p>
    <w:p>
      <w:pPr>
        <w:pStyle w:val="ListBullet"/>
      </w:pPr>
      <w:r>
        <w:rPr>
          <w:color w:val="000000"/>
          <w:sz w:val="22"/>
        </w:rPr>
        <w:t>· Retry Mechanisms: Implement retries for transient</w:t>
      </w:r>
    </w:p>
    <w:p>
      <w:r>
        <w:rPr>
          <w:sz w:val="22"/>
        </w:rPr>
        <w:t>errors (e.g., network timeouts).</w:t>
      </w:r>
    </w:p>
    <w:p>
      <w:pPr>
        <w:jc w:val="left"/>
      </w:pPr>
      <w:r>
        <w:rPr>
          <w:b/>
          <w:color w:val="0070C0"/>
          <w:sz w:val="28"/>
        </w:rPr>
        <w:t>486</w:t>
      </w:r>
    </w:p>
    <w:p>
      <w:pPr>
        <w:jc w:val="left"/>
      </w:pPr>
      <w:r>
        <w:rPr>
          <w:b/>
          <w:color w:val="0070C0"/>
          <w:sz w:val="28"/>
        </w:rPr>
        <w:t>00:33:28,174 --&gt; 00:33:31,471</w:t>
      </w:r>
    </w:p>
    <w:p>
      <w:pPr>
        <w:pStyle w:val="ListBullet"/>
      </w:pPr>
      <w:r>
        <w:rPr>
          <w:color w:val="000000"/>
          <w:sz w:val="22"/>
        </w:rPr>
        <w:t>· Timeouts: Set time limits to avoid hanging requests.</w:t>
      </w:r>
    </w:p>
    <w:p>
      <w:pPr>
        <w:jc w:val="left"/>
      </w:pPr>
      <w:r>
        <w:rPr>
          <w:b/>
          <w:color w:val="0070C0"/>
          <w:sz w:val="28"/>
        </w:rPr>
        <w:t>487</w:t>
      </w:r>
    </w:p>
    <w:p>
      <w:pPr>
        <w:jc w:val="left"/>
      </w:pPr>
      <w:r>
        <w:rPr>
          <w:b/>
          <w:color w:val="0070C0"/>
          <w:sz w:val="28"/>
        </w:rPr>
        <w:t>00:33:31,953 --&gt; 00:33:38,466</w:t>
      </w:r>
    </w:p>
    <w:p>
      <w:pPr>
        <w:pStyle w:val="ListBullet"/>
      </w:pPr>
      <w:r>
        <w:rPr>
          <w:color w:val="000000"/>
          <w:sz w:val="22"/>
        </w:rPr>
        <w:t>· Rate Limiting: Respect the API's rate limits by</w:t>
      </w:r>
    </w:p>
    <w:p>
      <w:r>
        <w:rPr>
          <w:sz w:val="22"/>
        </w:rPr>
        <w:t>handling responses that indicate limit breaches (typically</w:t>
      </w:r>
    </w:p>
    <w:p>
      <w:pPr>
        <w:jc w:val="left"/>
      </w:pPr>
      <w:r>
        <w:rPr>
          <w:b/>
          <w:color w:val="0070C0"/>
          <w:sz w:val="28"/>
        </w:rPr>
        <w:t>488</w:t>
      </w:r>
    </w:p>
    <w:p>
      <w:pPr>
        <w:jc w:val="left"/>
      </w:pPr>
      <w:r>
        <w:rPr>
          <w:b/>
          <w:color w:val="0070C0"/>
          <w:sz w:val="28"/>
        </w:rPr>
        <w:t>00:33:38,466 --&gt; 00:33:41,659</w:t>
      </w:r>
    </w:p>
    <w:p>
      <w:pPr>
        <w:jc w:val="left"/>
      </w:pPr>
      <w:r>
        <w:rPr>
          <w:b/>
          <w:color w:val="0070C0"/>
          <w:sz w:val="28"/>
        </w:rPr>
        <w:t>HTTP status 429).</w:t>
      </w:r>
    </w:p>
    <w:p>
      <w:pPr>
        <w:jc w:val="left"/>
      </w:pPr>
      <w:r>
        <w:rPr>
          <w:b/>
          <w:color w:val="0070C0"/>
          <w:sz w:val="28"/>
        </w:rPr>
        <w:t>489</w:t>
      </w:r>
    </w:p>
    <w:p>
      <w:pPr>
        <w:jc w:val="left"/>
      </w:pPr>
      <w:r>
        <w:rPr>
          <w:b/>
          <w:color w:val="0070C0"/>
          <w:sz w:val="28"/>
        </w:rPr>
        <w:t>00:33:42,309 --&gt; 00:33:44,399</w:t>
      </w:r>
    </w:p>
    <w:p>
      <w:r>
        <w:rPr>
          <w:sz w:val="22"/>
        </w:rPr>
        <w:t>API Request Prompt Engineering</w:t>
      </w:r>
    </w:p>
    <w:p>
      <w:pPr>
        <w:jc w:val="left"/>
      </w:pPr>
      <w:r>
        <w:rPr>
          <w:b/>
          <w:color w:val="0070C0"/>
          <w:sz w:val="28"/>
        </w:rPr>
        <w:t>490</w:t>
      </w:r>
    </w:p>
    <w:p>
      <w:pPr>
        <w:jc w:val="left"/>
      </w:pPr>
      <w:r>
        <w:rPr>
          <w:b/>
          <w:color w:val="0070C0"/>
          <w:sz w:val="28"/>
        </w:rPr>
        <w:t>00:33:44,649 --&gt; 00:33:49,897</w:t>
      </w:r>
    </w:p>
    <w:p>
      <w:r>
        <w:rPr>
          <w:sz w:val="22"/>
        </w:rPr>
        <w:t>Prompt engineering can optimize requests' structure,</w:t>
      </w:r>
    </w:p>
    <w:p>
      <w:r>
        <w:rPr>
          <w:sz w:val="22"/>
        </w:rPr>
        <w:t>ensuring APIs are used efficiently.</w:t>
      </w:r>
    </w:p>
    <w:p>
      <w:pPr>
        <w:jc w:val="left"/>
      </w:pPr>
      <w:r>
        <w:rPr>
          <w:b/>
          <w:color w:val="0070C0"/>
          <w:sz w:val="28"/>
        </w:rPr>
        <w:t>491</w:t>
      </w:r>
    </w:p>
    <w:p>
      <w:pPr>
        <w:jc w:val="left"/>
      </w:pPr>
      <w:r>
        <w:rPr>
          <w:b/>
          <w:color w:val="0070C0"/>
          <w:sz w:val="28"/>
        </w:rPr>
        <w:t>00:33:50,047 --&gt; 00:33:54,226</w:t>
      </w:r>
    </w:p>
    <w:p>
      <w:r>
        <w:rPr>
          <w:sz w:val="22"/>
        </w:rPr>
        <w:t>When designing prompts for API interaction, consider</w:t>
      </w:r>
    </w:p>
    <w:p>
      <w:pPr>
        <w:jc w:val="left"/>
      </w:pPr>
      <w:r>
        <w:rPr>
          <w:color w:val="000000"/>
          <w:sz w:val="24"/>
          <w:u w:val="single"/>
        </w:rPr>
        <w:t>these factors:</w:t>
      </w:r>
    </w:p>
    <w:p>
      <w:pPr>
        <w:jc w:val="left"/>
      </w:pPr>
      <w:r>
        <w:rPr>
          <w:b/>
          <w:color w:val="0070C0"/>
          <w:sz w:val="28"/>
        </w:rPr>
        <w:t>492</w:t>
      </w:r>
    </w:p>
    <w:p>
      <w:pPr>
        <w:jc w:val="left"/>
      </w:pPr>
      <w:r>
        <w:rPr>
          <w:b/>
          <w:color w:val="0070C0"/>
          <w:sz w:val="28"/>
        </w:rPr>
        <w:t>00:33:54,476 --&gt; 00:33:55,034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493</w:t>
      </w:r>
    </w:p>
    <w:p>
      <w:pPr>
        <w:jc w:val="left"/>
      </w:pPr>
      <w:r>
        <w:rPr>
          <w:b/>
          <w:color w:val="0070C0"/>
          <w:sz w:val="28"/>
        </w:rPr>
        <w:t>00:33:55,184 --&gt; 00:33:59,178</w:t>
      </w:r>
    </w:p>
    <w:p>
      <w:r>
        <w:rPr>
          <w:sz w:val="22"/>
        </w:rPr>
        <w:t>Clarity and Conciseness: Make sure the request's</w:t>
      </w:r>
    </w:p>
    <w:p>
      <w:r>
        <w:rPr>
          <w:sz w:val="22"/>
        </w:rPr>
        <w:t>structure is clear.</w:t>
      </w:r>
    </w:p>
    <w:p>
      <w:pPr>
        <w:jc w:val="left"/>
      </w:pPr>
      <w:r>
        <w:rPr>
          <w:b/>
          <w:color w:val="0070C0"/>
          <w:sz w:val="28"/>
        </w:rPr>
        <w:t>494</w:t>
      </w:r>
    </w:p>
    <w:p>
      <w:pPr>
        <w:jc w:val="left"/>
      </w:pPr>
      <w:r>
        <w:rPr>
          <w:b/>
          <w:color w:val="0070C0"/>
          <w:sz w:val="28"/>
        </w:rPr>
        <w:t>00:33:59,328 --&gt; 00:34:04,204</w:t>
      </w:r>
    </w:p>
    <w:p>
      <w:r>
        <w:rPr>
          <w:sz w:val="22"/>
        </w:rPr>
        <w:t>API calls that request too much data or irrelevant</w:t>
      </w:r>
    </w:p>
    <w:p>
      <w:r>
        <w:rPr>
          <w:sz w:val="22"/>
        </w:rPr>
        <w:t>information slow down the system.</w:t>
      </w:r>
    </w:p>
    <w:p>
      <w:pPr>
        <w:jc w:val="left"/>
      </w:pPr>
      <w:r>
        <w:rPr>
          <w:b/>
          <w:color w:val="0070C0"/>
          <w:sz w:val="28"/>
        </w:rPr>
        <w:t>495</w:t>
      </w:r>
    </w:p>
    <w:p>
      <w:pPr>
        <w:jc w:val="left"/>
      </w:pPr>
      <w:r>
        <w:rPr>
          <w:b/>
          <w:color w:val="0070C0"/>
          <w:sz w:val="28"/>
        </w:rPr>
        <w:t>00:34:04,454 --&gt; 00:34:05,011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496</w:t>
      </w:r>
    </w:p>
    <w:p>
      <w:pPr>
        <w:jc w:val="left"/>
      </w:pPr>
      <w:r>
        <w:rPr>
          <w:b/>
          <w:color w:val="0070C0"/>
          <w:sz w:val="28"/>
        </w:rPr>
        <w:t>00:34:05,161 --&gt; 00:34:09,805</w:t>
      </w:r>
    </w:p>
    <w:p>
      <w:r>
        <w:rPr>
          <w:sz w:val="22"/>
        </w:rPr>
        <w:t>Structured Queries: Pass query parameters that narrow</w:t>
      </w:r>
    </w:p>
    <w:p>
      <w:r>
        <w:rPr>
          <w:sz w:val="22"/>
        </w:rPr>
        <w:t>the API's response.</w:t>
      </w:r>
    </w:p>
    <w:p>
      <w:pPr>
        <w:jc w:val="left"/>
      </w:pPr>
      <w:r>
        <w:rPr>
          <w:b/>
          <w:color w:val="0070C0"/>
          <w:sz w:val="28"/>
        </w:rPr>
        <w:t>497</w:t>
      </w:r>
    </w:p>
    <w:p>
      <w:pPr>
        <w:jc w:val="left"/>
      </w:pPr>
      <w:r>
        <w:rPr>
          <w:b/>
          <w:color w:val="0070C0"/>
          <w:sz w:val="28"/>
        </w:rPr>
        <w:t>00:34:09,955 --&gt; 00:34:14,971</w:t>
      </w:r>
    </w:p>
    <w:p>
      <w:r>
        <w:rPr>
          <w:sz w:val="22"/>
        </w:rPr>
        <w:t>For example, when querying a database API, filter</w:t>
      </w:r>
    </w:p>
    <w:p>
      <w:r>
        <w:rPr>
          <w:sz w:val="22"/>
        </w:rPr>
        <w:t>for only necessary fields.</w:t>
      </w:r>
    </w:p>
    <w:p>
      <w:pPr>
        <w:jc w:val="left"/>
      </w:pPr>
      <w:r>
        <w:rPr>
          <w:b/>
          <w:color w:val="0070C0"/>
          <w:sz w:val="28"/>
        </w:rPr>
        <w:t>498</w:t>
      </w:r>
    </w:p>
    <w:p>
      <w:pPr>
        <w:jc w:val="left"/>
      </w:pPr>
      <w:r>
        <w:rPr>
          <w:b/>
          <w:color w:val="0070C0"/>
          <w:sz w:val="28"/>
        </w:rPr>
        <w:t>00:34:15,221 --&gt; 00:34:15,871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499</w:t>
      </w:r>
    </w:p>
    <w:p>
      <w:pPr>
        <w:jc w:val="left"/>
      </w:pPr>
      <w:r>
        <w:rPr>
          <w:b/>
          <w:color w:val="0070C0"/>
          <w:sz w:val="28"/>
        </w:rPr>
        <w:t>00:34:16,021 --&gt; 00:34:22,917</w:t>
      </w:r>
    </w:p>
    <w:p>
      <w:r>
        <w:rPr>
          <w:sz w:val="22"/>
        </w:rPr>
        <w:t>Input Validation: Ensure all inputs are sanitized</w:t>
      </w:r>
    </w:p>
    <w:p>
      <w:r>
        <w:rPr>
          <w:sz w:val="22"/>
        </w:rPr>
        <w:t>and validated before sending them to the API, improving</w:t>
      </w:r>
    </w:p>
    <w:p>
      <w:pPr>
        <w:jc w:val="left"/>
      </w:pPr>
      <w:r>
        <w:rPr>
          <w:b/>
          <w:color w:val="0070C0"/>
          <w:sz w:val="28"/>
        </w:rPr>
        <w:t>500</w:t>
      </w:r>
    </w:p>
    <w:p>
      <w:pPr>
        <w:jc w:val="left"/>
      </w:pPr>
      <w:r>
        <w:rPr>
          <w:b/>
          <w:color w:val="0070C0"/>
          <w:sz w:val="28"/>
        </w:rPr>
        <w:t>00:34:22,917 --&gt; 00:34:24,473</w:t>
      </w:r>
    </w:p>
    <w:p>
      <w:r>
        <w:rPr>
          <w:sz w:val="22"/>
        </w:rPr>
        <w:t>security and efficiency.</w:t>
      </w:r>
    </w:p>
    <w:p>
      <w:pPr>
        <w:jc w:val="left"/>
      </w:pPr>
      <w:r>
        <w:rPr>
          <w:b/>
          <w:color w:val="0070C0"/>
          <w:sz w:val="28"/>
        </w:rPr>
        <w:t>501</w:t>
      </w:r>
    </w:p>
    <w:p>
      <w:pPr>
        <w:jc w:val="left"/>
      </w:pPr>
      <w:r>
        <w:rPr>
          <w:b/>
          <w:color w:val="0070C0"/>
          <w:sz w:val="28"/>
        </w:rPr>
        <w:t>00:34:25,123 --&gt; 00:34:28,560</w:t>
      </w:r>
    </w:p>
    <w:p>
      <w:pPr>
        <w:jc w:val="left"/>
      </w:pPr>
      <w:r>
        <w:rPr>
          <w:b/>
          <w:color w:val="0070C0"/>
          <w:sz w:val="28"/>
        </w:rPr>
        <w:t>1.2.2 Making Requests to OpenAI's API</w:t>
      </w:r>
    </w:p>
    <w:p>
      <w:pPr>
        <w:jc w:val="left"/>
      </w:pPr>
      <w:r>
        <w:rPr>
          <w:b/>
          <w:color w:val="0070C0"/>
          <w:sz w:val="28"/>
        </w:rPr>
        <w:t>502</w:t>
      </w:r>
    </w:p>
    <w:p>
      <w:pPr>
        <w:jc w:val="left"/>
      </w:pPr>
      <w:r>
        <w:rPr>
          <w:b/>
          <w:color w:val="0070C0"/>
          <w:sz w:val="28"/>
        </w:rPr>
        <w:t>00:34:28,809 --&gt; 00:34:35,009</w:t>
      </w:r>
    </w:p>
    <w:p>
      <w:r>
        <w:rPr>
          <w:sz w:val="22"/>
        </w:rPr>
        <w:t>Setting up and making requests to OpenAI's API using</w:t>
      </w:r>
    </w:p>
    <w:p>
      <w:r>
        <w:rPr>
          <w:sz w:val="22"/>
        </w:rPr>
        <w:t>SDKs and libraries is a powerful way to integrate</w:t>
      </w:r>
    </w:p>
    <w:p>
      <w:pPr>
        <w:jc w:val="left"/>
      </w:pPr>
      <w:r>
        <w:rPr>
          <w:b/>
          <w:color w:val="0070C0"/>
          <w:sz w:val="28"/>
        </w:rPr>
        <w:t>503</w:t>
      </w:r>
    </w:p>
    <w:p>
      <w:pPr>
        <w:jc w:val="left"/>
      </w:pPr>
      <w:r>
        <w:rPr>
          <w:b/>
          <w:color w:val="0070C0"/>
          <w:sz w:val="28"/>
        </w:rPr>
        <w:t>00:34:35,009 --&gt; 00:34:37,865</w:t>
      </w:r>
    </w:p>
    <w:p>
      <w:r>
        <w:rPr>
          <w:sz w:val="22"/>
        </w:rPr>
        <w:t>NLP capabilities into various applications.</w:t>
      </w:r>
    </w:p>
    <w:p>
      <w:pPr>
        <w:jc w:val="left"/>
      </w:pPr>
      <w:r>
        <w:rPr>
          <w:b/>
          <w:color w:val="0070C0"/>
          <w:sz w:val="28"/>
        </w:rPr>
        <w:t>504</w:t>
      </w:r>
    </w:p>
    <w:p>
      <w:pPr>
        <w:jc w:val="left"/>
      </w:pPr>
      <w:r>
        <w:rPr>
          <w:b/>
          <w:color w:val="0070C0"/>
          <w:sz w:val="28"/>
        </w:rPr>
        <w:t>00:34:38,015 --&gt; 00:34:44,575</w:t>
      </w:r>
    </w:p>
    <w:p>
      <w:r>
        <w:rPr>
          <w:sz w:val="22"/>
        </w:rPr>
        <w:t>OpenAI offers multiple SDKs and libraries in different</w:t>
      </w:r>
    </w:p>
    <w:p>
      <w:r>
        <w:rPr>
          <w:sz w:val="22"/>
        </w:rPr>
        <w:t>programming languages to ease interaction with its</w:t>
      </w:r>
    </w:p>
    <w:p>
      <w:pPr>
        <w:jc w:val="left"/>
      </w:pPr>
      <w:r>
        <w:rPr>
          <w:b/>
          <w:color w:val="0070C0"/>
          <w:sz w:val="28"/>
        </w:rPr>
        <w:t>505</w:t>
      </w:r>
    </w:p>
    <w:p>
      <w:pPr>
        <w:jc w:val="left"/>
      </w:pPr>
      <w:r>
        <w:rPr>
          <w:b/>
          <w:color w:val="0070C0"/>
          <w:sz w:val="28"/>
        </w:rPr>
        <w:t>00:34:44,575 --&gt; 00:34:50,554</w:t>
      </w:r>
    </w:p>
    <w:p>
      <w:r>
        <w:rPr>
          <w:sz w:val="22"/>
        </w:rPr>
        <w:t>models, such as GPT, for tasks like text generation,</w:t>
      </w:r>
    </w:p>
    <w:p>
      <w:r>
        <w:rPr>
          <w:sz w:val="22"/>
        </w:rPr>
        <w:t>summarization, translation, and more.</w:t>
      </w:r>
    </w:p>
    <w:p>
      <w:pPr>
        <w:jc w:val="left"/>
      </w:pPr>
      <w:r>
        <w:rPr>
          <w:b/>
          <w:color w:val="0070C0"/>
          <w:sz w:val="28"/>
        </w:rPr>
        <w:t>506</w:t>
      </w:r>
    </w:p>
    <w:p>
      <w:pPr>
        <w:jc w:val="left"/>
      </w:pPr>
      <w:r>
        <w:rPr>
          <w:b/>
          <w:color w:val="0070C0"/>
          <w:sz w:val="28"/>
        </w:rPr>
        <w:t>00:34:50,704 --&gt; 00:34:56,149</w:t>
      </w:r>
    </w:p>
    <w:p>
      <w:r>
        <w:rPr>
          <w:sz w:val="22"/>
        </w:rPr>
        <w:t>Understanding how to set up this API, make requests,</w:t>
      </w:r>
    </w:p>
    <w:p>
      <w:r>
        <w:rPr>
          <w:sz w:val="22"/>
        </w:rPr>
        <w:t>and effectively use prompt engineering can help you</w:t>
      </w:r>
    </w:p>
    <w:p>
      <w:pPr>
        <w:jc w:val="left"/>
      </w:pPr>
      <w:r>
        <w:rPr>
          <w:b/>
          <w:color w:val="0070C0"/>
          <w:sz w:val="28"/>
        </w:rPr>
        <w:t>507</w:t>
      </w:r>
    </w:p>
    <w:p>
      <w:pPr>
        <w:jc w:val="left"/>
      </w:pPr>
      <w:r>
        <w:rPr>
          <w:b/>
          <w:color w:val="0070C0"/>
          <w:sz w:val="28"/>
        </w:rPr>
        <w:t>00:34:56,149 --&gt; 00:34:57,809</w:t>
      </w:r>
    </w:p>
    <w:p>
      <w:r>
        <w:rPr>
          <w:sz w:val="22"/>
        </w:rPr>
        <w:t>harness its full potential.</w:t>
      </w:r>
    </w:p>
    <w:p>
      <w:pPr>
        <w:jc w:val="left"/>
      </w:pPr>
      <w:r>
        <w:rPr>
          <w:b/>
          <w:color w:val="0070C0"/>
          <w:sz w:val="28"/>
        </w:rPr>
        <w:t>508</w:t>
      </w:r>
    </w:p>
    <w:p>
      <w:pPr>
        <w:jc w:val="left"/>
      </w:pPr>
      <w:r>
        <w:rPr>
          <w:b/>
          <w:color w:val="0070C0"/>
          <w:sz w:val="28"/>
        </w:rPr>
        <w:t>00:34:58,059 --&gt; 00:34:59,731</w:t>
      </w:r>
    </w:p>
    <w:p>
      <w:r>
        <w:rPr>
          <w:sz w:val="22"/>
        </w:rPr>
        <w:t>Setting Up OpenAI's API</w:t>
      </w:r>
    </w:p>
    <w:p>
      <w:pPr>
        <w:jc w:val="left"/>
      </w:pPr>
      <w:r>
        <w:rPr>
          <w:b/>
          <w:color w:val="0070C0"/>
          <w:sz w:val="28"/>
        </w:rPr>
        <w:t>509</w:t>
      </w:r>
    </w:p>
    <w:p>
      <w:pPr>
        <w:jc w:val="left"/>
      </w:pPr>
      <w:r>
        <w:rPr>
          <w:b/>
          <w:color w:val="0070C0"/>
          <w:sz w:val="28"/>
        </w:rPr>
        <w:t>00:34:59,981 --&gt; 00:35:05,832</w:t>
      </w:r>
    </w:p>
    <w:p>
      <w:r>
        <w:rPr>
          <w:sz w:val="22"/>
        </w:rPr>
        <w:t>To begin using OpenAI's API, you must create an account</w:t>
      </w:r>
    </w:p>
    <w:p>
      <w:r>
        <w:rPr>
          <w:sz w:val="22"/>
        </w:rPr>
        <w:t>on OpenAI's platform and obtain an API key.</w:t>
      </w:r>
    </w:p>
    <w:p>
      <w:pPr>
        <w:jc w:val="left"/>
      </w:pPr>
      <w:r>
        <w:rPr>
          <w:b/>
          <w:color w:val="0070C0"/>
          <w:sz w:val="28"/>
        </w:rPr>
        <w:t>510</w:t>
      </w:r>
    </w:p>
    <w:p>
      <w:pPr>
        <w:jc w:val="left"/>
      </w:pPr>
      <w:r>
        <w:rPr>
          <w:b/>
          <w:color w:val="0070C0"/>
          <w:sz w:val="28"/>
        </w:rPr>
        <w:t>00:35:05,982 --&gt; 00:35:10,998</w:t>
      </w:r>
    </w:p>
    <w:p>
      <w:r>
        <w:rPr>
          <w:sz w:val="22"/>
        </w:rPr>
        <w:t>This key acts as a credential that allows you to</w:t>
      </w:r>
    </w:p>
    <w:p>
      <w:r>
        <w:rPr>
          <w:sz w:val="22"/>
        </w:rPr>
        <w:t>authenticate your requests and access the various</w:t>
      </w:r>
    </w:p>
    <w:p>
      <w:pPr>
        <w:jc w:val="left"/>
      </w:pPr>
      <w:r>
        <w:rPr>
          <w:b/>
          <w:color w:val="0070C0"/>
          <w:sz w:val="28"/>
        </w:rPr>
        <w:t>511</w:t>
      </w:r>
    </w:p>
    <w:p>
      <w:pPr>
        <w:jc w:val="left"/>
      </w:pPr>
      <w:r>
        <w:rPr>
          <w:b/>
          <w:color w:val="0070C0"/>
          <w:sz w:val="28"/>
        </w:rPr>
        <w:t>00:35:10,998 --&gt; 00:35:12,902</w:t>
      </w:r>
    </w:p>
    <w:p>
      <w:r>
        <w:rPr>
          <w:sz w:val="22"/>
        </w:rPr>
        <w:t>models that OpenAI provides.</w:t>
      </w:r>
    </w:p>
    <w:p>
      <w:pPr>
        <w:jc w:val="left"/>
      </w:pPr>
      <w:r>
        <w:rPr>
          <w:b/>
          <w:color w:val="0070C0"/>
          <w:sz w:val="28"/>
        </w:rPr>
        <w:t>512</w:t>
      </w:r>
    </w:p>
    <w:p>
      <w:pPr>
        <w:jc w:val="left"/>
      </w:pPr>
      <w:r>
        <w:rPr>
          <w:b/>
          <w:color w:val="0070C0"/>
          <w:sz w:val="28"/>
        </w:rPr>
        <w:t>00:35:13,152 --&gt; 00:35:20,025</w:t>
      </w:r>
    </w:p>
    <w:p>
      <w:r>
        <w:rPr>
          <w:sz w:val="22"/>
        </w:rPr>
        <w:t>Once you have your API key, you can install the necessary</w:t>
      </w:r>
    </w:p>
    <w:p>
      <w:r>
        <w:rPr>
          <w:sz w:val="22"/>
        </w:rPr>
        <w:t>SDK or library to interact with OpenAI's API.</w:t>
      </w:r>
    </w:p>
    <w:p>
      <w:pPr>
        <w:jc w:val="left"/>
      </w:pPr>
      <w:r>
        <w:rPr>
          <w:b/>
          <w:color w:val="0070C0"/>
          <w:sz w:val="28"/>
        </w:rPr>
        <w:t>513</w:t>
      </w:r>
    </w:p>
    <w:p>
      <w:pPr>
        <w:jc w:val="left"/>
      </w:pPr>
      <w:r>
        <w:rPr>
          <w:b/>
          <w:color w:val="0070C0"/>
          <w:sz w:val="28"/>
        </w:rPr>
        <w:t>00:35:20,175 --&gt; 00:35:27,443</w:t>
      </w:r>
    </w:p>
    <w:p>
      <w:r>
        <w:rPr>
          <w:sz w:val="22"/>
        </w:rPr>
        <w:t>The most common setup is the Python SDK, though OpenAI</w:t>
      </w:r>
    </w:p>
    <w:p>
      <w:r>
        <w:rPr>
          <w:sz w:val="22"/>
        </w:rPr>
        <w:t>also supports libraries in Node.js, Ruby, and other</w:t>
      </w:r>
    </w:p>
    <w:p>
      <w:pPr>
        <w:jc w:val="left"/>
      </w:pPr>
      <w:r>
        <w:rPr>
          <w:b/>
          <w:color w:val="0070C0"/>
          <w:sz w:val="28"/>
        </w:rPr>
        <w:t>514</w:t>
      </w:r>
    </w:p>
    <w:p>
      <w:pPr>
        <w:jc w:val="left"/>
      </w:pPr>
      <w:r>
        <w:rPr>
          <w:b/>
          <w:color w:val="0070C0"/>
          <w:sz w:val="28"/>
        </w:rPr>
        <w:t>00:35:27,443 --&gt; 00:35:28,720</w:t>
      </w:r>
    </w:p>
    <w:p>
      <w:r>
        <w:rPr>
          <w:sz w:val="22"/>
        </w:rPr>
        <w:t>programming languages.</w:t>
      </w:r>
    </w:p>
    <w:p>
      <w:pPr>
        <w:jc w:val="left"/>
      </w:pPr>
      <w:r>
        <w:rPr>
          <w:b/>
          <w:color w:val="0070C0"/>
          <w:sz w:val="28"/>
        </w:rPr>
        <w:t>515</w:t>
      </w:r>
    </w:p>
    <w:p>
      <w:pPr>
        <w:jc w:val="left"/>
      </w:pPr>
      <w:r>
        <w:rPr>
          <w:b/>
          <w:color w:val="0070C0"/>
          <w:sz w:val="28"/>
        </w:rPr>
        <w:t>00:35:28,970 --&gt; 00:35:33,150</w:t>
      </w:r>
    </w:p>
    <w:p>
      <w:r>
        <w:rPr>
          <w:sz w:val="22"/>
        </w:rPr>
        <w:t>For Python, you can install the OpenAI package with</w:t>
      </w:r>
    </w:p>
    <w:p>
      <w:pPr>
        <w:jc w:val="left"/>
      </w:pPr>
      <w:r>
        <w:rPr>
          <w:color w:val="000000"/>
          <w:sz w:val="24"/>
          <w:u w:val="single"/>
        </w:rPr>
        <w:t>the following command:</w:t>
      </w:r>
    </w:p>
    <w:p>
      <w:pPr>
        <w:jc w:val="left"/>
      </w:pPr>
      <w:r>
        <w:rPr>
          <w:b/>
          <w:color w:val="0070C0"/>
          <w:sz w:val="28"/>
        </w:rPr>
        <w:t>516</w:t>
      </w:r>
    </w:p>
    <w:p>
      <w:pPr>
        <w:jc w:val="left"/>
      </w:pPr>
      <w:r>
        <w:rPr>
          <w:b/>
          <w:color w:val="0070C0"/>
          <w:sz w:val="28"/>
        </w:rPr>
        <w:t>00:35:33,400 --&gt; 00:35:36,186</w:t>
      </w:r>
    </w:p>
    <w:p>
      <w:pPr>
        <w:jc w:val="left"/>
      </w:pPr>
      <w:r>
        <w:rPr>
          <w:color w:val="000000"/>
          <w:sz w:val="24"/>
          <w:u w:val="single"/>
        </w:rPr>
        <w:t>Bash code:</w:t>
      </w:r>
    </w:p>
    <w:p>
      <w:pPr>
        <w:jc w:val="left"/>
      </w:pPr>
      <w:r>
        <w:rPr>
          <w:b/>
          <w:color w:val="0070C0"/>
          <w:sz w:val="28"/>
        </w:rPr>
        <w:t>517</w:t>
      </w:r>
    </w:p>
    <w:p>
      <w:pPr>
        <w:jc w:val="left"/>
      </w:pPr>
      <w:r>
        <w:rPr>
          <w:b/>
          <w:color w:val="0070C0"/>
          <w:sz w:val="28"/>
        </w:rPr>
        <w:t>00:35:36,436 --&gt; 00:35:37,922</w:t>
      </w:r>
    </w:p>
    <w:p>
      <w:r>
        <w:rPr>
          <w:sz w:val="22"/>
        </w:rPr>
        <w:t>pip install openai</w:t>
      </w:r>
    </w:p>
    <w:p>
      <w:pPr>
        <w:jc w:val="left"/>
      </w:pPr>
      <w:r>
        <w:rPr>
          <w:b/>
          <w:color w:val="0070C0"/>
          <w:sz w:val="28"/>
        </w:rPr>
        <w:t>518</w:t>
      </w:r>
    </w:p>
    <w:p>
      <w:pPr>
        <w:jc w:val="left"/>
      </w:pPr>
      <w:r>
        <w:rPr>
          <w:b/>
          <w:color w:val="0070C0"/>
          <w:sz w:val="28"/>
        </w:rPr>
        <w:t>00:35:38,172 --&gt; 00:35:43,141</w:t>
      </w:r>
    </w:p>
    <w:p>
      <w:r>
        <w:rPr>
          <w:sz w:val="22"/>
        </w:rPr>
        <w:t>After installing the package, you must configure your</w:t>
      </w:r>
    </w:p>
    <w:p>
      <w:r>
        <w:rPr>
          <w:sz w:val="22"/>
        </w:rPr>
        <w:t>environment to use the API key.</w:t>
      </w:r>
    </w:p>
    <w:p>
      <w:pPr>
        <w:jc w:val="left"/>
      </w:pPr>
      <w:r>
        <w:rPr>
          <w:b/>
          <w:color w:val="0070C0"/>
          <w:sz w:val="28"/>
        </w:rPr>
        <w:t>519</w:t>
      </w:r>
    </w:p>
    <w:p>
      <w:pPr>
        <w:jc w:val="left"/>
      </w:pPr>
      <w:r>
        <w:rPr>
          <w:b/>
          <w:color w:val="0070C0"/>
          <w:sz w:val="28"/>
        </w:rPr>
        <w:t>00:35:43,291 --&gt; 00:35:48,957</w:t>
      </w:r>
    </w:p>
    <w:p>
      <w:r>
        <w:rPr>
          <w:sz w:val="22"/>
        </w:rPr>
        <w:t>This can be done by setting an environment variable</w:t>
      </w:r>
    </w:p>
    <w:p>
      <w:r>
        <w:rPr>
          <w:sz w:val="22"/>
        </w:rPr>
        <w:t>for the API key or directly specifying it in your</w:t>
      </w:r>
    </w:p>
    <w:p>
      <w:pPr>
        <w:jc w:val="left"/>
      </w:pPr>
      <w:r>
        <w:rPr>
          <w:b/>
          <w:color w:val="0070C0"/>
          <w:sz w:val="28"/>
        </w:rPr>
        <w:t>520</w:t>
      </w:r>
    </w:p>
    <w:p>
      <w:pPr>
        <w:jc w:val="left"/>
      </w:pPr>
      <w:r>
        <w:rPr>
          <w:b/>
          <w:color w:val="0070C0"/>
          <w:sz w:val="28"/>
        </w:rPr>
        <w:t>00:35:48,957 --&gt; 00:35:49,561</w:t>
      </w:r>
    </w:p>
    <w:p>
      <w:pPr>
        <w:jc w:val="left"/>
      </w:pPr>
      <w:r>
        <w:rPr>
          <w:color w:val="000000"/>
          <w:sz w:val="24"/>
          <w:u w:val="single"/>
        </w:rPr>
        <w:t>code:</w:t>
      </w:r>
    </w:p>
    <w:p>
      <w:pPr>
        <w:jc w:val="left"/>
      </w:pPr>
      <w:r>
        <w:rPr>
          <w:b/>
          <w:color w:val="0070C0"/>
          <w:sz w:val="28"/>
        </w:rPr>
        <w:t>521</w:t>
      </w:r>
    </w:p>
    <w:p>
      <w:pPr>
        <w:jc w:val="left"/>
      </w:pPr>
      <w:r>
        <w:rPr>
          <w:b/>
          <w:color w:val="0070C0"/>
          <w:sz w:val="28"/>
        </w:rPr>
        <w:t>00:35:49,811 --&gt; 00:35:50,786</w:t>
      </w:r>
    </w:p>
    <w:p>
      <w:pPr>
        <w:jc w:val="left"/>
      </w:pPr>
      <w:r>
        <w:rPr>
          <w:color w:val="000000"/>
          <w:sz w:val="24"/>
          <w:u w:val="single"/>
        </w:rPr>
        <w:t>Python code:</w:t>
      </w:r>
    </w:p>
    <w:p>
      <w:pPr>
        <w:jc w:val="left"/>
      </w:pPr>
      <w:r>
        <w:rPr>
          <w:b/>
          <w:color w:val="0070C0"/>
          <w:sz w:val="28"/>
        </w:rPr>
        <w:t>522</w:t>
      </w:r>
    </w:p>
    <w:p>
      <w:pPr>
        <w:jc w:val="left"/>
      </w:pPr>
      <w:r>
        <w:rPr>
          <w:b/>
          <w:color w:val="0070C0"/>
          <w:sz w:val="28"/>
        </w:rPr>
        <w:t>00:35:51,036 --&gt; 00:35:52,243</w:t>
      </w:r>
    </w:p>
    <w:p>
      <w:r>
        <w:rPr>
          <w:sz w:val="22"/>
        </w:rPr>
        <w:t>import openai</w:t>
      </w:r>
    </w:p>
    <w:p>
      <w:pPr>
        <w:jc w:val="left"/>
      </w:pPr>
      <w:r>
        <w:rPr>
          <w:b/>
          <w:color w:val="0070C0"/>
          <w:sz w:val="28"/>
        </w:rPr>
        <w:t>523</w:t>
      </w:r>
    </w:p>
    <w:p>
      <w:pPr>
        <w:jc w:val="left"/>
      </w:pPr>
      <w:r>
        <w:rPr>
          <w:b/>
          <w:color w:val="0070C0"/>
          <w:sz w:val="28"/>
        </w:rPr>
        <w:t>00:35:52,830 --&gt; 00:35:54,165</w:t>
      </w:r>
    </w:p>
    <w:p>
      <w:r>
        <w:rPr>
          <w:sz w:val="22"/>
        </w:rPr>
        <w:t># Set up the API key</w:t>
      </w:r>
    </w:p>
    <w:p>
      <w:pPr>
        <w:jc w:val="left"/>
      </w:pPr>
      <w:r>
        <w:rPr>
          <w:b/>
          <w:color w:val="0070C0"/>
          <w:sz w:val="28"/>
        </w:rPr>
        <w:t>524</w:t>
      </w:r>
    </w:p>
    <w:p>
      <w:pPr>
        <w:jc w:val="left"/>
      </w:pPr>
      <w:r>
        <w:rPr>
          <w:b/>
          <w:color w:val="0070C0"/>
          <w:sz w:val="28"/>
        </w:rPr>
        <w:t>00:35:54,415 --&gt; 00:35:58,223</w:t>
      </w:r>
    </w:p>
    <w:p>
      <w:r>
        <w:rPr>
          <w:sz w:val="22"/>
        </w:rPr>
        <w:t>openai.api_key = "your-api-key"</w:t>
      </w:r>
    </w:p>
    <w:p>
      <w:pPr>
        <w:jc w:val="left"/>
      </w:pPr>
      <w:r>
        <w:rPr>
          <w:b/>
          <w:color w:val="0070C0"/>
          <w:sz w:val="28"/>
        </w:rPr>
        <w:t>525</w:t>
      </w:r>
    </w:p>
    <w:p>
      <w:pPr>
        <w:jc w:val="left"/>
      </w:pPr>
      <w:r>
        <w:rPr>
          <w:b/>
          <w:color w:val="0070C0"/>
          <w:sz w:val="28"/>
        </w:rPr>
        <w:t>00:35:58,473 --&gt; 00:36:03,071</w:t>
      </w:r>
    </w:p>
    <w:p>
      <w:r>
        <w:rPr>
          <w:sz w:val="22"/>
        </w:rPr>
        <w:t>At this point, your setup is complete, and you are</w:t>
      </w:r>
    </w:p>
    <w:p>
      <w:r>
        <w:rPr>
          <w:sz w:val="22"/>
        </w:rPr>
        <w:t>ready to start making requests to the API.</w:t>
      </w:r>
    </w:p>
    <w:p>
      <w:pPr>
        <w:jc w:val="left"/>
      </w:pPr>
      <w:r>
        <w:rPr>
          <w:b/>
          <w:color w:val="0070C0"/>
          <w:sz w:val="28"/>
        </w:rPr>
        <w:t>526</w:t>
      </w:r>
    </w:p>
    <w:p>
      <w:pPr>
        <w:jc w:val="left"/>
      </w:pPr>
      <w:r>
        <w:rPr>
          <w:b/>
          <w:color w:val="0070C0"/>
          <w:sz w:val="28"/>
        </w:rPr>
        <w:t>00:36:03,321 --&gt; 00:36:04,807</w:t>
      </w:r>
    </w:p>
    <w:p>
      <w:r>
        <w:rPr>
          <w:sz w:val="22"/>
        </w:rPr>
        <w:t>Making API Requests</w:t>
      </w:r>
    </w:p>
    <w:p>
      <w:pPr>
        <w:jc w:val="left"/>
      </w:pPr>
      <w:r>
        <w:rPr>
          <w:b/>
          <w:color w:val="0070C0"/>
          <w:sz w:val="28"/>
        </w:rPr>
        <w:t>527</w:t>
      </w:r>
    </w:p>
    <w:p>
      <w:pPr>
        <w:jc w:val="left"/>
      </w:pPr>
      <w:r>
        <w:rPr>
          <w:b/>
          <w:color w:val="0070C0"/>
          <w:sz w:val="28"/>
        </w:rPr>
        <w:t>00:36:05,057 --&gt; 00:36:10,955</w:t>
      </w:r>
    </w:p>
    <w:p>
      <w:r>
        <w:rPr>
          <w:sz w:val="22"/>
        </w:rPr>
        <w:t>There are two primary methods for requesting OpenAI's</w:t>
      </w:r>
    </w:p>
    <w:p>
      <w:r>
        <w:rPr>
          <w:sz w:val="22"/>
        </w:rPr>
        <w:t>API: the completion and chat endpoints.</w:t>
      </w:r>
    </w:p>
    <w:p>
      <w:pPr>
        <w:jc w:val="left"/>
      </w:pPr>
      <w:r>
        <w:rPr>
          <w:b/>
          <w:color w:val="0070C0"/>
          <w:sz w:val="28"/>
        </w:rPr>
        <w:t>528</w:t>
      </w:r>
    </w:p>
    <w:p>
      <w:pPr>
        <w:jc w:val="left"/>
      </w:pPr>
      <w:r>
        <w:rPr>
          <w:b/>
          <w:color w:val="0070C0"/>
          <w:sz w:val="28"/>
        </w:rPr>
        <w:t>00:36:11,105 --&gt; 00:36:15,516</w:t>
      </w:r>
    </w:p>
    <w:p>
      <w:r>
        <w:rPr>
          <w:sz w:val="22"/>
        </w:rPr>
        <w:t>Depending on your use case, you'll use one of these</w:t>
      </w:r>
    </w:p>
    <w:p>
      <w:r>
        <w:rPr>
          <w:sz w:val="22"/>
        </w:rPr>
        <w:t>endpoints to interact with the models.</w:t>
      </w:r>
    </w:p>
    <w:p>
      <w:pPr>
        <w:jc w:val="left"/>
      </w:pPr>
      <w:r>
        <w:rPr>
          <w:b/>
          <w:color w:val="0070C0"/>
          <w:sz w:val="28"/>
        </w:rPr>
        <w:t>529</w:t>
      </w:r>
    </w:p>
    <w:p>
      <w:pPr>
        <w:jc w:val="left"/>
      </w:pPr>
      <w:r>
        <w:rPr>
          <w:b/>
          <w:color w:val="0070C0"/>
          <w:sz w:val="28"/>
        </w:rPr>
        <w:t>00:36:17,317 --&gt; 00:36:17,874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530</w:t>
      </w:r>
    </w:p>
    <w:p>
      <w:pPr>
        <w:jc w:val="left"/>
      </w:pPr>
      <w:r>
        <w:rPr>
          <w:b/>
          <w:color w:val="0070C0"/>
          <w:sz w:val="28"/>
        </w:rPr>
        <w:t>00:36:18,024 --&gt; 00:36:21,460</w:t>
      </w:r>
    </w:p>
    <w:p>
      <w:r>
        <w:rPr>
          <w:sz w:val="22"/>
        </w:rPr>
        <w:t>Completion Endpoint: This is used for text generation</w:t>
      </w:r>
    </w:p>
    <w:p>
      <w:r>
        <w:rPr>
          <w:sz w:val="22"/>
        </w:rPr>
        <w:t>tasks.</w:t>
      </w:r>
    </w:p>
    <w:p>
      <w:pPr>
        <w:jc w:val="left"/>
      </w:pPr>
      <w:r>
        <w:rPr>
          <w:b/>
          <w:color w:val="0070C0"/>
          <w:sz w:val="28"/>
        </w:rPr>
        <w:t>531</w:t>
      </w:r>
    </w:p>
    <w:p>
      <w:pPr>
        <w:jc w:val="left"/>
      </w:pPr>
      <w:r>
        <w:rPr>
          <w:b/>
          <w:color w:val="0070C0"/>
          <w:sz w:val="28"/>
        </w:rPr>
        <w:t>00:36:21,610 --&gt; 00:36:26,115</w:t>
      </w:r>
    </w:p>
    <w:p>
      <w:r>
        <w:rPr>
          <w:sz w:val="22"/>
        </w:rPr>
        <w:t>You provide a prompt, and the model generates a continuation</w:t>
      </w:r>
    </w:p>
    <w:p>
      <w:r>
        <w:rPr>
          <w:sz w:val="22"/>
        </w:rPr>
        <w:t>of the text based on the prompt.</w:t>
      </w:r>
    </w:p>
    <w:p>
      <w:pPr>
        <w:jc w:val="left"/>
      </w:pPr>
      <w:r>
        <w:rPr>
          <w:b/>
          <w:color w:val="0070C0"/>
          <w:sz w:val="28"/>
        </w:rPr>
        <w:t>532</w:t>
      </w:r>
    </w:p>
    <w:p>
      <w:pPr>
        <w:jc w:val="left"/>
      </w:pPr>
      <w:r>
        <w:rPr>
          <w:b/>
          <w:color w:val="0070C0"/>
          <w:sz w:val="28"/>
        </w:rPr>
        <w:t>00:36:26,765 --&gt; 00:36:27,322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533</w:t>
      </w:r>
    </w:p>
    <w:p>
      <w:pPr>
        <w:jc w:val="left"/>
      </w:pPr>
      <w:r>
        <w:rPr>
          <w:b/>
          <w:color w:val="0070C0"/>
          <w:sz w:val="28"/>
        </w:rPr>
        <w:t>00:36:27,472 --&gt; 00:36:33,103</w:t>
      </w:r>
    </w:p>
    <w:p>
      <w:r>
        <w:rPr>
          <w:sz w:val="22"/>
        </w:rPr>
        <w:t>Chat Endpoint: This is used for conversational tasks</w:t>
      </w:r>
    </w:p>
    <w:p>
      <w:r>
        <w:rPr>
          <w:sz w:val="22"/>
        </w:rPr>
        <w:t>where you send a series of messages in a chat-like</w:t>
      </w:r>
    </w:p>
    <w:p>
      <w:pPr>
        <w:jc w:val="left"/>
      </w:pPr>
      <w:r>
        <w:rPr>
          <w:b/>
          <w:color w:val="0070C0"/>
          <w:sz w:val="28"/>
        </w:rPr>
        <w:t>534</w:t>
      </w:r>
    </w:p>
    <w:p>
      <w:pPr>
        <w:jc w:val="left"/>
      </w:pPr>
      <w:r>
        <w:rPr>
          <w:b/>
          <w:color w:val="0070C0"/>
          <w:sz w:val="28"/>
        </w:rPr>
        <w:t>00:36:33,103 --&gt; 00:36:33,788</w:t>
      </w:r>
    </w:p>
    <w:p>
      <w:r>
        <w:rPr>
          <w:sz w:val="22"/>
        </w:rPr>
        <w:t>format.</w:t>
      </w:r>
    </w:p>
    <w:p>
      <w:pPr>
        <w:jc w:val="left"/>
      </w:pPr>
      <w:r>
        <w:rPr>
          <w:b/>
          <w:color w:val="0070C0"/>
          <w:sz w:val="28"/>
        </w:rPr>
        <w:t>535</w:t>
      </w:r>
    </w:p>
    <w:p>
      <w:pPr>
        <w:jc w:val="left"/>
      </w:pPr>
      <w:r>
        <w:rPr>
          <w:b/>
          <w:color w:val="0070C0"/>
          <w:sz w:val="28"/>
        </w:rPr>
        <w:t>00:36:33,938 --&gt; 00:36:39,882</w:t>
      </w:r>
    </w:p>
    <w:p>
      <w:pPr>
        <w:jc w:val="left"/>
      </w:pPr>
      <w:r>
        <w:rPr>
          <w:b/>
          <w:color w:val="0070C0"/>
          <w:sz w:val="28"/>
        </w:rPr>
        <w:t>The GPT-4 models are optimized for this endpoint,</w:t>
      </w:r>
    </w:p>
    <w:p>
      <w:r>
        <w:rPr>
          <w:sz w:val="22"/>
        </w:rPr>
        <w:t>making it perfect for interactive applications.</w:t>
      </w:r>
    </w:p>
    <w:p>
      <w:pPr>
        <w:jc w:val="left"/>
      </w:pPr>
      <w:r>
        <w:rPr>
          <w:b/>
          <w:color w:val="0070C0"/>
          <w:sz w:val="28"/>
        </w:rPr>
        <w:t>536</w:t>
      </w:r>
    </w:p>
    <w:p>
      <w:pPr>
        <w:jc w:val="left"/>
      </w:pPr>
      <w:r>
        <w:rPr>
          <w:b/>
          <w:color w:val="0070C0"/>
          <w:sz w:val="28"/>
        </w:rPr>
        <w:t>00:36:40,532 --&gt; 00:36:43,179</w:t>
      </w:r>
    </w:p>
    <w:p>
      <w:r>
        <w:rPr>
          <w:sz w:val="22"/>
        </w:rPr>
        <w:t>Prompt Engineering: Optimizing API Requests</w:t>
      </w:r>
    </w:p>
    <w:p>
      <w:pPr>
        <w:jc w:val="left"/>
      </w:pPr>
      <w:r>
        <w:rPr>
          <w:b/>
          <w:color w:val="0070C0"/>
          <w:sz w:val="28"/>
        </w:rPr>
        <w:t>537</w:t>
      </w:r>
    </w:p>
    <w:p>
      <w:pPr>
        <w:jc w:val="left"/>
      </w:pPr>
      <w:r>
        <w:rPr>
          <w:b/>
          <w:color w:val="0070C0"/>
          <w:sz w:val="28"/>
        </w:rPr>
        <w:t>00:36:43,429 --&gt; 00:36:48,213</w:t>
      </w:r>
    </w:p>
    <w:p>
      <w:r>
        <w:rPr>
          <w:sz w:val="22"/>
        </w:rPr>
        <w:t>Prompt engineering is crucial for obtaining the desired</w:t>
      </w:r>
    </w:p>
    <w:p>
      <w:r>
        <w:rPr>
          <w:sz w:val="22"/>
        </w:rPr>
        <w:t>outputs from OpenAI's models.</w:t>
      </w:r>
    </w:p>
    <w:p>
      <w:pPr>
        <w:jc w:val="left"/>
      </w:pPr>
      <w:r>
        <w:rPr>
          <w:b/>
          <w:color w:val="0070C0"/>
          <w:sz w:val="28"/>
        </w:rPr>
        <w:t>538</w:t>
      </w:r>
    </w:p>
    <w:p>
      <w:pPr>
        <w:jc w:val="left"/>
      </w:pPr>
      <w:r>
        <w:rPr>
          <w:b/>
          <w:color w:val="0070C0"/>
          <w:sz w:val="28"/>
        </w:rPr>
        <w:t>00:36:48,363 --&gt; 00:36:52,914</w:t>
      </w:r>
    </w:p>
    <w:p>
      <w:r>
        <w:rPr>
          <w:sz w:val="22"/>
        </w:rPr>
        <w:t>It involves carefully crafting the input text (or</w:t>
      </w:r>
    </w:p>
    <w:p>
      <w:r>
        <w:rPr>
          <w:sz w:val="22"/>
        </w:rPr>
        <w:t>prompt) that you send to the model.</w:t>
      </w:r>
    </w:p>
    <w:p>
      <w:pPr>
        <w:jc w:val="left"/>
      </w:pPr>
      <w:r>
        <w:rPr>
          <w:b/>
          <w:color w:val="0070C0"/>
          <w:sz w:val="28"/>
        </w:rPr>
        <w:t>539</w:t>
      </w:r>
    </w:p>
    <w:p>
      <w:pPr>
        <w:jc w:val="left"/>
      </w:pPr>
      <w:r>
        <w:rPr>
          <w:b/>
          <w:color w:val="0070C0"/>
          <w:sz w:val="28"/>
        </w:rPr>
        <w:t>00:36:53,064 --&gt; 00:36:56,036</w:t>
      </w:r>
    </w:p>
    <w:p>
      <w:r>
        <w:rPr>
          <w:sz w:val="22"/>
        </w:rPr>
        <w:t>Here are some prompt engineering techniques with</w:t>
      </w:r>
    </w:p>
    <w:p>
      <w:pPr>
        <w:jc w:val="left"/>
      </w:pPr>
      <w:r>
        <w:rPr>
          <w:color w:val="000000"/>
          <w:sz w:val="24"/>
          <w:u w:val="single"/>
        </w:rPr>
        <w:t>examples:</w:t>
      </w:r>
    </w:p>
    <w:p>
      <w:pPr>
        <w:jc w:val="left"/>
      </w:pPr>
      <w:r>
        <w:rPr>
          <w:b/>
          <w:color w:val="0070C0"/>
          <w:sz w:val="28"/>
        </w:rPr>
        <w:t>540</w:t>
      </w:r>
    </w:p>
    <w:p>
      <w:pPr>
        <w:jc w:val="left"/>
      </w:pPr>
      <w:r>
        <w:rPr>
          <w:b/>
          <w:color w:val="0070C0"/>
          <w:sz w:val="28"/>
        </w:rPr>
        <w:t>00:36:56,286 --&gt; 00:36:56,843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541</w:t>
      </w:r>
    </w:p>
    <w:p>
      <w:pPr>
        <w:jc w:val="left"/>
      </w:pPr>
      <w:r>
        <w:rPr>
          <w:b/>
          <w:color w:val="0070C0"/>
          <w:sz w:val="28"/>
        </w:rPr>
        <w:t>00:36:56,993 --&gt; 00:37:01,777</w:t>
      </w:r>
    </w:p>
    <w:p>
      <w:r>
        <w:rPr>
          <w:sz w:val="22"/>
        </w:rPr>
        <w:t>Be Explicit: To guide the model, you should clearly</w:t>
      </w:r>
    </w:p>
    <w:p>
      <w:r>
        <w:rPr>
          <w:sz w:val="22"/>
        </w:rPr>
        <w:t>state your intent in the prompt.</w:t>
      </w:r>
    </w:p>
    <w:p>
      <w:pPr>
        <w:jc w:val="left"/>
      </w:pPr>
      <w:r>
        <w:rPr>
          <w:b/>
          <w:color w:val="0070C0"/>
          <w:sz w:val="28"/>
        </w:rPr>
        <w:t>542</w:t>
      </w:r>
    </w:p>
    <w:p>
      <w:pPr>
        <w:jc w:val="left"/>
      </w:pPr>
      <w:r>
        <w:rPr>
          <w:b/>
          <w:color w:val="0070C0"/>
          <w:sz w:val="28"/>
        </w:rPr>
        <w:t>00:37:01,927 --&gt; 00:37:06,524</w:t>
      </w:r>
    </w:p>
    <w:p>
      <w:r>
        <w:rPr>
          <w:sz w:val="22"/>
        </w:rPr>
        <w:t>This helps reduce ambiguity and ensures the model</w:t>
      </w:r>
    </w:p>
    <w:p>
      <w:r>
        <w:rPr>
          <w:sz w:val="22"/>
        </w:rPr>
        <w:t>generates relevant responses.</w:t>
      </w:r>
    </w:p>
    <w:p>
      <w:pPr>
        <w:jc w:val="left"/>
      </w:pPr>
      <w:r>
        <w:rPr>
          <w:b/>
          <w:color w:val="0070C0"/>
          <w:sz w:val="28"/>
        </w:rPr>
        <w:t>543</w:t>
      </w:r>
    </w:p>
    <w:p>
      <w:pPr>
        <w:jc w:val="left"/>
      </w:pPr>
      <w:r>
        <w:rPr>
          <w:b/>
          <w:color w:val="0070C0"/>
          <w:sz w:val="28"/>
        </w:rPr>
        <w:t>00:37:06,774 --&gt; 00:37:07,703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544</w:t>
      </w:r>
    </w:p>
    <w:p>
      <w:pPr>
        <w:jc w:val="left"/>
      </w:pPr>
      <w:r>
        <w:rPr>
          <w:b/>
          <w:color w:val="0070C0"/>
          <w:sz w:val="28"/>
        </w:rPr>
        <w:t>00:37:07,953 --&gt; 00:37:08,928</w:t>
      </w:r>
    </w:p>
    <w:p>
      <w:pPr>
        <w:jc w:val="left"/>
      </w:pPr>
      <w:r>
        <w:rPr>
          <w:color w:val="000000"/>
          <w:sz w:val="24"/>
          <w:u w:val="single"/>
        </w:rPr>
        <w:t>Python code:</w:t>
      </w:r>
    </w:p>
    <w:p>
      <w:pPr>
        <w:jc w:val="left"/>
      </w:pPr>
      <w:r>
        <w:rPr>
          <w:b/>
          <w:color w:val="0070C0"/>
          <w:sz w:val="28"/>
        </w:rPr>
        <w:t>545</w:t>
      </w:r>
    </w:p>
    <w:p>
      <w:pPr>
        <w:jc w:val="left"/>
      </w:pPr>
      <w:r>
        <w:rPr>
          <w:b/>
          <w:color w:val="0070C0"/>
          <w:sz w:val="28"/>
        </w:rPr>
        <w:t>00:37:09,178 --&gt; 00:37:15,726</w:t>
      </w:r>
    </w:p>
    <w:p>
      <w:pPr>
        <w:jc w:val="left"/>
      </w:pPr>
      <w:r>
        <w:rPr>
          <w:b/>
          <w:color w:val="0070C0"/>
          <w:sz w:val="28"/>
        </w:rPr>
        <w:t>prompt = "Write a 50-word summary of the following</w:t>
      </w:r>
    </w:p>
    <w:p>
      <w:r>
        <w:rPr>
          <w:sz w:val="22"/>
        </w:rPr>
        <w:t>text:\n\nArtificial intelligence is..."</w:t>
      </w:r>
    </w:p>
    <w:p>
      <w:pPr>
        <w:jc w:val="left"/>
      </w:pPr>
      <w:r>
        <w:rPr>
          <w:b/>
          <w:color w:val="0070C0"/>
          <w:sz w:val="28"/>
        </w:rPr>
        <w:t>546</w:t>
      </w:r>
    </w:p>
    <w:p>
      <w:pPr>
        <w:jc w:val="left"/>
      </w:pPr>
      <w:r>
        <w:rPr>
          <w:b/>
          <w:color w:val="0070C0"/>
          <w:sz w:val="28"/>
        </w:rPr>
        <w:t>00:37:15,976 --&gt; 00:37:21,444</w:t>
      </w:r>
    </w:p>
    <w:p>
      <w:r>
        <w:rPr>
          <w:sz w:val="22"/>
        </w:rPr>
        <w:t>In this case, the prompt explicitly asks the model</w:t>
      </w:r>
    </w:p>
    <w:p>
      <w:pPr>
        <w:jc w:val="left"/>
      </w:pPr>
      <w:r>
        <w:rPr>
          <w:b/>
          <w:color w:val="0070C0"/>
          <w:sz w:val="28"/>
        </w:rPr>
        <w:t>to provide a 50-word summary, ensuring the response</w:t>
      </w:r>
    </w:p>
    <w:p>
      <w:pPr>
        <w:jc w:val="left"/>
      </w:pPr>
      <w:r>
        <w:rPr>
          <w:b/>
          <w:color w:val="0070C0"/>
          <w:sz w:val="28"/>
        </w:rPr>
        <w:t>547</w:t>
      </w:r>
    </w:p>
    <w:p>
      <w:pPr>
        <w:jc w:val="left"/>
      </w:pPr>
      <w:r>
        <w:rPr>
          <w:b/>
          <w:color w:val="0070C0"/>
          <w:sz w:val="28"/>
        </w:rPr>
        <w:t>00:37:21,444 --&gt; 00:37:23,035</w:t>
      </w:r>
    </w:p>
    <w:p>
      <w:r>
        <w:rPr>
          <w:sz w:val="22"/>
        </w:rPr>
        <w:t>is concise and on-point.</w:t>
      </w:r>
    </w:p>
    <w:p>
      <w:pPr>
        <w:jc w:val="left"/>
      </w:pPr>
      <w:r>
        <w:rPr>
          <w:b/>
          <w:color w:val="0070C0"/>
          <w:sz w:val="28"/>
        </w:rPr>
        <w:t>548</w:t>
      </w:r>
    </w:p>
    <w:p>
      <w:pPr>
        <w:jc w:val="left"/>
      </w:pPr>
      <w:r>
        <w:rPr>
          <w:b/>
          <w:color w:val="0070C0"/>
          <w:sz w:val="28"/>
        </w:rPr>
        <w:t>00:37:23,285 --&gt; 00:37:23,842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549</w:t>
      </w:r>
    </w:p>
    <w:p>
      <w:pPr>
        <w:jc w:val="left"/>
      </w:pPr>
      <w:r>
        <w:rPr>
          <w:b/>
          <w:color w:val="0070C0"/>
          <w:sz w:val="28"/>
        </w:rPr>
        <w:t>00:37:23,992 --&gt; 00:37:30,099</w:t>
      </w:r>
    </w:p>
    <w:p>
      <w:r>
        <w:rPr>
          <w:sz w:val="22"/>
        </w:rPr>
        <w:t>Provide Examples: When trying to achieve a specific</w:t>
      </w:r>
    </w:p>
    <w:p>
      <w:r>
        <w:rPr>
          <w:sz w:val="22"/>
        </w:rPr>
        <w:t>output format, giving examples in the prompt can help</w:t>
      </w:r>
    </w:p>
    <w:p>
      <w:pPr>
        <w:jc w:val="left"/>
      </w:pPr>
      <w:r>
        <w:rPr>
          <w:b/>
          <w:color w:val="0070C0"/>
          <w:sz w:val="28"/>
        </w:rPr>
        <w:t>550</w:t>
      </w:r>
    </w:p>
    <w:p>
      <w:pPr>
        <w:jc w:val="left"/>
      </w:pPr>
      <w:r>
        <w:rPr>
          <w:b/>
          <w:color w:val="0070C0"/>
          <w:sz w:val="28"/>
        </w:rPr>
        <w:t>00:37:30,099 --&gt; 00:37:31,887</w:t>
      </w:r>
    </w:p>
    <w:p>
      <w:r>
        <w:rPr>
          <w:sz w:val="22"/>
        </w:rPr>
        <w:t>the model understand what you want.</w:t>
      </w:r>
    </w:p>
    <w:p>
      <w:pPr>
        <w:jc w:val="left"/>
      </w:pPr>
      <w:r>
        <w:rPr>
          <w:b/>
          <w:color w:val="0070C0"/>
          <w:sz w:val="28"/>
        </w:rPr>
        <w:t>551</w:t>
      </w:r>
    </w:p>
    <w:p>
      <w:pPr>
        <w:jc w:val="left"/>
      </w:pPr>
      <w:r>
        <w:rPr>
          <w:b/>
          <w:color w:val="0070C0"/>
          <w:sz w:val="28"/>
        </w:rPr>
        <w:t>00:37:32,137 --&gt; 00:37:33,066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552</w:t>
      </w:r>
    </w:p>
    <w:p>
      <w:pPr>
        <w:jc w:val="left"/>
      </w:pPr>
      <w:r>
        <w:rPr>
          <w:b/>
          <w:color w:val="0070C0"/>
          <w:sz w:val="28"/>
        </w:rPr>
        <w:t>00:37:33,316 --&gt; 00:37:34,291</w:t>
      </w:r>
    </w:p>
    <w:p>
      <w:pPr>
        <w:jc w:val="left"/>
      </w:pPr>
      <w:r>
        <w:rPr>
          <w:color w:val="000000"/>
          <w:sz w:val="24"/>
          <w:u w:val="single"/>
        </w:rPr>
        <w:t>Python code:</w:t>
      </w:r>
    </w:p>
    <w:p>
      <w:pPr>
        <w:jc w:val="left"/>
      </w:pPr>
      <w:r>
        <w:rPr>
          <w:b/>
          <w:color w:val="0070C0"/>
          <w:sz w:val="28"/>
        </w:rPr>
        <w:t>553</w:t>
      </w:r>
    </w:p>
    <w:p>
      <w:pPr>
        <w:jc w:val="left"/>
      </w:pPr>
      <w:r>
        <w:rPr>
          <w:b/>
          <w:color w:val="0070C0"/>
          <w:sz w:val="28"/>
        </w:rPr>
        <w:t>00:37:34,541 --&gt; 00:37:38,489</w:t>
      </w:r>
    </w:p>
    <w:p>
      <w:pPr>
        <w:jc w:val="left"/>
      </w:pPr>
      <w:r>
        <w:rPr>
          <w:color w:val="000000"/>
          <w:sz w:val="24"/>
          <w:u w:val="single"/>
        </w:rPr>
        <w:t>prompt = """Translate the following phrases to French:</w:t>
      </w:r>
    </w:p>
    <w:p>
      <w:pPr>
        <w:jc w:val="left"/>
      </w:pPr>
      <w:r>
        <w:rPr>
          <w:b/>
          <w:color w:val="0070C0"/>
          <w:sz w:val="28"/>
        </w:rPr>
        <w:t>554</w:t>
      </w:r>
    </w:p>
    <w:p>
      <w:pPr>
        <w:jc w:val="left"/>
      </w:pPr>
      <w:r>
        <w:rPr>
          <w:b/>
          <w:color w:val="0070C0"/>
          <w:sz w:val="28"/>
        </w:rPr>
        <w:t>00:37:38,739 --&gt; 00:37:39,296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555</w:t>
      </w:r>
    </w:p>
    <w:p>
      <w:pPr>
        <w:jc w:val="left"/>
      </w:pPr>
      <w:r>
        <w:rPr>
          <w:b/>
          <w:color w:val="0070C0"/>
          <w:sz w:val="28"/>
        </w:rPr>
        <w:t>00:37:39,446 --&gt; 00:37:40,282</w:t>
      </w:r>
    </w:p>
    <w:p>
      <w:r>
        <w:rPr>
          <w:sz w:val="22"/>
        </w:rPr>
        <w:t>Good morning</w:t>
      </w:r>
    </w:p>
    <w:p>
      <w:pPr>
        <w:jc w:val="left"/>
      </w:pPr>
      <w:r>
        <w:rPr>
          <w:b/>
          <w:color w:val="0070C0"/>
          <w:sz w:val="28"/>
        </w:rPr>
        <w:t>556</w:t>
      </w:r>
    </w:p>
    <w:p>
      <w:pPr>
        <w:jc w:val="left"/>
      </w:pPr>
      <w:r>
        <w:rPr>
          <w:b/>
          <w:color w:val="0070C0"/>
          <w:sz w:val="28"/>
        </w:rPr>
        <w:t>00:37:40,532 --&gt; 00:37:41,089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557</w:t>
      </w:r>
    </w:p>
    <w:p>
      <w:pPr>
        <w:jc w:val="left"/>
      </w:pPr>
      <w:r>
        <w:rPr>
          <w:b/>
          <w:color w:val="0070C0"/>
          <w:sz w:val="28"/>
        </w:rPr>
        <w:t>00:37:41,239 --&gt; 00:37:42,121</w:t>
      </w:r>
    </w:p>
    <w:p>
      <w:r>
        <w:rPr>
          <w:sz w:val="22"/>
        </w:rPr>
        <w:t>How are you?</w:t>
      </w:r>
    </w:p>
    <w:p>
      <w:pPr>
        <w:jc w:val="left"/>
      </w:pPr>
      <w:r>
        <w:rPr>
          <w:b/>
          <w:color w:val="0070C0"/>
          <w:sz w:val="28"/>
        </w:rPr>
        <w:t>558</w:t>
      </w:r>
    </w:p>
    <w:p>
      <w:pPr>
        <w:jc w:val="left"/>
      </w:pPr>
      <w:r>
        <w:rPr>
          <w:b/>
          <w:color w:val="0070C0"/>
          <w:sz w:val="28"/>
        </w:rPr>
        <w:t>00:37:42,371 --&gt; 00:37:43,022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559</w:t>
      </w:r>
    </w:p>
    <w:p>
      <w:pPr>
        <w:jc w:val="left"/>
      </w:pPr>
      <w:r>
        <w:rPr>
          <w:b/>
          <w:color w:val="0070C0"/>
          <w:sz w:val="28"/>
        </w:rPr>
        <w:t>00:37:43,172 --&gt; 00:37:44,147</w:t>
      </w:r>
    </w:p>
    <w:p>
      <w:r>
        <w:rPr>
          <w:sz w:val="22"/>
        </w:rPr>
        <w:t>What is your name?</w:t>
      </w:r>
    </w:p>
    <w:p>
      <w:pPr>
        <w:jc w:val="left"/>
      </w:pPr>
      <w:r>
        <w:rPr>
          <w:b/>
          <w:color w:val="0070C0"/>
          <w:sz w:val="28"/>
        </w:rPr>
        <w:t>560</w:t>
      </w:r>
    </w:p>
    <w:p>
      <w:pPr>
        <w:jc w:val="left"/>
      </w:pPr>
      <w:r>
        <w:rPr>
          <w:b/>
          <w:color w:val="0070C0"/>
          <w:sz w:val="28"/>
        </w:rPr>
        <w:t>00:37:44,397 --&gt; 00:37:45,093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561</w:t>
      </w:r>
    </w:p>
    <w:p>
      <w:pPr>
        <w:jc w:val="left"/>
      </w:pPr>
      <w:r>
        <w:rPr>
          <w:b/>
          <w:color w:val="0070C0"/>
          <w:sz w:val="28"/>
        </w:rPr>
        <w:t>00:37:45,243 --&gt; 00:37:46,126</w:t>
      </w:r>
    </w:p>
    <w:p>
      <w:r>
        <w:rPr>
          <w:sz w:val="22"/>
        </w:rPr>
        <w:t>Thank you"""</w:t>
      </w:r>
    </w:p>
    <w:p>
      <w:pPr>
        <w:jc w:val="left"/>
      </w:pPr>
      <w:r>
        <w:rPr>
          <w:b/>
          <w:color w:val="0070C0"/>
          <w:sz w:val="28"/>
        </w:rPr>
        <w:t>562</w:t>
      </w:r>
    </w:p>
    <w:p>
      <w:pPr>
        <w:jc w:val="left"/>
      </w:pPr>
      <w:r>
        <w:rPr>
          <w:b/>
          <w:color w:val="0070C0"/>
          <w:sz w:val="28"/>
        </w:rPr>
        <w:t>00:37:46,376 --&gt; 00:37:52,088</w:t>
      </w:r>
    </w:p>
    <w:p>
      <w:r>
        <w:rPr>
          <w:sz w:val="22"/>
        </w:rPr>
        <w:t>The model understands the pattern by providing examples</w:t>
      </w:r>
    </w:p>
    <w:p>
      <w:r>
        <w:rPr>
          <w:sz w:val="22"/>
        </w:rPr>
        <w:t>of English phrases and will likely translate similar</w:t>
      </w:r>
    </w:p>
    <w:p>
      <w:pPr>
        <w:jc w:val="left"/>
      </w:pPr>
      <w:r>
        <w:rPr>
          <w:b/>
          <w:color w:val="0070C0"/>
          <w:sz w:val="28"/>
        </w:rPr>
        <w:t>563</w:t>
      </w:r>
    </w:p>
    <w:p>
      <w:pPr>
        <w:jc w:val="left"/>
      </w:pPr>
      <w:r>
        <w:rPr>
          <w:b/>
          <w:color w:val="0070C0"/>
          <w:sz w:val="28"/>
        </w:rPr>
        <w:t>00:37:52,088 --&gt; 00:37:53,388</w:t>
      </w:r>
    </w:p>
    <w:p>
      <w:r>
        <w:rPr>
          <w:sz w:val="22"/>
        </w:rPr>
        <w:t>phrases accurately.</w:t>
      </w:r>
    </w:p>
    <w:p>
      <w:pPr>
        <w:jc w:val="left"/>
      </w:pPr>
      <w:r>
        <w:rPr>
          <w:b/>
          <w:color w:val="0070C0"/>
          <w:sz w:val="28"/>
        </w:rPr>
        <w:t>564</w:t>
      </w:r>
    </w:p>
    <w:p>
      <w:pPr>
        <w:jc w:val="left"/>
      </w:pPr>
      <w:r>
        <w:rPr>
          <w:b/>
          <w:color w:val="0070C0"/>
          <w:sz w:val="28"/>
        </w:rPr>
        <w:t>00:37:53,638 --&gt; 00:37:54,288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565</w:t>
      </w:r>
    </w:p>
    <w:p>
      <w:pPr>
        <w:jc w:val="left"/>
      </w:pPr>
      <w:r>
        <w:rPr>
          <w:b/>
          <w:color w:val="0070C0"/>
          <w:sz w:val="28"/>
        </w:rPr>
        <w:t>00:37:54,438 --&gt; 00:38:00,266</w:t>
      </w:r>
    </w:p>
    <w:p>
      <w:r>
        <w:rPr>
          <w:sz w:val="22"/>
        </w:rPr>
        <w:t>Set Constraints: By including these constraints directly</w:t>
      </w:r>
    </w:p>
    <w:p>
      <w:r>
        <w:rPr>
          <w:sz w:val="22"/>
        </w:rPr>
        <w:t>in the prompt, you can control the length, tone, or</w:t>
      </w:r>
    </w:p>
    <w:p>
      <w:pPr>
        <w:jc w:val="left"/>
      </w:pPr>
      <w:r>
        <w:rPr>
          <w:b/>
          <w:color w:val="0070C0"/>
          <w:sz w:val="28"/>
        </w:rPr>
        <w:t>566</w:t>
      </w:r>
    </w:p>
    <w:p>
      <w:pPr>
        <w:jc w:val="left"/>
      </w:pPr>
      <w:r>
        <w:rPr>
          <w:b/>
          <w:color w:val="0070C0"/>
          <w:sz w:val="28"/>
        </w:rPr>
        <w:t>00:38:00,266 --&gt; 00:38:01,590</w:t>
      </w:r>
    </w:p>
    <w:p>
      <w:r>
        <w:rPr>
          <w:sz w:val="22"/>
        </w:rPr>
        <w:t>format of the output.</w:t>
      </w:r>
    </w:p>
    <w:p>
      <w:pPr>
        <w:jc w:val="left"/>
      </w:pPr>
      <w:r>
        <w:rPr>
          <w:b/>
          <w:color w:val="0070C0"/>
          <w:sz w:val="28"/>
        </w:rPr>
        <w:t>567</w:t>
      </w:r>
    </w:p>
    <w:p>
      <w:pPr>
        <w:jc w:val="left"/>
      </w:pPr>
      <w:r>
        <w:rPr>
          <w:b/>
          <w:color w:val="0070C0"/>
          <w:sz w:val="28"/>
        </w:rPr>
        <w:t>00:38:01,840 --&gt; 00:38:02,769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568</w:t>
      </w:r>
    </w:p>
    <w:p>
      <w:pPr>
        <w:jc w:val="left"/>
      </w:pPr>
      <w:r>
        <w:rPr>
          <w:b/>
          <w:color w:val="0070C0"/>
          <w:sz w:val="28"/>
        </w:rPr>
        <w:t>00:38:03,019 --&gt; 00:38:03,994</w:t>
      </w:r>
    </w:p>
    <w:p>
      <w:pPr>
        <w:jc w:val="left"/>
      </w:pPr>
      <w:r>
        <w:rPr>
          <w:color w:val="000000"/>
          <w:sz w:val="24"/>
          <w:u w:val="single"/>
        </w:rPr>
        <w:t>Python code:</w:t>
      </w:r>
    </w:p>
    <w:p>
      <w:pPr>
        <w:jc w:val="left"/>
      </w:pPr>
      <w:r>
        <w:rPr>
          <w:b/>
          <w:color w:val="0070C0"/>
          <w:sz w:val="28"/>
        </w:rPr>
        <w:t>569</w:t>
      </w:r>
    </w:p>
    <w:p>
      <w:pPr>
        <w:jc w:val="left"/>
      </w:pPr>
      <w:r>
        <w:rPr>
          <w:b/>
          <w:color w:val="0070C0"/>
          <w:sz w:val="28"/>
        </w:rPr>
        <w:t>00:38:04,244 --&gt; 00:38:08,935</w:t>
      </w:r>
    </w:p>
    <w:p>
      <w:r>
        <w:rPr>
          <w:sz w:val="22"/>
        </w:rPr>
        <w:t>Prompt = "Write a formal email to a professor requesting</w:t>
      </w:r>
    </w:p>
    <w:p>
      <w:r>
        <w:rPr>
          <w:sz w:val="22"/>
        </w:rPr>
        <w:t>a meeting.</w:t>
      </w:r>
    </w:p>
    <w:p>
      <w:pPr>
        <w:jc w:val="left"/>
      </w:pPr>
      <w:r>
        <w:rPr>
          <w:b/>
          <w:color w:val="0070C0"/>
          <w:sz w:val="28"/>
        </w:rPr>
        <w:t>570</w:t>
      </w:r>
    </w:p>
    <w:p>
      <w:pPr>
        <w:jc w:val="left"/>
      </w:pPr>
      <w:r>
        <w:rPr>
          <w:b/>
          <w:color w:val="0070C0"/>
          <w:sz w:val="28"/>
        </w:rPr>
        <w:t>00:38:09,085 --&gt; 00:38:11,221</w:t>
      </w:r>
    </w:p>
    <w:p>
      <w:pPr>
        <w:jc w:val="left"/>
      </w:pPr>
      <w:r>
        <w:rPr>
          <w:b/>
          <w:color w:val="0070C0"/>
          <w:sz w:val="28"/>
        </w:rPr>
        <w:t>Limit the email to 100 words."</w:t>
      </w:r>
    </w:p>
    <w:p>
      <w:pPr>
        <w:jc w:val="left"/>
      </w:pPr>
      <w:r>
        <w:rPr>
          <w:b/>
          <w:color w:val="0070C0"/>
          <w:sz w:val="28"/>
        </w:rPr>
        <w:t>571</w:t>
      </w:r>
    </w:p>
    <w:p>
      <w:pPr>
        <w:jc w:val="left"/>
      </w:pPr>
      <w:r>
        <w:rPr>
          <w:b/>
          <w:color w:val="0070C0"/>
          <w:sz w:val="28"/>
        </w:rPr>
        <w:t>00:38:11,471 --&gt; 00:38:16,626</w:t>
      </w:r>
    </w:p>
    <w:p>
      <w:r>
        <w:rPr>
          <w:sz w:val="22"/>
        </w:rPr>
        <w:t>This prompt specifies the content and places a word</w:t>
      </w:r>
    </w:p>
    <w:p>
      <w:r>
        <w:rPr>
          <w:sz w:val="22"/>
        </w:rPr>
        <w:t>limit, ensuring the response is concise.</w:t>
      </w:r>
    </w:p>
    <w:p>
      <w:pPr>
        <w:jc w:val="left"/>
      </w:pPr>
      <w:r>
        <w:rPr>
          <w:b/>
          <w:color w:val="0070C0"/>
          <w:sz w:val="28"/>
        </w:rPr>
        <w:t>572</w:t>
      </w:r>
    </w:p>
    <w:p>
      <w:pPr>
        <w:jc w:val="left"/>
      </w:pPr>
      <w:r>
        <w:rPr>
          <w:b/>
          <w:color w:val="0070C0"/>
          <w:sz w:val="28"/>
        </w:rPr>
        <w:t>00:38:16,876 --&gt; 00:38:17,572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573</w:t>
      </w:r>
    </w:p>
    <w:p>
      <w:pPr>
        <w:jc w:val="left"/>
      </w:pPr>
      <w:r>
        <w:rPr>
          <w:b/>
          <w:color w:val="0070C0"/>
          <w:sz w:val="28"/>
        </w:rPr>
        <w:t>00:38:17,722 --&gt; 00:38:23,666</w:t>
      </w:r>
    </w:p>
    <w:p>
      <w:r>
        <w:rPr>
          <w:sz w:val="22"/>
        </w:rPr>
        <w:t>Role-Based Prompts: You can influence the style and</w:t>
      </w:r>
    </w:p>
    <w:p>
      <w:r>
        <w:rPr>
          <w:sz w:val="22"/>
        </w:rPr>
        <w:t>tone of the output by assigning a specific role or</w:t>
      </w:r>
    </w:p>
    <w:p>
      <w:pPr>
        <w:jc w:val="left"/>
      </w:pPr>
      <w:r>
        <w:rPr>
          <w:b/>
          <w:color w:val="0070C0"/>
          <w:sz w:val="28"/>
        </w:rPr>
        <w:t>574</w:t>
      </w:r>
    </w:p>
    <w:p>
      <w:pPr>
        <w:jc w:val="left"/>
      </w:pPr>
      <w:r>
        <w:rPr>
          <w:b/>
          <w:color w:val="0070C0"/>
          <w:sz w:val="28"/>
        </w:rPr>
        <w:t>00:38:23,666 --&gt; 00:38:24,920</w:t>
      </w:r>
    </w:p>
    <w:p>
      <w:r>
        <w:rPr>
          <w:sz w:val="22"/>
        </w:rPr>
        <w:t>perspective to the model.</w:t>
      </w:r>
    </w:p>
    <w:p>
      <w:pPr>
        <w:jc w:val="left"/>
      </w:pPr>
      <w:r>
        <w:rPr>
          <w:b/>
          <w:color w:val="0070C0"/>
          <w:sz w:val="28"/>
        </w:rPr>
        <w:t>575</w:t>
      </w:r>
    </w:p>
    <w:p>
      <w:pPr>
        <w:jc w:val="left"/>
      </w:pPr>
      <w:r>
        <w:rPr>
          <w:b/>
          <w:color w:val="0070C0"/>
          <w:sz w:val="28"/>
        </w:rPr>
        <w:t>00:38:25,570 --&gt; 00:38:26,824</w:t>
      </w:r>
    </w:p>
    <w:p>
      <w:r>
        <w:rPr>
          <w:sz w:val="22"/>
        </w:rPr>
        <w:t>Advanced Features</w:t>
      </w:r>
    </w:p>
    <w:p>
      <w:pPr>
        <w:jc w:val="left"/>
      </w:pPr>
      <w:r>
        <w:rPr>
          <w:b/>
          <w:color w:val="0070C0"/>
          <w:sz w:val="28"/>
        </w:rPr>
        <w:t>576</w:t>
      </w:r>
    </w:p>
    <w:p>
      <w:pPr>
        <w:jc w:val="left"/>
      </w:pPr>
      <w:r>
        <w:rPr>
          <w:b/>
          <w:color w:val="0070C0"/>
          <w:sz w:val="28"/>
        </w:rPr>
        <w:t>00:38:27,074 --&gt; 00:38:27,632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577</w:t>
      </w:r>
    </w:p>
    <w:p>
      <w:pPr>
        <w:jc w:val="left"/>
      </w:pPr>
      <w:r>
        <w:rPr>
          <w:b/>
          <w:color w:val="0070C0"/>
          <w:sz w:val="28"/>
        </w:rPr>
        <w:t>00:38:27,782 --&gt; 00:38:33,285</w:t>
      </w:r>
    </w:p>
    <w:p>
      <w:r>
        <w:rPr>
          <w:sz w:val="22"/>
        </w:rPr>
        <w:t>Temperature and Max Tokens: You can fine-tune the</w:t>
      </w:r>
    </w:p>
    <w:p>
      <w:r>
        <w:rPr>
          <w:sz w:val="22"/>
        </w:rPr>
        <w:t>model's behavior by adjusting parameters like temperature</w:t>
      </w:r>
    </w:p>
    <w:p>
      <w:pPr>
        <w:jc w:val="left"/>
      </w:pPr>
      <w:r>
        <w:rPr>
          <w:b/>
          <w:color w:val="0070C0"/>
          <w:sz w:val="28"/>
        </w:rPr>
        <w:t>578</w:t>
      </w:r>
    </w:p>
    <w:p>
      <w:pPr>
        <w:jc w:val="left"/>
      </w:pPr>
      <w:r>
        <w:rPr>
          <w:b/>
          <w:color w:val="0070C0"/>
          <w:sz w:val="28"/>
        </w:rPr>
        <w:t>00:38:33,285 --&gt; 00:38:34,376</w:t>
      </w:r>
    </w:p>
    <w:p>
      <w:r>
        <w:rPr>
          <w:sz w:val="22"/>
        </w:rPr>
        <w:t>and max tokens.</w:t>
      </w:r>
    </w:p>
    <w:p>
      <w:pPr>
        <w:jc w:val="left"/>
      </w:pPr>
      <w:r>
        <w:rPr>
          <w:b/>
          <w:color w:val="0070C0"/>
          <w:sz w:val="28"/>
        </w:rPr>
        <w:t>579</w:t>
      </w:r>
    </w:p>
    <w:p>
      <w:pPr>
        <w:jc w:val="left"/>
      </w:pPr>
      <w:r>
        <w:rPr>
          <w:b/>
          <w:color w:val="0070C0"/>
          <w:sz w:val="28"/>
        </w:rPr>
        <w:t>00:38:34,526 --&gt; 00:38:41,120</w:t>
      </w:r>
    </w:p>
    <w:p>
      <w:r>
        <w:rPr>
          <w:sz w:val="22"/>
        </w:rPr>
        <w:t>Temperature controls the randomness of the output,</w:t>
      </w:r>
    </w:p>
    <w:p>
      <w:pPr>
        <w:jc w:val="left"/>
      </w:pPr>
      <w:r>
        <w:rPr>
          <w:b/>
          <w:color w:val="0070C0"/>
          <w:sz w:val="28"/>
        </w:rPr>
        <w:t>with higher values (e.g., 0.8) producing more creative</w:t>
      </w:r>
    </w:p>
    <w:p>
      <w:pPr>
        <w:jc w:val="left"/>
      </w:pPr>
      <w:r>
        <w:rPr>
          <w:b/>
          <w:color w:val="0070C0"/>
          <w:sz w:val="28"/>
        </w:rPr>
        <w:t>580</w:t>
      </w:r>
    </w:p>
    <w:p>
      <w:pPr>
        <w:jc w:val="left"/>
      </w:pPr>
      <w:r>
        <w:rPr>
          <w:b/>
          <w:color w:val="0070C0"/>
          <w:sz w:val="28"/>
        </w:rPr>
        <w:t>00:38:41,120 --&gt; 00:38:47,204</w:t>
      </w:r>
    </w:p>
    <w:p>
      <w:pPr>
        <w:jc w:val="left"/>
      </w:pPr>
      <w:r>
        <w:rPr>
          <w:b/>
          <w:color w:val="0070C0"/>
          <w:sz w:val="28"/>
        </w:rPr>
        <w:t>responses and lower values (e.g., 0.2) resulting in</w:t>
      </w:r>
    </w:p>
    <w:p>
      <w:r>
        <w:rPr>
          <w:sz w:val="22"/>
        </w:rPr>
        <w:t>more focused and deterministic answers.</w:t>
      </w:r>
    </w:p>
    <w:p>
      <w:pPr>
        <w:jc w:val="left"/>
      </w:pPr>
      <w:r>
        <w:rPr>
          <w:b/>
          <w:color w:val="0070C0"/>
          <w:sz w:val="28"/>
        </w:rPr>
        <w:t>581</w:t>
      </w:r>
    </w:p>
    <w:p>
      <w:pPr>
        <w:jc w:val="left"/>
      </w:pPr>
      <w:r>
        <w:rPr>
          <w:b/>
          <w:color w:val="0070C0"/>
          <w:sz w:val="28"/>
        </w:rPr>
        <w:t>00:38:47,454 --&gt; 00:38:48,383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582</w:t>
      </w:r>
    </w:p>
    <w:p>
      <w:pPr>
        <w:jc w:val="left"/>
      </w:pPr>
      <w:r>
        <w:rPr>
          <w:b/>
          <w:color w:val="0070C0"/>
          <w:sz w:val="28"/>
        </w:rPr>
        <w:t>00:38:48,633 --&gt; 00:38:49,608</w:t>
      </w:r>
    </w:p>
    <w:p>
      <w:pPr>
        <w:jc w:val="left"/>
      </w:pPr>
      <w:r>
        <w:rPr>
          <w:color w:val="000000"/>
          <w:sz w:val="24"/>
          <w:u w:val="single"/>
        </w:rPr>
        <w:t>Python code:</w:t>
      </w:r>
    </w:p>
    <w:p>
      <w:pPr>
        <w:jc w:val="left"/>
      </w:pPr>
      <w:r>
        <w:rPr>
          <w:b/>
          <w:color w:val="0070C0"/>
          <w:sz w:val="28"/>
        </w:rPr>
        <w:t>583</w:t>
      </w:r>
    </w:p>
    <w:p>
      <w:pPr>
        <w:jc w:val="left"/>
      </w:pPr>
      <w:r>
        <w:rPr>
          <w:b/>
          <w:color w:val="0070C0"/>
          <w:sz w:val="28"/>
        </w:rPr>
        <w:t>00:38:49,858 --&gt; 00:38:53,481</w:t>
      </w:r>
    </w:p>
    <w:p>
      <w:r>
        <w:rPr>
          <w:sz w:val="22"/>
        </w:rPr>
        <w:t>response = openai.Completion.create(</w:t>
      </w:r>
    </w:p>
    <w:p>
      <w:pPr>
        <w:jc w:val="left"/>
      </w:pPr>
      <w:r>
        <w:rPr>
          <w:b/>
          <w:color w:val="0070C0"/>
          <w:sz w:val="28"/>
        </w:rPr>
        <w:t>584</w:t>
      </w:r>
    </w:p>
    <w:p>
      <w:pPr>
        <w:jc w:val="left"/>
      </w:pPr>
      <w:r>
        <w:rPr>
          <w:b/>
          <w:color w:val="0070C0"/>
          <w:sz w:val="28"/>
        </w:rPr>
        <w:t>00:38:53,731 --&gt; 00:38:56,888</w:t>
      </w:r>
    </w:p>
    <w:p>
      <w:pPr>
        <w:jc w:val="left"/>
      </w:pPr>
      <w:r>
        <w:rPr>
          <w:b/>
          <w:color w:val="0070C0"/>
          <w:sz w:val="28"/>
        </w:rPr>
        <w:t>engine="text-davinci-003",</w:t>
      </w:r>
    </w:p>
    <w:p>
      <w:pPr>
        <w:jc w:val="left"/>
      </w:pPr>
      <w:r>
        <w:rPr>
          <w:b/>
          <w:color w:val="0070C0"/>
          <w:sz w:val="28"/>
        </w:rPr>
        <w:t>585</w:t>
      </w:r>
    </w:p>
    <w:p>
      <w:pPr>
        <w:jc w:val="left"/>
      </w:pPr>
      <w:r>
        <w:rPr>
          <w:b/>
          <w:color w:val="0070C0"/>
          <w:sz w:val="28"/>
        </w:rPr>
        <w:t>00:38:57,138 --&gt; 00:39:01,690</w:t>
      </w:r>
    </w:p>
    <w:p>
      <w:r>
        <w:rPr>
          <w:sz w:val="22"/>
        </w:rPr>
        <w:t>prompt="Write a creative story about a dragon.",</w:t>
      </w:r>
    </w:p>
    <w:p>
      <w:pPr>
        <w:jc w:val="left"/>
      </w:pPr>
      <w:r>
        <w:rPr>
          <w:b/>
          <w:color w:val="0070C0"/>
          <w:sz w:val="28"/>
        </w:rPr>
        <w:t>586</w:t>
      </w:r>
    </w:p>
    <w:p>
      <w:pPr>
        <w:jc w:val="left"/>
      </w:pPr>
      <w:r>
        <w:rPr>
          <w:b/>
          <w:color w:val="0070C0"/>
          <w:sz w:val="28"/>
        </w:rPr>
        <w:t>00:39:01,940 --&gt; 00:39:04,447</w:t>
      </w:r>
    </w:p>
    <w:p>
      <w:pPr>
        <w:jc w:val="left"/>
      </w:pPr>
      <w:r>
        <w:rPr>
          <w:b/>
          <w:color w:val="0070C0"/>
          <w:sz w:val="28"/>
        </w:rPr>
        <w:t>temperature=0.7,</w:t>
      </w:r>
    </w:p>
    <w:p>
      <w:pPr>
        <w:jc w:val="left"/>
      </w:pPr>
      <w:r>
        <w:rPr>
          <w:b/>
          <w:color w:val="0070C0"/>
          <w:sz w:val="28"/>
        </w:rPr>
        <w:t>587</w:t>
      </w:r>
    </w:p>
    <w:p>
      <w:pPr>
        <w:jc w:val="left"/>
      </w:pPr>
      <w:r>
        <w:rPr>
          <w:b/>
          <w:color w:val="0070C0"/>
          <w:sz w:val="28"/>
        </w:rPr>
        <w:t>00:39:04,697 --&gt; 00:39:07,251</w:t>
      </w:r>
    </w:p>
    <w:p>
      <w:pPr>
        <w:jc w:val="left"/>
      </w:pPr>
      <w:r>
        <w:rPr>
          <w:b/>
          <w:color w:val="0070C0"/>
          <w:sz w:val="28"/>
        </w:rPr>
        <w:t>max_tokens=100</w:t>
      </w:r>
    </w:p>
    <w:p>
      <w:pPr>
        <w:jc w:val="left"/>
      </w:pPr>
      <w:r>
        <w:rPr>
          <w:b/>
          <w:color w:val="0070C0"/>
          <w:sz w:val="28"/>
        </w:rPr>
        <w:t>588</w:t>
      </w:r>
    </w:p>
    <w:p>
      <w:pPr>
        <w:jc w:val="left"/>
      </w:pPr>
      <w:r>
        <w:rPr>
          <w:b/>
          <w:color w:val="0070C0"/>
          <w:sz w:val="28"/>
        </w:rPr>
        <w:t>00:39:07,502 --&gt; 00:39:08,059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589</w:t>
      </w:r>
    </w:p>
    <w:p>
      <w:pPr>
        <w:jc w:val="left"/>
      </w:pPr>
      <w:r>
        <w:rPr>
          <w:b/>
          <w:color w:val="0070C0"/>
          <w:sz w:val="28"/>
        </w:rPr>
        <w:t>00:39:08,209 --&gt; 00:39:14,153</w:t>
      </w:r>
    </w:p>
    <w:p>
      <w:r>
        <w:rPr>
          <w:sz w:val="22"/>
        </w:rPr>
        <w:t>Stop Sequences: You can define stop sequences to</w:t>
      </w:r>
    </w:p>
    <w:p>
      <w:r>
        <w:rPr>
          <w:sz w:val="22"/>
        </w:rPr>
        <w:t>indicate where the model should halt in its generation.</w:t>
      </w:r>
    </w:p>
    <w:p>
      <w:pPr>
        <w:jc w:val="left"/>
      </w:pPr>
      <w:r>
        <w:rPr>
          <w:b/>
          <w:color w:val="0070C0"/>
          <w:sz w:val="28"/>
        </w:rPr>
        <w:t>590</w:t>
      </w:r>
    </w:p>
    <w:p>
      <w:pPr>
        <w:jc w:val="left"/>
      </w:pPr>
      <w:r>
        <w:rPr>
          <w:b/>
          <w:color w:val="0070C0"/>
          <w:sz w:val="28"/>
        </w:rPr>
        <w:t>00:39:14,303 --&gt; 00:39:19,272</w:t>
      </w:r>
    </w:p>
    <w:p>
      <w:r>
        <w:rPr>
          <w:sz w:val="22"/>
        </w:rPr>
        <w:t>This is helpful when limiting the response length</w:t>
      </w:r>
    </w:p>
    <w:p>
      <w:r>
        <w:rPr>
          <w:sz w:val="22"/>
        </w:rPr>
        <w:t>or ending the output after a specific phrase.</w:t>
      </w:r>
    </w:p>
    <w:p>
      <w:pPr>
        <w:jc w:val="left"/>
      </w:pPr>
      <w:r>
        <w:rPr>
          <w:b/>
          <w:color w:val="0070C0"/>
          <w:sz w:val="28"/>
        </w:rPr>
        <w:t>591</w:t>
      </w:r>
    </w:p>
    <w:p>
      <w:pPr>
        <w:jc w:val="left"/>
      </w:pPr>
      <w:r>
        <w:rPr>
          <w:b/>
          <w:color w:val="0070C0"/>
          <w:sz w:val="28"/>
        </w:rPr>
        <w:t>00:39:19,522 --&gt; 00:39:20,451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592</w:t>
      </w:r>
    </w:p>
    <w:p>
      <w:pPr>
        <w:jc w:val="left"/>
      </w:pPr>
      <w:r>
        <w:rPr>
          <w:b/>
          <w:color w:val="0070C0"/>
          <w:sz w:val="28"/>
        </w:rPr>
        <w:t>00:39:20,701 --&gt; 00:39:21,676</w:t>
      </w:r>
    </w:p>
    <w:p>
      <w:pPr>
        <w:jc w:val="left"/>
      </w:pPr>
      <w:r>
        <w:rPr>
          <w:color w:val="000000"/>
          <w:sz w:val="24"/>
          <w:u w:val="single"/>
        </w:rPr>
        <w:t>Python code:</w:t>
      </w:r>
    </w:p>
    <w:p>
      <w:pPr>
        <w:jc w:val="left"/>
      </w:pPr>
      <w:r>
        <w:rPr>
          <w:b/>
          <w:color w:val="0070C0"/>
          <w:sz w:val="28"/>
        </w:rPr>
        <w:t>593</w:t>
      </w:r>
    </w:p>
    <w:p>
      <w:pPr>
        <w:jc w:val="left"/>
      </w:pPr>
      <w:r>
        <w:rPr>
          <w:b/>
          <w:color w:val="0070C0"/>
          <w:sz w:val="28"/>
        </w:rPr>
        <w:t>00:39:21,926 --&gt; 00:39:25,549</w:t>
      </w:r>
    </w:p>
    <w:p>
      <w:r>
        <w:rPr>
          <w:sz w:val="22"/>
        </w:rPr>
        <w:t>response = openai.Completion.create(</w:t>
      </w:r>
    </w:p>
    <w:p>
      <w:pPr>
        <w:jc w:val="left"/>
      </w:pPr>
      <w:r>
        <w:rPr>
          <w:b/>
          <w:color w:val="0070C0"/>
          <w:sz w:val="28"/>
        </w:rPr>
        <w:t>594</w:t>
      </w:r>
    </w:p>
    <w:p>
      <w:pPr>
        <w:jc w:val="left"/>
      </w:pPr>
      <w:r>
        <w:rPr>
          <w:b/>
          <w:color w:val="0070C0"/>
          <w:sz w:val="28"/>
        </w:rPr>
        <w:t>00:39:25,799 --&gt; 00:39:28,956</w:t>
      </w:r>
    </w:p>
    <w:p>
      <w:pPr>
        <w:jc w:val="left"/>
      </w:pPr>
      <w:r>
        <w:rPr>
          <w:b/>
          <w:color w:val="0070C0"/>
          <w:sz w:val="28"/>
        </w:rPr>
        <w:t>engine="text-davinci-003",</w:t>
      </w:r>
    </w:p>
    <w:p>
      <w:pPr>
        <w:jc w:val="left"/>
      </w:pPr>
      <w:r>
        <w:rPr>
          <w:b/>
          <w:color w:val="0070C0"/>
          <w:sz w:val="28"/>
        </w:rPr>
        <w:t>595</w:t>
      </w:r>
    </w:p>
    <w:p>
      <w:pPr>
        <w:jc w:val="left"/>
      </w:pPr>
      <w:r>
        <w:rPr>
          <w:b/>
          <w:color w:val="0070C0"/>
          <w:sz w:val="28"/>
        </w:rPr>
        <w:t>00:39:29,206 --&gt; 00:39:32,689</w:t>
      </w:r>
    </w:p>
    <w:p>
      <w:r>
        <w:rPr>
          <w:sz w:val="22"/>
        </w:rPr>
        <w:t>prompt="Write a dialogue between a teacher and a student:",</w:t>
      </w:r>
    </w:p>
    <w:p>
      <w:pPr>
        <w:jc w:val="left"/>
      </w:pPr>
      <w:r>
        <w:rPr>
          <w:b/>
          <w:color w:val="0070C0"/>
          <w:sz w:val="28"/>
        </w:rPr>
        <w:t>596</w:t>
      </w:r>
    </w:p>
    <w:p>
      <w:pPr>
        <w:jc w:val="left"/>
      </w:pPr>
      <w:r>
        <w:rPr>
          <w:b/>
          <w:color w:val="0070C0"/>
          <w:sz w:val="28"/>
        </w:rPr>
        <w:t>00:39:32,939 --&gt; 00:39:34,751</w:t>
      </w:r>
    </w:p>
    <w:p>
      <w:r>
        <w:rPr>
          <w:sz w:val="22"/>
        </w:rPr>
        <w:t>stop=["Student:", "Teacher:"],</w:t>
      </w:r>
    </w:p>
    <w:p>
      <w:pPr>
        <w:jc w:val="left"/>
      </w:pPr>
      <w:r>
        <w:rPr>
          <w:b/>
          <w:color w:val="0070C0"/>
          <w:sz w:val="28"/>
        </w:rPr>
        <w:t>597</w:t>
      </w:r>
    </w:p>
    <w:p>
      <w:pPr>
        <w:jc w:val="left"/>
      </w:pPr>
      <w:r>
        <w:rPr>
          <w:b/>
          <w:color w:val="0070C0"/>
          <w:sz w:val="28"/>
        </w:rPr>
        <w:t>00:39:35,001 --&gt; 00:39:37,555</w:t>
      </w:r>
    </w:p>
    <w:p>
      <w:pPr>
        <w:jc w:val="left"/>
      </w:pPr>
      <w:r>
        <w:rPr>
          <w:b/>
          <w:color w:val="0070C0"/>
          <w:sz w:val="28"/>
        </w:rPr>
        <w:t>max_tokens=100</w:t>
      </w:r>
    </w:p>
    <w:p>
      <w:pPr>
        <w:jc w:val="left"/>
      </w:pPr>
      <w:r>
        <w:rPr>
          <w:b/>
          <w:color w:val="0070C0"/>
          <w:sz w:val="28"/>
        </w:rPr>
        <w:t>598</w:t>
      </w:r>
    </w:p>
    <w:p>
      <w:pPr>
        <w:jc w:val="left"/>
      </w:pPr>
      <w:r>
        <w:rPr>
          <w:b/>
          <w:color w:val="0070C0"/>
          <w:sz w:val="28"/>
        </w:rPr>
        <w:t>00:39:37,805 --&gt; 00:39:43,865</w:t>
      </w:r>
    </w:p>
    <w:p>
      <w:r>
        <w:rPr>
          <w:sz w:val="22"/>
        </w:rPr>
        <w:t>The model will generate text until it encounters the</w:t>
      </w:r>
    </w:p>
    <w:p>
      <w:r>
        <w:rPr>
          <w:sz w:val="22"/>
        </w:rPr>
        <w:t>stop sequences, ensuring the response remains within</w:t>
      </w:r>
    </w:p>
    <w:p>
      <w:pPr>
        <w:jc w:val="left"/>
      </w:pPr>
      <w:r>
        <w:rPr>
          <w:b/>
          <w:color w:val="0070C0"/>
          <w:sz w:val="28"/>
        </w:rPr>
        <w:t>599</w:t>
      </w:r>
    </w:p>
    <w:p>
      <w:pPr>
        <w:jc w:val="left"/>
      </w:pPr>
      <w:r>
        <w:rPr>
          <w:b/>
          <w:color w:val="0070C0"/>
          <w:sz w:val="28"/>
        </w:rPr>
        <w:t>00:39:43,865 --&gt; 00:39:45,282</w:t>
      </w:r>
    </w:p>
    <w:p>
      <w:r>
        <w:rPr>
          <w:sz w:val="22"/>
        </w:rPr>
        <w:t>the desired structure.</w:t>
      </w:r>
    </w:p>
    <w:p>
      <w:pPr>
        <w:jc w:val="left"/>
      </w:pPr>
      <w:r>
        <w:rPr>
          <w:b/>
          <w:color w:val="0070C0"/>
          <w:sz w:val="28"/>
        </w:rPr>
        <w:t>600</w:t>
      </w:r>
    </w:p>
    <w:p>
      <w:pPr>
        <w:jc w:val="left"/>
      </w:pPr>
      <w:r>
        <w:rPr>
          <w:b/>
          <w:color w:val="0070C0"/>
          <w:sz w:val="28"/>
        </w:rPr>
        <w:t>00:39:45,532 --&gt; 00:39:51,906</w:t>
      </w:r>
    </w:p>
    <w:p>
      <w:r>
        <w:rPr>
          <w:sz w:val="22"/>
        </w:rPr>
        <w:t>Setting up and making requests to OpenAI's API through</w:t>
      </w:r>
    </w:p>
    <w:p>
      <w:r>
        <w:rPr>
          <w:sz w:val="22"/>
        </w:rPr>
        <w:t>SDKs and libraries is straightforward, allowing developers</w:t>
      </w:r>
    </w:p>
    <w:p>
      <w:pPr>
        <w:jc w:val="left"/>
      </w:pPr>
      <w:r>
        <w:rPr>
          <w:b/>
          <w:color w:val="0070C0"/>
          <w:sz w:val="28"/>
        </w:rPr>
        <w:t>601</w:t>
      </w:r>
    </w:p>
    <w:p>
      <w:pPr>
        <w:jc w:val="left"/>
      </w:pPr>
      <w:r>
        <w:rPr>
          <w:b/>
          <w:color w:val="0070C0"/>
          <w:sz w:val="28"/>
        </w:rPr>
        <w:t>00:39:51,906 --&gt; 00:39:55,748</w:t>
      </w:r>
    </w:p>
    <w:p>
      <w:r>
        <w:rPr>
          <w:sz w:val="22"/>
        </w:rPr>
        <w:t>to integrate powerful NLP capabilities into their</w:t>
      </w:r>
    </w:p>
    <w:p>
      <w:r>
        <w:rPr>
          <w:sz w:val="22"/>
        </w:rPr>
        <w:t>applications.</w:t>
      </w:r>
    </w:p>
    <w:p>
      <w:pPr>
        <w:jc w:val="left"/>
      </w:pPr>
      <w:r>
        <w:rPr>
          <w:b/>
          <w:color w:val="0070C0"/>
          <w:sz w:val="28"/>
        </w:rPr>
        <w:t>602</w:t>
      </w:r>
    </w:p>
    <w:p>
      <w:pPr>
        <w:jc w:val="left"/>
      </w:pPr>
      <w:r>
        <w:rPr>
          <w:b/>
          <w:color w:val="0070C0"/>
          <w:sz w:val="28"/>
        </w:rPr>
        <w:t>00:39:55,898 --&gt; 00:40:01,657</w:t>
      </w:r>
    </w:p>
    <w:p>
      <w:r>
        <w:rPr>
          <w:sz w:val="22"/>
        </w:rPr>
        <w:t>By mastering prompt engineering, you can guide the</w:t>
      </w:r>
    </w:p>
    <w:p>
      <w:r>
        <w:rPr>
          <w:sz w:val="22"/>
        </w:rPr>
        <w:t>model to produce more accurate and relevant results.</w:t>
      </w:r>
    </w:p>
    <w:p>
      <w:pPr>
        <w:jc w:val="left"/>
      </w:pPr>
      <w:r>
        <w:rPr>
          <w:b/>
          <w:color w:val="0070C0"/>
          <w:sz w:val="28"/>
        </w:rPr>
        <w:t>603</w:t>
      </w:r>
    </w:p>
    <w:p>
      <w:pPr>
        <w:jc w:val="left"/>
      </w:pPr>
      <w:r>
        <w:rPr>
          <w:b/>
          <w:color w:val="0070C0"/>
          <w:sz w:val="28"/>
        </w:rPr>
        <w:t>00:40:01,807 --&gt; 00:40:07,647</w:t>
      </w:r>
    </w:p>
    <w:p>
      <w:r>
        <w:rPr>
          <w:sz w:val="22"/>
        </w:rPr>
        <w:t>Techniques like setting clear instructions, providing</w:t>
      </w:r>
    </w:p>
    <w:p>
      <w:r>
        <w:rPr>
          <w:sz w:val="22"/>
        </w:rPr>
        <w:t>examples, and using advanced parameters like temperature</w:t>
      </w:r>
    </w:p>
    <w:p>
      <w:pPr>
        <w:jc w:val="left"/>
      </w:pPr>
      <w:r>
        <w:rPr>
          <w:b/>
          <w:color w:val="0070C0"/>
          <w:sz w:val="28"/>
        </w:rPr>
        <w:t>604</w:t>
      </w:r>
    </w:p>
    <w:p>
      <w:pPr>
        <w:jc w:val="left"/>
      </w:pPr>
      <w:r>
        <w:rPr>
          <w:b/>
          <w:color w:val="0070C0"/>
          <w:sz w:val="28"/>
        </w:rPr>
        <w:t>00:40:07,647 --&gt; 00:40:14,717</w:t>
      </w:r>
    </w:p>
    <w:p>
      <w:r>
        <w:rPr>
          <w:sz w:val="22"/>
        </w:rPr>
        <w:t>and stop sequences allow you to tailor the outputs</w:t>
      </w:r>
    </w:p>
    <w:p>
      <w:r>
        <w:rPr>
          <w:sz w:val="22"/>
        </w:rPr>
        <w:t>to meet specific needs, making OpenAI's API a valuable</w:t>
      </w:r>
    </w:p>
    <w:p>
      <w:pPr>
        <w:jc w:val="left"/>
      </w:pPr>
      <w:r>
        <w:rPr>
          <w:b/>
          <w:color w:val="0070C0"/>
          <w:sz w:val="28"/>
        </w:rPr>
        <w:t>605</w:t>
      </w:r>
    </w:p>
    <w:p>
      <w:pPr>
        <w:jc w:val="left"/>
      </w:pPr>
      <w:r>
        <w:rPr>
          <w:b/>
          <w:color w:val="0070C0"/>
          <w:sz w:val="28"/>
        </w:rPr>
        <w:t>00:40:14,717 --&gt; 00:40:18,850</w:t>
      </w:r>
    </w:p>
    <w:p>
      <w:r>
        <w:rPr>
          <w:sz w:val="22"/>
        </w:rPr>
        <w:t>tool for a wide range of applications, from chatbots</w:t>
      </w:r>
    </w:p>
    <w:p>
      <w:r>
        <w:rPr>
          <w:sz w:val="22"/>
        </w:rPr>
        <w:t>to content generation.</w:t>
      </w:r>
    </w:p>
    <w:p>
      <w:pPr>
        <w:jc w:val="left"/>
      </w:pPr>
      <w:r>
        <w:rPr>
          <w:b/>
          <w:color w:val="0070C0"/>
          <w:sz w:val="28"/>
        </w:rPr>
        <w:t>606</w:t>
      </w:r>
    </w:p>
    <w:p>
      <w:pPr>
        <w:jc w:val="left"/>
      </w:pPr>
      <w:r>
        <w:rPr>
          <w:b/>
          <w:color w:val="0070C0"/>
          <w:sz w:val="28"/>
        </w:rPr>
        <w:t>00:40:19,100 --&gt; 00:40:22,955</w:t>
      </w:r>
    </w:p>
    <w:p>
      <w:r>
        <w:rPr>
          <w:sz w:val="22"/>
        </w:rPr>
        <w:t>Practical Example of Prompt Engineering in Software</w:t>
      </w:r>
    </w:p>
    <w:p>
      <w:r>
        <w:rPr>
          <w:sz w:val="22"/>
        </w:rPr>
        <w:t>Development</w:t>
      </w:r>
    </w:p>
    <w:p>
      <w:pPr>
        <w:jc w:val="left"/>
      </w:pPr>
      <w:r>
        <w:rPr>
          <w:b/>
          <w:color w:val="0070C0"/>
          <w:sz w:val="28"/>
        </w:rPr>
        <w:t>607</w:t>
      </w:r>
    </w:p>
    <w:p>
      <w:pPr>
        <w:jc w:val="left"/>
      </w:pPr>
      <w:r>
        <w:rPr>
          <w:b/>
          <w:color w:val="0070C0"/>
          <w:sz w:val="28"/>
        </w:rPr>
        <w:t>00:40:23,205 --&gt; 00:40:29,242</w:t>
      </w:r>
    </w:p>
    <w:p>
      <w:r>
        <w:rPr>
          <w:sz w:val="22"/>
        </w:rPr>
        <w:t>Consider the following scenario where a developer</w:t>
      </w:r>
    </w:p>
    <w:p>
      <w:r>
        <w:rPr>
          <w:sz w:val="22"/>
        </w:rPr>
        <w:t>needs to implement a basic REST API using Python and</w:t>
      </w:r>
    </w:p>
    <w:p>
      <w:pPr>
        <w:jc w:val="left"/>
      </w:pPr>
      <w:r>
        <w:rPr>
          <w:b/>
          <w:color w:val="0070C0"/>
          <w:sz w:val="28"/>
        </w:rPr>
        <w:t>608</w:t>
      </w:r>
    </w:p>
    <w:p>
      <w:pPr>
        <w:jc w:val="left"/>
      </w:pPr>
      <w:r>
        <w:rPr>
          <w:b/>
          <w:color w:val="0070C0"/>
          <w:sz w:val="28"/>
        </w:rPr>
        <w:t>00:40:29,242 --&gt; 00:40:29,939</w:t>
      </w:r>
    </w:p>
    <w:p>
      <w:r>
        <w:rPr>
          <w:sz w:val="22"/>
        </w:rPr>
        <w:t>Flask.</w:t>
      </w:r>
    </w:p>
    <w:p>
      <w:pPr>
        <w:jc w:val="left"/>
      </w:pPr>
      <w:r>
        <w:rPr>
          <w:b/>
          <w:color w:val="0070C0"/>
          <w:sz w:val="28"/>
        </w:rPr>
        <w:t>609</w:t>
      </w:r>
    </w:p>
    <w:p>
      <w:pPr>
        <w:jc w:val="left"/>
      </w:pPr>
      <w:r>
        <w:rPr>
          <w:b/>
          <w:color w:val="0070C0"/>
          <w:sz w:val="28"/>
        </w:rPr>
        <w:t>00:40:30,089 --&gt; 00:40:35,337</w:t>
      </w:r>
    </w:p>
    <w:p>
      <w:r>
        <w:rPr>
          <w:sz w:val="22"/>
        </w:rPr>
        <w:t>Instead of manually writing the entire code from</w:t>
      </w:r>
    </w:p>
    <w:p>
      <w:r>
        <w:rPr>
          <w:sz w:val="22"/>
        </w:rPr>
        <w:t>scratch, they can employ prompt engineering to simplify</w:t>
      </w:r>
    </w:p>
    <w:p>
      <w:pPr>
        <w:jc w:val="left"/>
      </w:pPr>
      <w:r>
        <w:rPr>
          <w:b/>
          <w:color w:val="0070C0"/>
          <w:sz w:val="28"/>
        </w:rPr>
        <w:t>610</w:t>
      </w:r>
    </w:p>
    <w:p>
      <w:pPr>
        <w:jc w:val="left"/>
      </w:pPr>
      <w:r>
        <w:rPr>
          <w:b/>
          <w:color w:val="0070C0"/>
          <w:sz w:val="28"/>
        </w:rPr>
        <w:t>00:40:35,337 --&gt; 00:40:36,219</w:t>
      </w:r>
    </w:p>
    <w:p>
      <w:r>
        <w:rPr>
          <w:sz w:val="22"/>
        </w:rPr>
        <w:t>the process.</w:t>
      </w:r>
    </w:p>
    <w:p>
      <w:pPr>
        <w:jc w:val="left"/>
      </w:pPr>
      <w:r>
        <w:rPr>
          <w:b/>
          <w:color w:val="0070C0"/>
          <w:sz w:val="28"/>
        </w:rPr>
        <w:t>611</w:t>
      </w:r>
    </w:p>
    <w:p>
      <w:pPr>
        <w:jc w:val="left"/>
      </w:pPr>
      <w:r>
        <w:rPr>
          <w:b/>
          <w:color w:val="0070C0"/>
          <w:sz w:val="28"/>
        </w:rPr>
        <w:t>00:40:38,019 --&gt; 00:40:39,087</w:t>
      </w:r>
    </w:p>
    <w:p>
      <w:pPr>
        <w:jc w:val="left"/>
      </w:pPr>
      <w:r>
        <w:rPr>
          <w:color w:val="000000"/>
          <w:sz w:val="24"/>
          <w:u w:val="single"/>
        </w:rPr>
        <w:t>Key Takeaways:</w:t>
      </w:r>
    </w:p>
    <w:p>
      <w:pPr>
        <w:jc w:val="left"/>
      </w:pPr>
      <w:r>
        <w:rPr>
          <w:b/>
          <w:color w:val="0070C0"/>
          <w:sz w:val="28"/>
        </w:rPr>
        <w:t>612</w:t>
      </w:r>
    </w:p>
    <w:p>
      <w:pPr>
        <w:jc w:val="left"/>
      </w:pPr>
      <w:r>
        <w:rPr>
          <w:b/>
          <w:color w:val="0070C0"/>
          <w:sz w:val="28"/>
        </w:rPr>
        <w:t>00:40:39,337 --&gt; 00:40:39,894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613</w:t>
      </w:r>
    </w:p>
    <w:p>
      <w:pPr>
        <w:jc w:val="left"/>
      </w:pPr>
      <w:r>
        <w:rPr>
          <w:b/>
          <w:color w:val="0070C0"/>
          <w:sz w:val="28"/>
        </w:rPr>
        <w:t>00:40:40,044 --&gt; 00:40:41,948</w:t>
      </w:r>
    </w:p>
    <w:p>
      <w:pPr>
        <w:jc w:val="left"/>
      </w:pPr>
      <w:r>
        <w:rPr>
          <w:color w:val="000000"/>
          <w:sz w:val="24"/>
          <w:u w:val="single"/>
        </w:rPr>
        <w:t>Basics of AI Interaction:</w:t>
      </w:r>
    </w:p>
    <w:p>
      <w:pPr>
        <w:jc w:val="left"/>
      </w:pPr>
      <w:r>
        <w:rPr>
          <w:b/>
          <w:color w:val="0070C0"/>
          <w:sz w:val="28"/>
        </w:rPr>
        <w:t>614</w:t>
      </w:r>
    </w:p>
    <w:p>
      <w:pPr>
        <w:jc w:val="left"/>
      </w:pPr>
      <w:r>
        <w:rPr>
          <w:b/>
          <w:color w:val="0070C0"/>
          <w:sz w:val="28"/>
        </w:rPr>
        <w:t>00:40:42,279 --&gt; 00:40:48,049</w:t>
      </w:r>
    </w:p>
    <w:p>
      <w:pPr>
        <w:pStyle w:val="ListBullet"/>
      </w:pPr>
      <w:r>
        <w:rPr>
          <w:color w:val="000000"/>
          <w:sz w:val="22"/>
        </w:rPr>
        <w:t>· AI interaction involves exchanging data between</w:t>
      </w:r>
    </w:p>
    <w:p>
      <w:r>
        <w:rPr>
          <w:sz w:val="22"/>
        </w:rPr>
        <w:t>applications and AI models via APIs.</w:t>
      </w:r>
    </w:p>
    <w:p>
      <w:pPr>
        <w:jc w:val="left"/>
      </w:pPr>
      <w:r>
        <w:rPr>
          <w:b/>
          <w:color w:val="0070C0"/>
          <w:sz w:val="28"/>
        </w:rPr>
        <w:t>615</w:t>
      </w:r>
    </w:p>
    <w:p>
      <w:pPr>
        <w:jc w:val="left"/>
      </w:pPr>
      <w:r>
        <w:rPr>
          <w:b/>
          <w:color w:val="0070C0"/>
          <w:sz w:val="28"/>
        </w:rPr>
        <w:t>00:40:48,415 --&gt; 00:40:53,083</w:t>
      </w:r>
    </w:p>
    <w:p>
      <w:pPr>
        <w:pStyle w:val="ListBullet"/>
      </w:pPr>
      <w:r>
        <w:rPr>
          <w:color w:val="000000"/>
          <w:sz w:val="22"/>
        </w:rPr>
        <w:t>· Developers use APIs to send prompts (inputs) and</w:t>
      </w:r>
    </w:p>
    <w:p>
      <w:r>
        <w:rPr>
          <w:sz w:val="22"/>
        </w:rPr>
        <w:t>receive outputs from AI models.</w:t>
      </w:r>
    </w:p>
    <w:p>
      <w:pPr>
        <w:jc w:val="left"/>
      </w:pPr>
      <w:r>
        <w:rPr>
          <w:b/>
          <w:color w:val="0070C0"/>
          <w:sz w:val="28"/>
        </w:rPr>
        <w:t>616</w:t>
      </w:r>
    </w:p>
    <w:p>
      <w:pPr>
        <w:jc w:val="left"/>
      </w:pPr>
      <w:r>
        <w:rPr>
          <w:b/>
          <w:color w:val="0070C0"/>
          <w:sz w:val="28"/>
        </w:rPr>
        <w:t>00:40:53,333 --&gt; 00:40:53,890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617</w:t>
      </w:r>
    </w:p>
    <w:p>
      <w:pPr>
        <w:jc w:val="left"/>
      </w:pPr>
      <w:r>
        <w:rPr>
          <w:b/>
          <w:color w:val="0070C0"/>
          <w:sz w:val="28"/>
        </w:rPr>
        <w:t>00:40:54,040 --&gt; 00:40:55,944</w:t>
      </w:r>
    </w:p>
    <w:p>
      <w:pPr>
        <w:jc w:val="left"/>
      </w:pPr>
      <w:r>
        <w:rPr>
          <w:color w:val="000000"/>
          <w:sz w:val="24"/>
          <w:u w:val="single"/>
        </w:rPr>
        <w:t>API Requests and Responses:</w:t>
      </w:r>
    </w:p>
    <w:p>
      <w:pPr>
        <w:jc w:val="left"/>
      </w:pPr>
      <w:r>
        <w:rPr>
          <w:b/>
          <w:color w:val="0070C0"/>
          <w:sz w:val="28"/>
        </w:rPr>
        <w:t>618</w:t>
      </w:r>
    </w:p>
    <w:p>
      <w:pPr>
        <w:jc w:val="left"/>
      </w:pPr>
      <w:r>
        <w:rPr>
          <w:b/>
          <w:color w:val="0070C0"/>
          <w:sz w:val="28"/>
        </w:rPr>
        <w:t>00:40:56,275 --&gt; 00:41:01,813</w:t>
      </w:r>
    </w:p>
    <w:p>
      <w:pPr>
        <w:pStyle w:val="ListBullet"/>
      </w:pPr>
      <w:r>
        <w:rPr>
          <w:color w:val="000000"/>
          <w:sz w:val="22"/>
        </w:rPr>
        <w:t>· Python: Use libraries like requests and http.client</w:t>
      </w:r>
    </w:p>
    <w:p>
      <w:r>
        <w:rPr>
          <w:sz w:val="22"/>
        </w:rPr>
        <w:t>to handle API calls.</w:t>
      </w:r>
    </w:p>
    <w:p>
      <w:pPr>
        <w:jc w:val="left"/>
      </w:pPr>
      <w:r>
        <w:rPr>
          <w:b/>
          <w:color w:val="0070C0"/>
          <w:sz w:val="28"/>
        </w:rPr>
        <w:t>619</w:t>
      </w:r>
    </w:p>
    <w:p>
      <w:pPr>
        <w:jc w:val="left"/>
      </w:pPr>
      <w:r>
        <w:rPr>
          <w:b/>
          <w:color w:val="0070C0"/>
          <w:sz w:val="28"/>
        </w:rPr>
        <w:t>00:41:02,167 --&gt; 00:41:07,775</w:t>
      </w:r>
    </w:p>
    <w:p>
      <w:pPr>
        <w:pStyle w:val="ListBullet"/>
      </w:pPr>
      <w:r>
        <w:rPr>
          <w:color w:val="000000"/>
          <w:sz w:val="22"/>
        </w:rPr>
        <w:t>· JavaScript: Utilize fetch() or Axios to make HTTP</w:t>
      </w:r>
    </w:p>
    <w:p>
      <w:r>
        <w:rPr>
          <w:sz w:val="22"/>
        </w:rPr>
        <w:t>requests to APIs.</w:t>
      </w:r>
    </w:p>
    <w:p>
      <w:pPr>
        <w:jc w:val="left"/>
      </w:pPr>
      <w:r>
        <w:rPr>
          <w:b/>
          <w:color w:val="0070C0"/>
          <w:sz w:val="28"/>
        </w:rPr>
        <w:t>620</w:t>
      </w:r>
    </w:p>
    <w:p>
      <w:pPr>
        <w:jc w:val="left"/>
      </w:pPr>
      <w:r>
        <w:rPr>
          <w:b/>
          <w:color w:val="0070C0"/>
          <w:sz w:val="28"/>
        </w:rPr>
        <w:t>00:41:08,129 --&gt; 00:41:13,830</w:t>
      </w:r>
    </w:p>
    <w:p>
      <w:pPr>
        <w:pStyle w:val="ListBullet"/>
      </w:pPr>
      <w:r>
        <w:rPr>
          <w:color w:val="000000"/>
          <w:sz w:val="22"/>
        </w:rPr>
        <w:t>· Both languages handle GET and POST requests, with</w:t>
      </w:r>
    </w:p>
    <w:p>
      <w:r>
        <w:rPr>
          <w:sz w:val="22"/>
        </w:rPr>
        <w:t>proper JSON parsing and error handling.</w:t>
      </w:r>
    </w:p>
    <w:p>
      <w:pPr>
        <w:jc w:val="left"/>
      </w:pPr>
      <w:r>
        <w:rPr>
          <w:b/>
          <w:color w:val="0070C0"/>
          <w:sz w:val="28"/>
        </w:rPr>
        <w:t>621</w:t>
      </w:r>
    </w:p>
    <w:p>
      <w:pPr>
        <w:jc w:val="left"/>
      </w:pPr>
      <w:r>
        <w:rPr>
          <w:b/>
          <w:color w:val="0070C0"/>
          <w:sz w:val="28"/>
        </w:rPr>
        <w:t>00:41:14,080 --&gt; 00:41:14,730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622</w:t>
      </w:r>
    </w:p>
    <w:p>
      <w:pPr>
        <w:jc w:val="left"/>
      </w:pPr>
      <w:r>
        <w:rPr>
          <w:b/>
          <w:color w:val="0070C0"/>
          <w:sz w:val="28"/>
        </w:rPr>
        <w:t>00:41:14,880 --&gt; 00:41:16,738</w:t>
      </w:r>
    </w:p>
    <w:p>
      <w:pPr>
        <w:jc w:val="left"/>
      </w:pPr>
      <w:r>
        <w:rPr>
          <w:color w:val="000000"/>
          <w:sz w:val="24"/>
          <w:u w:val="single"/>
        </w:rPr>
        <w:t>OpenAI API Requests:</w:t>
      </w:r>
    </w:p>
    <w:p>
      <w:pPr>
        <w:jc w:val="left"/>
      </w:pPr>
      <w:r>
        <w:rPr>
          <w:b/>
          <w:color w:val="0070C0"/>
          <w:sz w:val="28"/>
        </w:rPr>
        <w:t>623</w:t>
      </w:r>
    </w:p>
    <w:p>
      <w:pPr>
        <w:jc w:val="left"/>
      </w:pPr>
      <w:r>
        <w:rPr>
          <w:b/>
          <w:color w:val="0070C0"/>
          <w:sz w:val="28"/>
        </w:rPr>
        <w:t>00:41:17,325 --&gt; 00:41:23,861</w:t>
      </w:r>
    </w:p>
    <w:p>
      <w:pPr>
        <w:pStyle w:val="ListBullet"/>
      </w:pPr>
      <w:r>
        <w:rPr>
          <w:color w:val="000000"/>
          <w:sz w:val="22"/>
        </w:rPr>
        <w:t>· Requires API key and access to OpenAI's SDK or libraries</w:t>
      </w:r>
    </w:p>
    <w:p>
      <w:r>
        <w:rPr>
          <w:sz w:val="22"/>
        </w:rPr>
        <w:t>(openai in Python or Node.js).</w:t>
      </w:r>
    </w:p>
    <w:p>
      <w:pPr>
        <w:jc w:val="left"/>
      </w:pPr>
      <w:r>
        <w:rPr>
          <w:b/>
          <w:color w:val="0070C0"/>
          <w:sz w:val="28"/>
        </w:rPr>
        <w:t>624</w:t>
      </w:r>
    </w:p>
    <w:p>
      <w:pPr>
        <w:jc w:val="left"/>
      </w:pPr>
      <w:r>
        <w:rPr>
          <w:b/>
          <w:color w:val="0070C0"/>
          <w:sz w:val="28"/>
        </w:rPr>
        <w:t>00:41:24,192 --&gt; 00:41:28,244</w:t>
      </w:r>
    </w:p>
    <w:p>
      <w:pPr>
        <w:pStyle w:val="ListBullet"/>
      </w:pPr>
      <w:r>
        <w:rPr>
          <w:color w:val="000000"/>
          <w:sz w:val="22"/>
        </w:rPr>
        <w:t>· Set up requests with parameters like prompt, model,</w:t>
      </w:r>
    </w:p>
    <w:p>
      <w:r>
        <w:rPr>
          <w:sz w:val="22"/>
        </w:rPr>
        <w:t>and tokens.</w:t>
      </w:r>
    </w:p>
    <w:p>
      <w:pPr>
        <w:jc w:val="left"/>
      </w:pPr>
      <w:r>
        <w:rPr>
          <w:b/>
          <w:color w:val="0070C0"/>
          <w:sz w:val="28"/>
        </w:rPr>
        <w:t>625</w:t>
      </w:r>
    </w:p>
    <w:p>
      <w:pPr>
        <w:jc w:val="left"/>
      </w:pPr>
      <w:r>
        <w:rPr>
          <w:b/>
          <w:color w:val="0070C0"/>
          <w:sz w:val="28"/>
        </w:rPr>
        <w:t>00:41:28,598 --&gt; 00:41:33,278</w:t>
      </w:r>
    </w:p>
    <w:p>
      <w:pPr>
        <w:pStyle w:val="ListBullet"/>
      </w:pPr>
      <w:r>
        <w:rPr>
          <w:color w:val="000000"/>
          <w:sz w:val="22"/>
        </w:rPr>
        <w:t>· Responses include model-generated outputs, which</w:t>
      </w:r>
    </w:p>
    <w:p>
      <w:r>
        <w:rPr>
          <w:sz w:val="22"/>
        </w:rPr>
        <w:t>can be processed for integration.</w:t>
      </w:r>
    </w:p>
    <w:p>
      <w:pPr>
        <w:jc w:val="left"/>
      </w:pPr>
      <w:r>
        <w:rPr>
          <w:b/>
          <w:color w:val="0070C0"/>
          <w:sz w:val="28"/>
        </w:rPr>
        <w:t>626</w:t>
      </w:r>
    </w:p>
    <w:p>
      <w:pPr>
        <w:jc w:val="left"/>
      </w:pPr>
      <w:r>
        <w:rPr>
          <w:b/>
          <w:color w:val="0070C0"/>
          <w:sz w:val="28"/>
        </w:rPr>
        <w:t>00:41:33,528 --&gt; 00:41:34,224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627</w:t>
      </w:r>
    </w:p>
    <w:p>
      <w:pPr>
        <w:jc w:val="left"/>
      </w:pPr>
      <w:r>
        <w:rPr>
          <w:b/>
          <w:color w:val="0070C0"/>
          <w:sz w:val="28"/>
        </w:rPr>
        <w:t>00:41:34,374 --&gt; 00:41:35,907</w:t>
      </w:r>
    </w:p>
    <w:p>
      <w:pPr>
        <w:jc w:val="left"/>
      </w:pPr>
      <w:r>
        <w:rPr>
          <w:color w:val="000000"/>
          <w:sz w:val="24"/>
          <w:u w:val="single"/>
        </w:rPr>
        <w:t>Practical Considerations:</w:t>
      </w:r>
    </w:p>
    <w:p>
      <w:pPr>
        <w:jc w:val="left"/>
      </w:pPr>
      <w:r>
        <w:rPr>
          <w:b/>
          <w:color w:val="0070C0"/>
          <w:sz w:val="28"/>
        </w:rPr>
        <w:t>628</w:t>
      </w:r>
    </w:p>
    <w:p>
      <w:pPr>
        <w:jc w:val="left"/>
      </w:pPr>
      <w:r>
        <w:rPr>
          <w:b/>
          <w:color w:val="0070C0"/>
          <w:sz w:val="28"/>
        </w:rPr>
        <w:t>00:41:36,227 --&gt; 00:41:40,801</w:t>
      </w:r>
    </w:p>
    <w:p>
      <w:pPr>
        <w:pStyle w:val="ListBullet"/>
      </w:pPr>
      <w:r>
        <w:rPr>
          <w:color w:val="000000"/>
          <w:sz w:val="22"/>
        </w:rPr>
        <w:t>· Ensure proper authentication and error handling</w:t>
      </w:r>
    </w:p>
    <w:p>
      <w:r>
        <w:rPr>
          <w:sz w:val="22"/>
        </w:rPr>
        <w:t>for reliable communication.</w:t>
      </w:r>
    </w:p>
    <w:p>
      <w:pPr>
        <w:jc w:val="left"/>
      </w:pPr>
      <w:r>
        <w:rPr>
          <w:b/>
          <w:color w:val="0070C0"/>
          <w:sz w:val="28"/>
        </w:rPr>
        <w:t>629</w:t>
      </w:r>
    </w:p>
    <w:p>
      <w:pPr>
        <w:jc w:val="left"/>
      </w:pPr>
      <w:r>
        <w:rPr>
          <w:b/>
          <w:color w:val="0070C0"/>
          <w:sz w:val="28"/>
        </w:rPr>
        <w:t>00:41:41,283 --&gt; 00:41:45,323</w:t>
      </w:r>
    </w:p>
    <w:p>
      <w:pPr>
        <w:pStyle w:val="ListBullet"/>
      </w:pPr>
      <w:r>
        <w:rPr>
          <w:color w:val="000000"/>
          <w:sz w:val="22"/>
        </w:rPr>
        <w:t>· Optimize request parameters for improved performance</w:t>
      </w:r>
    </w:p>
    <w:p>
      <w:r>
        <w:rPr>
          <w:sz w:val="22"/>
        </w:rPr>
        <w:t>and cost management.</w:t>
      </w:r>
    </w:p>
    <w:p>
      <w:pPr>
        <w:jc w:val="left"/>
      </w:pPr>
      <w:r>
        <w:rPr>
          <w:b/>
          <w:color w:val="0070C0"/>
          <w:sz w:val="28"/>
        </w:rPr>
        <w:t>630</w:t>
      </w:r>
    </w:p>
    <w:p>
      <w:pPr>
        <w:jc w:val="left"/>
      </w:pPr>
      <w:r>
        <w:rPr>
          <w:b/>
          <w:color w:val="0070C0"/>
          <w:sz w:val="28"/>
        </w:rPr>
        <w:t>00:41:45,973 --&gt; 00:41:48,806</w:t>
      </w:r>
    </w:p>
    <w:p>
      <w:pPr>
        <w:jc w:val="left"/>
      </w:pPr>
      <w:r>
        <w:rPr>
          <w:b/>
          <w:color w:val="0070C0"/>
          <w:sz w:val="28"/>
        </w:rPr>
        <w:t>1.3 Understanding Prompt Structures</w:t>
      </w:r>
    </w:p>
    <w:p>
      <w:pPr>
        <w:jc w:val="left"/>
      </w:pPr>
      <w:r>
        <w:rPr>
          <w:b/>
          <w:color w:val="0070C0"/>
          <w:sz w:val="28"/>
        </w:rPr>
        <w:t>631</w:t>
      </w:r>
    </w:p>
    <w:p>
      <w:pPr>
        <w:jc w:val="left"/>
      </w:pPr>
      <w:r>
        <w:rPr>
          <w:b/>
          <w:color w:val="0070C0"/>
          <w:sz w:val="28"/>
        </w:rPr>
        <w:t>00:41:49,056 --&gt; 00:41:56,463</w:t>
      </w:r>
    </w:p>
    <w:p>
      <w:r>
        <w:rPr>
          <w:sz w:val="22"/>
        </w:rPr>
        <w:t>In today's digital landscape, where artificial intelligence</w:t>
      </w:r>
    </w:p>
    <w:p>
      <w:r>
        <w:rPr>
          <w:sz w:val="22"/>
        </w:rPr>
        <w:t>(AI) and machine learning (ML) are transforming industries,</w:t>
      </w:r>
    </w:p>
    <w:p>
      <w:pPr>
        <w:jc w:val="left"/>
      </w:pPr>
      <w:r>
        <w:rPr>
          <w:b/>
          <w:color w:val="0070C0"/>
          <w:sz w:val="28"/>
        </w:rPr>
        <w:t>632</w:t>
      </w:r>
    </w:p>
    <w:p>
      <w:pPr>
        <w:jc w:val="left"/>
      </w:pPr>
      <w:r>
        <w:rPr>
          <w:b/>
          <w:color w:val="0070C0"/>
          <w:sz w:val="28"/>
        </w:rPr>
        <w:t>00:41:56,463 --&gt; 00:42:01,873</w:t>
      </w:r>
    </w:p>
    <w:p>
      <w:r>
        <w:rPr>
          <w:sz w:val="22"/>
        </w:rPr>
        <w:t>understanding how to effectively communicate with</w:t>
      </w:r>
    </w:p>
    <w:p>
      <w:r>
        <w:rPr>
          <w:sz w:val="22"/>
        </w:rPr>
        <w:t>AI models is crucial for developers.</w:t>
      </w:r>
    </w:p>
    <w:p>
      <w:pPr>
        <w:jc w:val="left"/>
      </w:pPr>
      <w:r>
        <w:rPr>
          <w:b/>
          <w:color w:val="0070C0"/>
          <w:sz w:val="28"/>
        </w:rPr>
        <w:t>633</w:t>
      </w:r>
    </w:p>
    <w:p>
      <w:pPr>
        <w:jc w:val="left"/>
      </w:pPr>
      <w:r>
        <w:rPr>
          <w:b/>
          <w:color w:val="0070C0"/>
          <w:sz w:val="28"/>
        </w:rPr>
        <w:t>00:42:02,023 --&gt; 00:42:07,700</w:t>
      </w:r>
    </w:p>
    <w:p>
      <w:r>
        <w:rPr>
          <w:sz w:val="22"/>
        </w:rPr>
        <w:t>One way to do this is through prompt engineering—the</w:t>
      </w:r>
    </w:p>
    <w:p>
      <w:r>
        <w:rPr>
          <w:sz w:val="22"/>
        </w:rPr>
        <w:t>art and science of designing prompts to guide AI models</w:t>
      </w:r>
    </w:p>
    <w:p>
      <w:pPr>
        <w:jc w:val="left"/>
      </w:pPr>
      <w:r>
        <w:rPr>
          <w:b/>
          <w:color w:val="0070C0"/>
          <w:sz w:val="28"/>
        </w:rPr>
        <w:t>634</w:t>
      </w:r>
    </w:p>
    <w:p>
      <w:pPr>
        <w:jc w:val="left"/>
      </w:pPr>
      <w:r>
        <w:rPr>
          <w:b/>
          <w:color w:val="0070C0"/>
          <w:sz w:val="28"/>
        </w:rPr>
        <w:t>00:42:07,700 --&gt; 00:42:11,497</w:t>
      </w:r>
    </w:p>
    <w:p>
      <w:pPr>
        <w:jc w:val="left"/>
      </w:pPr>
      <w:r>
        <w:rPr>
          <w:b/>
          <w:color w:val="0070C0"/>
          <w:sz w:val="28"/>
        </w:rPr>
        <w:t>like GPT-4 to generate specific, useful outputs.</w:t>
      </w:r>
    </w:p>
    <w:p>
      <w:pPr>
        <w:jc w:val="left"/>
      </w:pPr>
      <w:r>
        <w:rPr>
          <w:b/>
          <w:color w:val="0070C0"/>
          <w:sz w:val="28"/>
        </w:rPr>
        <w:t>635</w:t>
      </w:r>
    </w:p>
    <w:p>
      <w:pPr>
        <w:jc w:val="left"/>
      </w:pPr>
      <w:r>
        <w:rPr>
          <w:b/>
          <w:color w:val="0070C0"/>
          <w:sz w:val="28"/>
        </w:rPr>
        <w:t>00:42:11,647 --&gt; 00:42:17,731</w:t>
      </w:r>
    </w:p>
    <w:p>
      <w:r>
        <w:rPr>
          <w:sz w:val="22"/>
        </w:rPr>
        <w:t>This article provides a comprehensive overview of</w:t>
      </w:r>
    </w:p>
    <w:p>
      <w:r>
        <w:rPr>
          <w:sz w:val="22"/>
        </w:rPr>
        <w:t>prompt syntax and components for developers and practical</w:t>
      </w:r>
    </w:p>
    <w:p>
      <w:pPr>
        <w:jc w:val="left"/>
      </w:pPr>
      <w:r>
        <w:rPr>
          <w:b/>
          <w:color w:val="0070C0"/>
          <w:sz w:val="28"/>
        </w:rPr>
        <w:t>636</w:t>
      </w:r>
    </w:p>
    <w:p>
      <w:pPr>
        <w:jc w:val="left"/>
      </w:pPr>
      <w:r>
        <w:rPr>
          <w:b/>
          <w:color w:val="0070C0"/>
          <w:sz w:val="28"/>
        </w:rPr>
        <w:t>00:42:17,731 --&gt; 00:42:21,260</w:t>
      </w:r>
    </w:p>
    <w:p>
      <w:r>
        <w:rPr>
          <w:sz w:val="22"/>
        </w:rPr>
        <w:t>examples to help you understand how to craft effective</w:t>
      </w:r>
    </w:p>
    <w:p>
      <w:r>
        <w:rPr>
          <w:sz w:val="22"/>
        </w:rPr>
        <w:t>prompts.</w:t>
      </w:r>
    </w:p>
    <w:p>
      <w:pPr>
        <w:jc w:val="left"/>
      </w:pPr>
      <w:r>
        <w:rPr>
          <w:b/>
          <w:color w:val="0070C0"/>
          <w:sz w:val="28"/>
        </w:rPr>
        <w:t>637</w:t>
      </w:r>
    </w:p>
    <w:p>
      <w:pPr>
        <w:jc w:val="left"/>
      </w:pPr>
      <w:r>
        <w:rPr>
          <w:b/>
          <w:color w:val="0070C0"/>
          <w:sz w:val="28"/>
        </w:rPr>
        <w:t>00:42:21,510 --&gt; 00:42:25,225</w:t>
      </w:r>
    </w:p>
    <w:p>
      <w:pPr>
        <w:jc w:val="left"/>
      </w:pPr>
      <w:r>
        <w:rPr>
          <w:b/>
          <w:color w:val="0070C0"/>
          <w:sz w:val="28"/>
        </w:rPr>
        <w:t>1.3.1 Basic Prompt Syntax and Components for Developers</w:t>
      </w:r>
    </w:p>
    <w:p>
      <w:pPr>
        <w:jc w:val="left"/>
      </w:pPr>
      <w:r>
        <w:rPr>
          <w:b/>
          <w:color w:val="0070C0"/>
          <w:sz w:val="28"/>
        </w:rPr>
        <w:t>638</w:t>
      </w:r>
    </w:p>
    <w:p>
      <w:pPr>
        <w:jc w:val="left"/>
      </w:pPr>
      <w:r>
        <w:rPr>
          <w:b/>
          <w:color w:val="0070C0"/>
          <w:sz w:val="28"/>
        </w:rPr>
        <w:t>00:42:25,475 --&gt; 00:42:31,002</w:t>
      </w:r>
    </w:p>
    <w:p>
      <w:r>
        <w:rPr>
          <w:sz w:val="22"/>
        </w:rPr>
        <w:t>A prompt is a set of instructions or inputs an AI</w:t>
      </w:r>
    </w:p>
    <w:p>
      <w:r>
        <w:rPr>
          <w:sz w:val="22"/>
        </w:rPr>
        <w:t>model provides to generate a desired output.</w:t>
      </w:r>
    </w:p>
    <w:p>
      <w:pPr>
        <w:jc w:val="left"/>
      </w:pPr>
      <w:r>
        <w:rPr>
          <w:b/>
          <w:color w:val="0070C0"/>
          <w:sz w:val="28"/>
        </w:rPr>
        <w:t>639</w:t>
      </w:r>
    </w:p>
    <w:p>
      <w:pPr>
        <w:jc w:val="left"/>
      </w:pPr>
      <w:r>
        <w:rPr>
          <w:b/>
          <w:color w:val="0070C0"/>
          <w:sz w:val="28"/>
        </w:rPr>
        <w:t>00:42:31,152 --&gt; 00:42:36,307</w:t>
      </w:r>
    </w:p>
    <w:p>
      <w:r>
        <w:rPr>
          <w:sz w:val="22"/>
        </w:rPr>
        <w:t>Prompts can range from a single word to several sentences,</w:t>
      </w:r>
    </w:p>
    <w:p>
      <w:r>
        <w:rPr>
          <w:sz w:val="22"/>
        </w:rPr>
        <w:t>depending on the complexity of the task.</w:t>
      </w:r>
    </w:p>
    <w:p>
      <w:pPr>
        <w:jc w:val="left"/>
      </w:pPr>
      <w:r>
        <w:rPr>
          <w:b/>
          <w:color w:val="0070C0"/>
          <w:sz w:val="28"/>
        </w:rPr>
        <w:t>640</w:t>
      </w:r>
    </w:p>
    <w:p>
      <w:pPr>
        <w:jc w:val="left"/>
      </w:pPr>
      <w:r>
        <w:rPr>
          <w:b/>
          <w:color w:val="0070C0"/>
          <w:sz w:val="28"/>
        </w:rPr>
        <w:t>00:42:36,457 --&gt; 00:42:41,658</w:t>
      </w:r>
    </w:p>
    <w:p>
      <w:r>
        <w:rPr>
          <w:sz w:val="22"/>
        </w:rPr>
        <w:t>The better and clearer your prompt, the more accurate</w:t>
      </w:r>
    </w:p>
    <w:p>
      <w:r>
        <w:rPr>
          <w:sz w:val="22"/>
        </w:rPr>
        <w:t>and relevant the AI's response will be.</w:t>
      </w:r>
    </w:p>
    <w:p>
      <w:pPr>
        <w:jc w:val="left"/>
      </w:pPr>
      <w:r>
        <w:rPr>
          <w:b/>
          <w:color w:val="0070C0"/>
          <w:sz w:val="28"/>
        </w:rPr>
        <w:t>641</w:t>
      </w:r>
    </w:p>
    <w:p>
      <w:pPr>
        <w:jc w:val="left"/>
      </w:pPr>
      <w:r>
        <w:rPr>
          <w:b/>
          <w:color w:val="0070C0"/>
          <w:sz w:val="28"/>
        </w:rPr>
        <w:t>00:42:41,908 --&gt; 00:42:46,598</w:t>
      </w:r>
    </w:p>
    <w:p>
      <w:r>
        <w:rPr>
          <w:sz w:val="22"/>
        </w:rPr>
        <w:t>Prompt engineering, therefore, involves carefully</w:t>
      </w:r>
    </w:p>
    <w:p>
      <w:r>
        <w:rPr>
          <w:sz w:val="22"/>
        </w:rPr>
        <w:t>designing prompts to maximize the effectiveness of</w:t>
      </w:r>
    </w:p>
    <w:p>
      <w:pPr>
        <w:jc w:val="left"/>
      </w:pPr>
      <w:r>
        <w:rPr>
          <w:b/>
          <w:color w:val="0070C0"/>
          <w:sz w:val="28"/>
        </w:rPr>
        <w:t>642</w:t>
      </w:r>
    </w:p>
    <w:p>
      <w:pPr>
        <w:jc w:val="left"/>
      </w:pPr>
      <w:r>
        <w:rPr>
          <w:b/>
          <w:color w:val="0070C0"/>
          <w:sz w:val="28"/>
        </w:rPr>
        <w:t>00:42:46,598 --&gt; 00:42:47,713</w:t>
      </w:r>
    </w:p>
    <w:p>
      <w:r>
        <w:rPr>
          <w:sz w:val="22"/>
        </w:rPr>
        <w:t>AI outputs.</w:t>
      </w:r>
    </w:p>
    <w:p>
      <w:pPr>
        <w:jc w:val="left"/>
      </w:pPr>
      <w:r>
        <w:rPr>
          <w:b/>
          <w:color w:val="0070C0"/>
          <w:sz w:val="28"/>
        </w:rPr>
        <w:t>643</w:t>
      </w:r>
    </w:p>
    <w:p>
      <w:pPr>
        <w:jc w:val="left"/>
      </w:pPr>
      <w:r>
        <w:rPr>
          <w:b/>
          <w:color w:val="0070C0"/>
          <w:sz w:val="28"/>
        </w:rPr>
        <w:t>00:42:47,863 --&gt; 00:42:53,865</w:t>
      </w:r>
    </w:p>
    <w:p>
      <w:r>
        <w:rPr>
          <w:sz w:val="22"/>
        </w:rPr>
        <w:t>By understanding the basic syntax and components,</w:t>
      </w:r>
    </w:p>
    <w:p>
      <w:r>
        <w:rPr>
          <w:sz w:val="22"/>
        </w:rPr>
        <w:t>developers can control the AI model's behavior, improving</w:t>
      </w:r>
    </w:p>
    <w:p>
      <w:pPr>
        <w:jc w:val="left"/>
      </w:pPr>
      <w:r>
        <w:rPr>
          <w:b/>
          <w:color w:val="0070C0"/>
          <w:sz w:val="28"/>
        </w:rPr>
        <w:t>644</w:t>
      </w:r>
    </w:p>
    <w:p>
      <w:pPr>
        <w:jc w:val="left"/>
      </w:pPr>
      <w:r>
        <w:rPr>
          <w:b/>
          <w:color w:val="0070C0"/>
          <w:sz w:val="28"/>
        </w:rPr>
        <w:t>00:42:53,865 --&gt; 00:42:57,337</w:t>
      </w:r>
    </w:p>
    <w:p>
      <w:r>
        <w:rPr>
          <w:sz w:val="22"/>
        </w:rPr>
        <w:t>the reliability and accuracy of the generated responses.</w:t>
      </w:r>
    </w:p>
    <w:p>
      <w:pPr>
        <w:jc w:val="left"/>
      </w:pPr>
      <w:r>
        <w:rPr>
          <w:b/>
          <w:color w:val="0070C0"/>
          <w:sz w:val="28"/>
        </w:rPr>
        <w:t>645</w:t>
      </w:r>
    </w:p>
    <w:p>
      <w:pPr>
        <w:jc w:val="left"/>
      </w:pPr>
      <w:r>
        <w:rPr>
          <w:b/>
          <w:color w:val="0070C0"/>
          <w:sz w:val="28"/>
        </w:rPr>
        <w:t>00:42:57,587 --&gt; 00:42:59,398</w:t>
      </w:r>
    </w:p>
    <w:p>
      <w:r>
        <w:rPr>
          <w:sz w:val="22"/>
        </w:rPr>
        <w:t>Basic Components of a Prompt</w:t>
      </w:r>
    </w:p>
    <w:p>
      <w:pPr>
        <w:jc w:val="left"/>
      </w:pPr>
      <w:r>
        <w:rPr>
          <w:b/>
          <w:color w:val="0070C0"/>
          <w:sz w:val="28"/>
        </w:rPr>
        <w:t>646</w:t>
      </w:r>
    </w:p>
    <w:p>
      <w:pPr>
        <w:jc w:val="left"/>
      </w:pPr>
      <w:r>
        <w:rPr>
          <w:b/>
          <w:color w:val="0070C0"/>
          <w:sz w:val="28"/>
        </w:rPr>
        <w:t>00:42:59,648 --&gt; 00:43:00,205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647</w:t>
      </w:r>
    </w:p>
    <w:p>
      <w:pPr>
        <w:jc w:val="left"/>
      </w:pPr>
      <w:r>
        <w:rPr>
          <w:b/>
          <w:color w:val="0070C0"/>
          <w:sz w:val="28"/>
        </w:rPr>
        <w:t>00:43:00,355 --&gt; 00:43:04,674</w:t>
      </w:r>
    </w:p>
    <w:p>
      <w:r>
        <w:rPr>
          <w:sz w:val="22"/>
        </w:rPr>
        <w:t>Instruction: Clear instructions define the task you</w:t>
      </w:r>
    </w:p>
    <w:p>
      <w:r>
        <w:rPr>
          <w:sz w:val="22"/>
        </w:rPr>
        <w:t>want the AI to complete.</w:t>
      </w:r>
    </w:p>
    <w:p>
      <w:pPr>
        <w:jc w:val="left"/>
      </w:pPr>
      <w:r>
        <w:rPr>
          <w:b/>
          <w:color w:val="0070C0"/>
          <w:sz w:val="28"/>
        </w:rPr>
        <w:t>648</w:t>
      </w:r>
    </w:p>
    <w:p>
      <w:pPr>
        <w:jc w:val="left"/>
      </w:pPr>
      <w:r>
        <w:rPr>
          <w:b/>
          <w:color w:val="0070C0"/>
          <w:sz w:val="28"/>
        </w:rPr>
        <w:t>00:43:04,824 --&gt; 00:43:08,307</w:t>
      </w:r>
    </w:p>
    <w:p>
      <w:r>
        <w:rPr>
          <w:sz w:val="22"/>
        </w:rPr>
        <w:t>These are essential for ensuring the model performs</w:t>
      </w:r>
    </w:p>
    <w:p>
      <w:r>
        <w:rPr>
          <w:sz w:val="22"/>
        </w:rPr>
        <w:t>the right action.</w:t>
      </w:r>
    </w:p>
    <w:p>
      <w:pPr>
        <w:jc w:val="left"/>
      </w:pPr>
      <w:r>
        <w:rPr>
          <w:b/>
          <w:color w:val="0070C0"/>
          <w:sz w:val="28"/>
        </w:rPr>
        <w:t>649</w:t>
      </w:r>
    </w:p>
    <w:p>
      <w:pPr>
        <w:jc w:val="left"/>
      </w:pPr>
      <w:r>
        <w:rPr>
          <w:b/>
          <w:color w:val="0070C0"/>
          <w:sz w:val="28"/>
        </w:rPr>
        <w:t>00:43:08,557 --&gt; 00:43:09,486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650</w:t>
      </w:r>
    </w:p>
    <w:p>
      <w:pPr>
        <w:jc w:val="left"/>
      </w:pPr>
      <w:r>
        <w:rPr>
          <w:b/>
          <w:color w:val="0070C0"/>
          <w:sz w:val="28"/>
        </w:rPr>
        <w:t>00:43:09,817 --&gt; 00:43:12,708</w:t>
      </w:r>
    </w:p>
    <w:p>
      <w:pPr>
        <w:pStyle w:val="ListBullet"/>
      </w:pPr>
      <w:r>
        <w:rPr>
          <w:color w:val="000000"/>
          <w:sz w:val="22"/>
        </w:rPr>
        <w:t>· Poor prompt: "List programming languages."</w:t>
      </w:r>
    </w:p>
    <w:p>
      <w:pPr>
        <w:jc w:val="left"/>
      </w:pPr>
      <w:r>
        <w:rPr>
          <w:b/>
          <w:color w:val="0070C0"/>
          <w:sz w:val="28"/>
        </w:rPr>
        <w:t>651</w:t>
      </w:r>
    </w:p>
    <w:p>
      <w:pPr>
        <w:jc w:val="left"/>
      </w:pPr>
      <w:r>
        <w:rPr>
          <w:b/>
          <w:color w:val="0070C0"/>
          <w:sz w:val="28"/>
        </w:rPr>
        <w:t>00:43:13,028 --&gt; 00:43:18,902</w:t>
      </w:r>
    </w:p>
    <w:p>
      <w:pPr>
        <w:pStyle w:val="ListBullet"/>
      </w:pPr>
      <w:r>
        <w:rPr>
          <w:color w:val="000000"/>
          <w:sz w:val="22"/>
        </w:rPr>
        <w:t>· Improved prompt with instruction: "List five popular</w:t>
      </w:r>
    </w:p>
    <w:p>
      <w:r>
        <w:rPr>
          <w:sz w:val="22"/>
        </w:rPr>
        <w:t>programming languages used for web development."</w:t>
      </w:r>
    </w:p>
    <w:p>
      <w:pPr>
        <w:jc w:val="left"/>
      </w:pPr>
      <w:r>
        <w:rPr>
          <w:b/>
          <w:color w:val="0070C0"/>
          <w:sz w:val="28"/>
        </w:rPr>
        <w:t>652</w:t>
      </w:r>
    </w:p>
    <w:p>
      <w:pPr>
        <w:jc w:val="left"/>
      </w:pPr>
      <w:r>
        <w:rPr>
          <w:b/>
          <w:color w:val="0070C0"/>
          <w:sz w:val="28"/>
        </w:rPr>
        <w:t>00:43:19,152 --&gt; 00:43:19,710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653</w:t>
      </w:r>
    </w:p>
    <w:p>
      <w:pPr>
        <w:jc w:val="left"/>
      </w:pPr>
      <w:r>
        <w:rPr>
          <w:b/>
          <w:color w:val="0070C0"/>
          <w:sz w:val="28"/>
        </w:rPr>
        <w:t>00:43:19,860 --&gt; 00:43:23,110</w:t>
      </w:r>
    </w:p>
    <w:p>
      <w:r>
        <w:rPr>
          <w:sz w:val="22"/>
        </w:rPr>
        <w:t>Context: This is the background or setting for the</w:t>
      </w:r>
    </w:p>
    <w:p>
      <w:r>
        <w:rPr>
          <w:sz w:val="22"/>
        </w:rPr>
        <w:t>task.</w:t>
      </w:r>
    </w:p>
    <w:p>
      <w:pPr>
        <w:jc w:val="left"/>
      </w:pPr>
      <w:r>
        <w:rPr>
          <w:b/>
          <w:color w:val="0070C0"/>
          <w:sz w:val="28"/>
        </w:rPr>
        <w:t>654</w:t>
      </w:r>
    </w:p>
    <w:p>
      <w:pPr>
        <w:jc w:val="left"/>
      </w:pPr>
      <w:r>
        <w:rPr>
          <w:b/>
          <w:color w:val="0070C0"/>
          <w:sz w:val="28"/>
        </w:rPr>
        <w:t>00:43:23,260 --&gt; 00:43:28,322</w:t>
      </w:r>
    </w:p>
    <w:p>
      <w:r>
        <w:rPr>
          <w:sz w:val="22"/>
        </w:rPr>
        <w:t>It provides the model with the necessary information</w:t>
      </w:r>
    </w:p>
    <w:p>
      <w:r>
        <w:rPr>
          <w:sz w:val="22"/>
        </w:rPr>
        <w:t>to understand the environment in which it operates.</w:t>
      </w:r>
    </w:p>
    <w:p>
      <w:pPr>
        <w:jc w:val="left"/>
      </w:pPr>
      <w:r>
        <w:rPr>
          <w:b/>
          <w:color w:val="0070C0"/>
          <w:sz w:val="28"/>
        </w:rPr>
        <w:t>655</w:t>
      </w:r>
    </w:p>
    <w:p>
      <w:pPr>
        <w:jc w:val="left"/>
      </w:pPr>
      <w:r>
        <w:rPr>
          <w:b/>
          <w:color w:val="0070C0"/>
          <w:sz w:val="28"/>
        </w:rPr>
        <w:t>00:43:28,472 --&gt; 00:43:34,649</w:t>
      </w:r>
    </w:p>
    <w:p>
      <w:r>
        <w:rPr>
          <w:sz w:val="22"/>
        </w:rPr>
        <w:t>Including context in a prompt helps narrow the possibilities</w:t>
      </w:r>
    </w:p>
    <w:p>
      <w:r>
        <w:rPr>
          <w:sz w:val="22"/>
        </w:rPr>
        <w:t>and provides clarity, especially for ambiguous queries.</w:t>
      </w:r>
    </w:p>
    <w:p>
      <w:pPr>
        <w:jc w:val="left"/>
      </w:pPr>
      <w:r>
        <w:rPr>
          <w:b/>
          <w:color w:val="0070C0"/>
          <w:sz w:val="28"/>
        </w:rPr>
        <w:t>656</w:t>
      </w:r>
    </w:p>
    <w:p>
      <w:pPr>
        <w:jc w:val="left"/>
      </w:pPr>
      <w:r>
        <w:rPr>
          <w:b/>
          <w:color w:val="0070C0"/>
          <w:sz w:val="28"/>
        </w:rPr>
        <w:t>00:43:34,899 --&gt; 00:43:35,828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657</w:t>
      </w:r>
    </w:p>
    <w:p>
      <w:pPr>
        <w:jc w:val="left"/>
      </w:pPr>
      <w:r>
        <w:rPr>
          <w:b/>
          <w:color w:val="0070C0"/>
          <w:sz w:val="28"/>
        </w:rPr>
        <w:t>00:43:36,148 --&gt; 00:43:39,328</w:t>
      </w:r>
    </w:p>
    <w:p>
      <w:pPr>
        <w:pStyle w:val="ListBullet"/>
      </w:pPr>
      <w:r>
        <w:rPr>
          <w:color w:val="000000"/>
          <w:sz w:val="22"/>
        </w:rPr>
        <w:t>· Poor prompt: "Write a paragraph about technology."</w:t>
      </w:r>
    </w:p>
    <w:p>
      <w:pPr>
        <w:jc w:val="left"/>
      </w:pPr>
      <w:r>
        <w:rPr>
          <w:b/>
          <w:color w:val="0070C0"/>
          <w:sz w:val="28"/>
        </w:rPr>
        <w:t>658</w:t>
      </w:r>
    </w:p>
    <w:p>
      <w:pPr>
        <w:jc w:val="left"/>
      </w:pPr>
      <w:r>
        <w:rPr>
          <w:b/>
          <w:color w:val="0070C0"/>
          <w:sz w:val="28"/>
        </w:rPr>
        <w:t>00:43:39,671 --&gt; 00:43:45,220</w:t>
      </w:r>
    </w:p>
    <w:p>
      <w:pPr>
        <w:pStyle w:val="ListBullet"/>
      </w:pPr>
      <w:r>
        <w:rPr>
          <w:color w:val="000000"/>
          <w:sz w:val="22"/>
        </w:rPr>
        <w:t>· Improved prompt with context: "Write a paragraph</w:t>
      </w:r>
    </w:p>
    <w:p>
      <w:r>
        <w:rPr>
          <w:sz w:val="22"/>
        </w:rPr>
        <w:t>about the impact of blockchain technology on modern</w:t>
      </w:r>
    </w:p>
    <w:p>
      <w:pPr>
        <w:jc w:val="left"/>
      </w:pPr>
      <w:r>
        <w:rPr>
          <w:b/>
          <w:color w:val="0070C0"/>
          <w:sz w:val="28"/>
        </w:rPr>
        <w:t>659</w:t>
      </w:r>
    </w:p>
    <w:p>
      <w:pPr>
        <w:jc w:val="left"/>
      </w:pPr>
      <w:r>
        <w:rPr>
          <w:b/>
          <w:color w:val="0070C0"/>
          <w:sz w:val="28"/>
        </w:rPr>
        <w:t>00:43:45,220 --&gt; 00:43:46,080</w:t>
      </w:r>
    </w:p>
    <w:p>
      <w:r>
        <w:rPr>
          <w:sz w:val="22"/>
        </w:rPr>
        <w:t>finance."</w:t>
      </w:r>
    </w:p>
    <w:p>
      <w:pPr>
        <w:jc w:val="left"/>
      </w:pPr>
      <w:r>
        <w:rPr>
          <w:b/>
          <w:color w:val="0070C0"/>
          <w:sz w:val="28"/>
        </w:rPr>
        <w:t>660</w:t>
      </w:r>
    </w:p>
    <w:p>
      <w:pPr>
        <w:jc w:val="left"/>
      </w:pPr>
      <w:r>
        <w:rPr>
          <w:b/>
          <w:color w:val="0070C0"/>
          <w:sz w:val="28"/>
        </w:rPr>
        <w:t>00:43:46,330 --&gt; 00:43:46,980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661</w:t>
      </w:r>
    </w:p>
    <w:p>
      <w:pPr>
        <w:jc w:val="left"/>
      </w:pPr>
      <w:r>
        <w:rPr>
          <w:b/>
          <w:color w:val="0070C0"/>
          <w:sz w:val="28"/>
        </w:rPr>
        <w:t>00:43:47,130 --&gt; 00:43:52,610</w:t>
      </w:r>
    </w:p>
    <w:p>
      <w:r>
        <w:rPr>
          <w:sz w:val="22"/>
        </w:rPr>
        <w:t>Input Query: In cases where the model needs specific</w:t>
      </w:r>
    </w:p>
    <w:p>
      <w:r>
        <w:rPr>
          <w:sz w:val="22"/>
        </w:rPr>
        <w:t>data to operate, provide it explicitly.</w:t>
      </w:r>
    </w:p>
    <w:p>
      <w:pPr>
        <w:jc w:val="left"/>
      </w:pPr>
      <w:r>
        <w:rPr>
          <w:b/>
          <w:color w:val="0070C0"/>
          <w:sz w:val="28"/>
        </w:rPr>
        <w:t>662</w:t>
      </w:r>
    </w:p>
    <w:p>
      <w:pPr>
        <w:jc w:val="left"/>
      </w:pPr>
      <w:r>
        <w:rPr>
          <w:b/>
          <w:color w:val="0070C0"/>
          <w:sz w:val="28"/>
        </w:rPr>
        <w:t>00:43:52,760 --&gt; 00:43:57,868</w:t>
      </w:r>
    </w:p>
    <w:p>
      <w:r>
        <w:rPr>
          <w:sz w:val="22"/>
        </w:rPr>
        <w:t>This is especially important for translation, summarization,</w:t>
      </w:r>
    </w:p>
    <w:p>
      <w:r>
        <w:rPr>
          <w:sz w:val="22"/>
        </w:rPr>
        <w:t>or code-generation tasks.</w:t>
      </w:r>
    </w:p>
    <w:p>
      <w:pPr>
        <w:jc w:val="left"/>
      </w:pPr>
      <w:r>
        <w:rPr>
          <w:b/>
          <w:color w:val="0070C0"/>
          <w:sz w:val="28"/>
        </w:rPr>
        <w:t>663</w:t>
      </w:r>
    </w:p>
    <w:p>
      <w:pPr>
        <w:jc w:val="left"/>
      </w:pPr>
      <w:r>
        <w:rPr>
          <w:b/>
          <w:color w:val="0070C0"/>
          <w:sz w:val="28"/>
        </w:rPr>
        <w:t>00:43:58,118 --&gt; 00:43:59,047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664</w:t>
      </w:r>
    </w:p>
    <w:p>
      <w:pPr>
        <w:jc w:val="left"/>
      </w:pPr>
      <w:r>
        <w:rPr>
          <w:b/>
          <w:color w:val="0070C0"/>
          <w:sz w:val="28"/>
        </w:rPr>
        <w:t>00:43:59,436 --&gt; 00:44:03,941</w:t>
      </w:r>
    </w:p>
    <w:p>
      <w:pPr>
        <w:pStyle w:val="ListBullet"/>
      </w:pPr>
      <w:r>
        <w:rPr>
          <w:color w:val="000000"/>
          <w:sz w:val="22"/>
        </w:rPr>
        <w:t>· "Translate the following sentence from English to</w:t>
      </w:r>
    </w:p>
    <w:p>
      <w:r>
        <w:rPr>
          <w:sz w:val="22"/>
        </w:rPr>
        <w:t>French: 'Hello, how are you?'</w:t>
      </w:r>
    </w:p>
    <w:p>
      <w:pPr>
        <w:jc w:val="left"/>
      </w:pPr>
      <w:r>
        <w:rPr>
          <w:b/>
          <w:color w:val="0070C0"/>
          <w:sz w:val="28"/>
        </w:rPr>
        <w:t>665</w:t>
      </w:r>
    </w:p>
    <w:p>
      <w:pPr>
        <w:jc w:val="left"/>
      </w:pPr>
      <w:r>
        <w:rPr>
          <w:b/>
          <w:color w:val="0070C0"/>
          <w:sz w:val="28"/>
        </w:rPr>
        <w:t>00:44:04,295 --&gt; 00:44:08,092</w:t>
      </w:r>
    </w:p>
    <w:p>
      <w:pPr>
        <w:jc w:val="left"/>
      </w:pPr>
      <w:r>
        <w:rPr>
          <w:b/>
          <w:color w:val="0070C0"/>
          <w:sz w:val="28"/>
        </w:rPr>
        <w:t>· "Summarize this article in 50 words: [Insert article]"</w:t>
      </w:r>
    </w:p>
    <w:p>
      <w:pPr>
        <w:jc w:val="left"/>
      </w:pPr>
      <w:r>
        <w:rPr>
          <w:b/>
          <w:color w:val="0070C0"/>
          <w:sz w:val="28"/>
        </w:rPr>
        <w:t>666</w:t>
      </w:r>
    </w:p>
    <w:p>
      <w:pPr>
        <w:jc w:val="left"/>
      </w:pPr>
      <w:r>
        <w:rPr>
          <w:b/>
          <w:color w:val="0070C0"/>
          <w:sz w:val="28"/>
        </w:rPr>
        <w:t>00:44:08,342 --&gt; 00:44:14,333</w:t>
      </w:r>
    </w:p>
    <w:p>
      <w:r>
        <w:rPr>
          <w:sz w:val="22"/>
        </w:rPr>
        <w:t>The input query must include constraints to define</w:t>
      </w:r>
    </w:p>
    <w:p>
      <w:r>
        <w:rPr>
          <w:sz w:val="22"/>
        </w:rPr>
        <w:t>limitations or specific criteria for the task.</w:t>
      </w:r>
    </w:p>
    <w:p>
      <w:pPr>
        <w:jc w:val="left"/>
      </w:pPr>
      <w:r>
        <w:rPr>
          <w:b/>
          <w:color w:val="0070C0"/>
          <w:sz w:val="28"/>
        </w:rPr>
        <w:t>667</w:t>
      </w:r>
    </w:p>
    <w:p>
      <w:pPr>
        <w:jc w:val="left"/>
      </w:pPr>
      <w:r>
        <w:rPr>
          <w:b/>
          <w:color w:val="0070C0"/>
          <w:sz w:val="28"/>
        </w:rPr>
        <w:t>00:44:14,483 --&gt; 00:44:18,012</w:t>
      </w:r>
    </w:p>
    <w:p>
      <w:r>
        <w:rPr>
          <w:sz w:val="22"/>
        </w:rPr>
        <w:t>This helps refine the output according to the desired</w:t>
      </w:r>
    </w:p>
    <w:p>
      <w:r>
        <w:rPr>
          <w:sz w:val="22"/>
        </w:rPr>
        <w:t>requirements.</w:t>
      </w:r>
    </w:p>
    <w:p>
      <w:pPr>
        <w:jc w:val="left"/>
      </w:pPr>
      <w:r>
        <w:rPr>
          <w:b/>
          <w:color w:val="0070C0"/>
          <w:sz w:val="28"/>
        </w:rPr>
        <w:t>668</w:t>
      </w:r>
    </w:p>
    <w:p>
      <w:pPr>
        <w:jc w:val="left"/>
      </w:pPr>
      <w:r>
        <w:rPr>
          <w:b/>
          <w:color w:val="0070C0"/>
          <w:sz w:val="28"/>
        </w:rPr>
        <w:t>00:44:18,262 --&gt; 00:44:19,191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669</w:t>
      </w:r>
    </w:p>
    <w:p>
      <w:pPr>
        <w:jc w:val="left"/>
      </w:pPr>
      <w:r>
        <w:rPr>
          <w:b/>
          <w:color w:val="0070C0"/>
          <w:sz w:val="28"/>
        </w:rPr>
        <w:t>00:44:19,511 --&gt; 00:44:21,670</w:t>
      </w:r>
    </w:p>
    <w:p>
      <w:pPr>
        <w:pStyle w:val="ListBullet"/>
      </w:pPr>
      <w:r>
        <w:rPr>
          <w:color w:val="000000"/>
          <w:sz w:val="22"/>
        </w:rPr>
        <w:t>· Without constraints: "Write a story."</w:t>
      </w:r>
    </w:p>
    <w:p>
      <w:pPr>
        <w:jc w:val="left"/>
      </w:pPr>
      <w:r>
        <w:rPr>
          <w:b/>
          <w:color w:val="0070C0"/>
          <w:sz w:val="28"/>
        </w:rPr>
        <w:t>670</w:t>
      </w:r>
    </w:p>
    <w:p>
      <w:pPr>
        <w:jc w:val="left"/>
      </w:pPr>
      <w:r>
        <w:rPr>
          <w:b/>
          <w:color w:val="0070C0"/>
          <w:sz w:val="28"/>
        </w:rPr>
        <w:t>00:44:21,990 --&gt; 00:44:27,725</w:t>
      </w:r>
    </w:p>
    <w:p>
      <w:pPr>
        <w:jc w:val="left"/>
      </w:pPr>
      <w:r>
        <w:rPr>
          <w:b/>
          <w:color w:val="0070C0"/>
          <w:sz w:val="28"/>
        </w:rPr>
        <w:t>· With constraints: "Write a 200-word story for children</w:t>
      </w:r>
    </w:p>
    <w:p>
      <w:r>
        <w:rPr>
          <w:sz w:val="22"/>
        </w:rPr>
        <w:t>about a cat that learns to swim."</w:t>
      </w:r>
    </w:p>
    <w:p>
      <w:pPr>
        <w:jc w:val="left"/>
      </w:pPr>
      <w:r>
        <w:rPr>
          <w:b/>
          <w:color w:val="0070C0"/>
          <w:sz w:val="28"/>
        </w:rPr>
        <w:t>671</w:t>
      </w:r>
    </w:p>
    <w:p>
      <w:pPr>
        <w:jc w:val="left"/>
      </w:pPr>
      <w:r>
        <w:rPr>
          <w:b/>
          <w:color w:val="0070C0"/>
          <w:sz w:val="28"/>
        </w:rPr>
        <w:t>00:44:27,975 --&gt; 00:44:28,672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672</w:t>
      </w:r>
    </w:p>
    <w:p>
      <w:pPr>
        <w:jc w:val="left"/>
      </w:pPr>
      <w:r>
        <w:rPr>
          <w:b/>
          <w:color w:val="0070C0"/>
          <w:sz w:val="28"/>
        </w:rPr>
        <w:t>00:44:28,822 --&gt; 00:44:35,788</w:t>
      </w:r>
    </w:p>
    <w:p>
      <w:r>
        <w:rPr>
          <w:sz w:val="22"/>
        </w:rPr>
        <w:t>Desired Output: In many cases, specifying the output</w:t>
      </w:r>
    </w:p>
    <w:p>
      <w:r>
        <w:rPr>
          <w:sz w:val="22"/>
        </w:rPr>
        <w:t>format can help ensure the result is as expected.</w:t>
      </w:r>
    </w:p>
    <w:p>
      <w:pPr>
        <w:jc w:val="left"/>
      </w:pPr>
      <w:r>
        <w:rPr>
          <w:b/>
          <w:color w:val="0070C0"/>
          <w:sz w:val="28"/>
        </w:rPr>
        <w:t>673</w:t>
      </w:r>
    </w:p>
    <w:p>
      <w:pPr>
        <w:jc w:val="left"/>
      </w:pPr>
      <w:r>
        <w:rPr>
          <w:b/>
          <w:color w:val="0070C0"/>
          <w:sz w:val="28"/>
        </w:rPr>
        <w:t>00:44:35,938 --&gt; 00:44:40,535</w:t>
      </w:r>
    </w:p>
    <w:p>
      <w:r>
        <w:rPr>
          <w:sz w:val="22"/>
        </w:rPr>
        <w:t>This is important for generating structured data,</w:t>
      </w:r>
    </w:p>
    <w:p>
      <w:r>
        <w:rPr>
          <w:sz w:val="22"/>
        </w:rPr>
        <w:t>lists, codes, or documents.</w:t>
      </w:r>
    </w:p>
    <w:p>
      <w:pPr>
        <w:jc w:val="left"/>
      </w:pPr>
      <w:r>
        <w:rPr>
          <w:b/>
          <w:color w:val="0070C0"/>
          <w:sz w:val="28"/>
        </w:rPr>
        <w:t>674</w:t>
      </w:r>
    </w:p>
    <w:p>
      <w:pPr>
        <w:jc w:val="left"/>
      </w:pPr>
      <w:r>
        <w:rPr>
          <w:b/>
          <w:color w:val="0070C0"/>
          <w:sz w:val="28"/>
        </w:rPr>
        <w:t>00:44:40,785 --&gt; 00:44:41,714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675</w:t>
      </w:r>
    </w:p>
    <w:p>
      <w:pPr>
        <w:jc w:val="left"/>
      </w:pPr>
      <w:r>
        <w:rPr>
          <w:b/>
          <w:color w:val="0070C0"/>
          <w:sz w:val="28"/>
        </w:rPr>
        <w:t>00:44:42,034 --&gt; 00:44:44,147</w:t>
      </w:r>
    </w:p>
    <w:p>
      <w:pPr>
        <w:pStyle w:val="ListBullet"/>
      </w:pPr>
      <w:r>
        <w:rPr>
          <w:color w:val="000000"/>
          <w:sz w:val="22"/>
        </w:rPr>
        <w:t>· "List the key points in bullet form."</w:t>
      </w:r>
    </w:p>
    <w:p>
      <w:pPr>
        <w:jc w:val="left"/>
      </w:pPr>
      <w:r>
        <w:rPr>
          <w:b/>
          <w:color w:val="0070C0"/>
          <w:sz w:val="28"/>
        </w:rPr>
        <w:t>676</w:t>
      </w:r>
    </w:p>
    <w:p>
      <w:pPr>
        <w:jc w:val="left"/>
      </w:pPr>
      <w:r>
        <w:rPr>
          <w:b/>
          <w:color w:val="0070C0"/>
          <w:sz w:val="28"/>
        </w:rPr>
        <w:t>00:44:44,513 --&gt; 00:44:49,319</w:t>
      </w:r>
    </w:p>
    <w:p>
      <w:pPr>
        <w:jc w:val="left"/>
      </w:pPr>
      <w:r>
        <w:rPr>
          <w:color w:val="000000"/>
          <w:sz w:val="24"/>
          <w:u w:val="single"/>
        </w:rPr>
        <w:t>· "Generate a JSON object with the following fields:</w:t>
      </w:r>
    </w:p>
    <w:p>
      <w:r>
        <w:rPr>
          <w:sz w:val="22"/>
        </w:rPr>
        <w:t>name, age, and occupation."</w:t>
      </w:r>
    </w:p>
    <w:p>
      <w:pPr>
        <w:jc w:val="left"/>
      </w:pPr>
      <w:r>
        <w:rPr>
          <w:b/>
          <w:color w:val="0070C0"/>
          <w:sz w:val="28"/>
        </w:rPr>
        <w:t>677</w:t>
      </w:r>
    </w:p>
    <w:p>
      <w:pPr>
        <w:jc w:val="left"/>
      </w:pPr>
      <w:r>
        <w:rPr>
          <w:b/>
          <w:color w:val="0070C0"/>
          <w:sz w:val="28"/>
        </w:rPr>
        <w:t>00:44:51,120 --&gt; 00:44:53,813</w:t>
      </w:r>
    </w:p>
    <w:p>
      <w:r>
        <w:rPr>
          <w:sz w:val="22"/>
        </w:rPr>
        <w:t>Key Strategies for Effective Prompt Engineering</w:t>
      </w:r>
    </w:p>
    <w:p>
      <w:pPr>
        <w:jc w:val="left"/>
      </w:pPr>
      <w:r>
        <w:rPr>
          <w:b/>
          <w:color w:val="0070C0"/>
          <w:sz w:val="28"/>
        </w:rPr>
        <w:t>678</w:t>
      </w:r>
    </w:p>
    <w:p>
      <w:pPr>
        <w:jc w:val="left"/>
      </w:pPr>
      <w:r>
        <w:rPr>
          <w:b/>
          <w:color w:val="0070C0"/>
          <w:sz w:val="28"/>
        </w:rPr>
        <w:t>00:44:54,063 --&gt; 00:44:54,620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679</w:t>
      </w:r>
    </w:p>
    <w:p>
      <w:pPr>
        <w:jc w:val="left"/>
      </w:pPr>
      <w:r>
        <w:rPr>
          <w:b/>
          <w:color w:val="0070C0"/>
          <w:sz w:val="28"/>
        </w:rPr>
        <w:t>00:44:54,770 --&gt; 00:45:00,343</w:t>
      </w:r>
    </w:p>
    <w:p>
      <w:r>
        <w:rPr>
          <w:sz w:val="22"/>
        </w:rPr>
        <w:t>Clarity and Specificity: Ambiguity often leads to</w:t>
      </w:r>
    </w:p>
    <w:p>
      <w:r>
        <w:rPr>
          <w:sz w:val="22"/>
        </w:rPr>
        <w:t>inaccurate or irrelevant responses.</w:t>
      </w:r>
    </w:p>
    <w:p>
      <w:pPr>
        <w:jc w:val="left"/>
      </w:pPr>
      <w:r>
        <w:rPr>
          <w:b/>
          <w:color w:val="0070C0"/>
          <w:sz w:val="28"/>
        </w:rPr>
        <w:t>680</w:t>
      </w:r>
    </w:p>
    <w:p>
      <w:pPr>
        <w:jc w:val="left"/>
      </w:pPr>
      <w:r>
        <w:rPr>
          <w:b/>
          <w:color w:val="0070C0"/>
          <w:sz w:val="28"/>
        </w:rPr>
        <w:t>00:45:00,493 --&gt; 00:45:04,115</w:t>
      </w:r>
    </w:p>
    <w:p>
      <w:r>
        <w:rPr>
          <w:sz w:val="22"/>
        </w:rPr>
        <w:t>Be as clear and specific as possible to get the best</w:t>
      </w:r>
    </w:p>
    <w:p>
      <w:r>
        <w:rPr>
          <w:sz w:val="22"/>
        </w:rPr>
        <w:t>results.</w:t>
      </w:r>
    </w:p>
    <w:p>
      <w:pPr>
        <w:jc w:val="left"/>
      </w:pPr>
      <w:r>
        <w:rPr>
          <w:b/>
          <w:color w:val="0070C0"/>
          <w:sz w:val="28"/>
        </w:rPr>
        <w:t>681</w:t>
      </w:r>
    </w:p>
    <w:p>
      <w:pPr>
        <w:jc w:val="left"/>
      </w:pPr>
      <w:r>
        <w:rPr>
          <w:b/>
          <w:color w:val="0070C0"/>
          <w:sz w:val="28"/>
        </w:rPr>
        <w:t>00:45:04,365 --&gt; 00:45:05,294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682</w:t>
      </w:r>
    </w:p>
    <w:p>
      <w:pPr>
        <w:jc w:val="left"/>
      </w:pPr>
      <w:r>
        <w:rPr>
          <w:b/>
          <w:color w:val="0070C0"/>
          <w:sz w:val="28"/>
        </w:rPr>
        <w:t>00:45:05,625 --&gt; 00:45:07,773</w:t>
      </w:r>
    </w:p>
    <w:p>
      <w:pPr>
        <w:pStyle w:val="ListBullet"/>
      </w:pPr>
      <w:r>
        <w:rPr>
          <w:color w:val="000000"/>
          <w:sz w:val="22"/>
        </w:rPr>
        <w:t>· Ambiguous prompt: "Explain Python."</w:t>
      </w:r>
    </w:p>
    <w:p>
      <w:pPr>
        <w:jc w:val="left"/>
      </w:pPr>
      <w:r>
        <w:rPr>
          <w:b/>
          <w:color w:val="0070C0"/>
          <w:sz w:val="28"/>
        </w:rPr>
        <w:t>683</w:t>
      </w:r>
    </w:p>
    <w:p>
      <w:pPr>
        <w:jc w:val="left"/>
      </w:pPr>
      <w:r>
        <w:rPr>
          <w:b/>
          <w:color w:val="0070C0"/>
          <w:sz w:val="28"/>
        </w:rPr>
        <w:t>00:45:08,151 --&gt; 00:45:14,083</w:t>
      </w:r>
    </w:p>
    <w:p>
      <w:pPr>
        <w:pStyle w:val="ListBullet"/>
      </w:pPr>
      <w:r>
        <w:rPr>
          <w:color w:val="000000"/>
          <w:sz w:val="22"/>
        </w:rPr>
        <w:t>· Specific prompt: "Explain Python as a programming</w:t>
      </w:r>
    </w:p>
    <w:p>
      <w:r>
        <w:rPr>
          <w:sz w:val="22"/>
        </w:rPr>
        <w:t>language used for data science, highlighting its libraries</w:t>
      </w:r>
    </w:p>
    <w:p>
      <w:pPr>
        <w:jc w:val="left"/>
      </w:pPr>
      <w:r>
        <w:rPr>
          <w:b/>
          <w:color w:val="0070C0"/>
          <w:sz w:val="28"/>
        </w:rPr>
        <w:t>684</w:t>
      </w:r>
    </w:p>
    <w:p>
      <w:pPr>
        <w:jc w:val="left"/>
      </w:pPr>
      <w:r>
        <w:rPr>
          <w:b/>
          <w:color w:val="0070C0"/>
          <w:sz w:val="28"/>
        </w:rPr>
        <w:t>00:45:14,083 --&gt; 00:45:17,079</w:t>
      </w:r>
    </w:p>
    <w:p>
      <w:r>
        <w:rPr>
          <w:sz w:val="22"/>
        </w:rPr>
        <w:t>for data analysis, like Pandas and NumPy."</w:t>
      </w:r>
    </w:p>
    <w:p>
      <w:pPr>
        <w:jc w:val="left"/>
      </w:pPr>
      <w:r>
        <w:rPr>
          <w:b/>
          <w:color w:val="0070C0"/>
          <w:sz w:val="28"/>
        </w:rPr>
        <w:t>685</w:t>
      </w:r>
    </w:p>
    <w:p>
      <w:pPr>
        <w:jc w:val="left"/>
      </w:pPr>
      <w:r>
        <w:rPr>
          <w:b/>
          <w:color w:val="0070C0"/>
          <w:sz w:val="28"/>
        </w:rPr>
        <w:t>00:45:17,329 --&gt; 00:45:17,886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686</w:t>
      </w:r>
    </w:p>
    <w:p>
      <w:pPr>
        <w:jc w:val="left"/>
      </w:pPr>
      <w:r>
        <w:rPr>
          <w:b/>
          <w:color w:val="0070C0"/>
          <w:sz w:val="28"/>
        </w:rPr>
        <w:t>00:45:18,036 --&gt; 00:45:23,888</w:t>
      </w:r>
    </w:p>
    <w:p>
      <w:r>
        <w:rPr>
          <w:sz w:val="22"/>
        </w:rPr>
        <w:t>Iterative Refinement: Start with a basic prompt and</w:t>
      </w:r>
    </w:p>
    <w:p>
      <w:r>
        <w:rPr>
          <w:sz w:val="22"/>
        </w:rPr>
        <w:t>refine it iteratively based on the results you get.</w:t>
      </w:r>
    </w:p>
    <w:p>
      <w:pPr>
        <w:jc w:val="left"/>
      </w:pPr>
      <w:r>
        <w:rPr>
          <w:b/>
          <w:color w:val="0070C0"/>
          <w:sz w:val="28"/>
        </w:rPr>
        <w:t>687</w:t>
      </w:r>
    </w:p>
    <w:p>
      <w:pPr>
        <w:jc w:val="left"/>
      </w:pPr>
      <w:r>
        <w:rPr>
          <w:b/>
          <w:color w:val="0070C0"/>
          <w:sz w:val="28"/>
        </w:rPr>
        <w:t>00:45:24,038 --&gt; 00:45:28,868</w:t>
      </w:r>
    </w:p>
    <w:p>
      <w:r>
        <w:rPr>
          <w:sz w:val="22"/>
        </w:rPr>
        <w:t>This approach allows you to understand the model's</w:t>
      </w:r>
    </w:p>
    <w:p>
      <w:r>
        <w:rPr>
          <w:sz w:val="22"/>
        </w:rPr>
        <w:t>capabilities better and adjust accordingly.</w:t>
      </w:r>
    </w:p>
    <w:p>
      <w:pPr>
        <w:jc w:val="left"/>
      </w:pPr>
      <w:r>
        <w:rPr>
          <w:b/>
          <w:color w:val="0070C0"/>
          <w:sz w:val="28"/>
        </w:rPr>
        <w:t>688</w:t>
      </w:r>
    </w:p>
    <w:p>
      <w:pPr>
        <w:jc w:val="left"/>
      </w:pPr>
      <w:r>
        <w:rPr>
          <w:b/>
          <w:color w:val="0070C0"/>
          <w:sz w:val="28"/>
        </w:rPr>
        <w:t>00:45:29,118 --&gt; 00:45:30,046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689</w:t>
      </w:r>
    </w:p>
    <w:p>
      <w:pPr>
        <w:jc w:val="left"/>
      </w:pPr>
      <w:r>
        <w:rPr>
          <w:b/>
          <w:color w:val="0070C0"/>
          <w:sz w:val="28"/>
        </w:rPr>
        <w:t>00:45:30,389 --&gt; 00:45:33,965</w:t>
      </w:r>
    </w:p>
    <w:p>
      <w:pPr>
        <w:pStyle w:val="ListBullet"/>
      </w:pPr>
      <w:r>
        <w:rPr>
          <w:color w:val="000000"/>
          <w:sz w:val="22"/>
        </w:rPr>
        <w:t>· First attempt: "Write a Python function to sort</w:t>
      </w:r>
    </w:p>
    <w:p>
      <w:r>
        <w:rPr>
          <w:sz w:val="22"/>
        </w:rPr>
        <w:t>a list."</w:t>
      </w:r>
    </w:p>
    <w:p>
      <w:pPr>
        <w:jc w:val="left"/>
      </w:pPr>
      <w:r>
        <w:rPr>
          <w:b/>
          <w:color w:val="0070C0"/>
          <w:sz w:val="28"/>
        </w:rPr>
        <w:t>690</w:t>
      </w:r>
    </w:p>
    <w:p>
      <w:pPr>
        <w:jc w:val="left"/>
      </w:pPr>
      <w:r>
        <w:rPr>
          <w:b/>
          <w:color w:val="0070C0"/>
          <w:sz w:val="28"/>
        </w:rPr>
        <w:t>00:45:34,331 --&gt; 00:45:40,264</w:t>
      </w:r>
    </w:p>
    <w:p>
      <w:pPr>
        <w:pStyle w:val="ListBullet"/>
      </w:pPr>
      <w:r>
        <w:rPr>
          <w:color w:val="000000"/>
          <w:sz w:val="22"/>
        </w:rPr>
        <w:t>· Refinement: "Write a Python function to sort a list</w:t>
      </w:r>
    </w:p>
    <w:p>
      <w:r>
        <w:rPr>
          <w:sz w:val="22"/>
        </w:rPr>
        <w:t>of integers in ascending order using the merge sort</w:t>
      </w:r>
    </w:p>
    <w:p>
      <w:pPr>
        <w:jc w:val="left"/>
      </w:pPr>
      <w:r>
        <w:rPr>
          <w:b/>
          <w:color w:val="0070C0"/>
          <w:sz w:val="28"/>
        </w:rPr>
        <w:t>691</w:t>
      </w:r>
    </w:p>
    <w:p>
      <w:pPr>
        <w:jc w:val="left"/>
      </w:pPr>
      <w:r>
        <w:rPr>
          <w:b/>
          <w:color w:val="0070C0"/>
          <w:sz w:val="28"/>
        </w:rPr>
        <w:t>00:45:40,264 --&gt; 00:45:41,135</w:t>
      </w:r>
    </w:p>
    <w:p>
      <w:r>
        <w:rPr>
          <w:sz w:val="22"/>
        </w:rPr>
        <w:t>algorithm."</w:t>
      </w:r>
    </w:p>
    <w:p>
      <w:pPr>
        <w:jc w:val="left"/>
      </w:pPr>
      <w:r>
        <w:rPr>
          <w:b/>
          <w:color w:val="0070C0"/>
          <w:sz w:val="28"/>
        </w:rPr>
        <w:t>692</w:t>
      </w:r>
    </w:p>
    <w:p>
      <w:pPr>
        <w:jc w:val="left"/>
      </w:pPr>
      <w:r>
        <w:rPr>
          <w:b/>
          <w:color w:val="0070C0"/>
          <w:sz w:val="28"/>
        </w:rPr>
        <w:t>00:45:41,385 --&gt; 00:45:42,035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693</w:t>
      </w:r>
    </w:p>
    <w:p>
      <w:pPr>
        <w:jc w:val="left"/>
      </w:pPr>
      <w:r>
        <w:rPr>
          <w:b/>
          <w:color w:val="0070C0"/>
          <w:sz w:val="28"/>
        </w:rPr>
        <w:t>00:45:42,185 --&gt; 00:45:48,605</w:t>
      </w:r>
    </w:p>
    <w:p>
      <w:r>
        <w:rPr>
          <w:sz w:val="22"/>
        </w:rPr>
        <w:t>Chain of Thought: Encouraging a step-by-step reasoning</w:t>
      </w:r>
    </w:p>
    <w:p>
      <w:r>
        <w:rPr>
          <w:sz w:val="22"/>
        </w:rPr>
        <w:t>process can lead to more coherent and accurate outputs,</w:t>
      </w:r>
    </w:p>
    <w:p>
      <w:pPr>
        <w:jc w:val="left"/>
      </w:pPr>
      <w:r>
        <w:rPr>
          <w:b/>
          <w:color w:val="0070C0"/>
          <w:sz w:val="28"/>
        </w:rPr>
        <w:t>694</w:t>
      </w:r>
    </w:p>
    <w:p>
      <w:pPr>
        <w:jc w:val="left"/>
      </w:pPr>
      <w:r>
        <w:rPr>
          <w:b/>
          <w:color w:val="0070C0"/>
          <w:sz w:val="28"/>
        </w:rPr>
        <w:t>00:45:48,605 --&gt; 00:45:50,590</w:t>
      </w:r>
    </w:p>
    <w:p>
      <w:r>
        <w:rPr>
          <w:sz w:val="22"/>
        </w:rPr>
        <w:t>especially for complex tasks.</w:t>
      </w:r>
    </w:p>
    <w:p>
      <w:pPr>
        <w:jc w:val="left"/>
      </w:pPr>
      <w:r>
        <w:rPr>
          <w:b/>
          <w:color w:val="0070C0"/>
          <w:sz w:val="28"/>
        </w:rPr>
        <w:t>695</w:t>
      </w:r>
    </w:p>
    <w:p>
      <w:pPr>
        <w:jc w:val="left"/>
      </w:pPr>
      <w:r>
        <w:rPr>
          <w:b/>
          <w:color w:val="0070C0"/>
          <w:sz w:val="28"/>
        </w:rPr>
        <w:t>00:45:50,740 --&gt; 00:45:54,827</w:t>
      </w:r>
    </w:p>
    <w:p>
      <w:r>
        <w:rPr>
          <w:sz w:val="22"/>
        </w:rPr>
        <w:t>You can guide the model through logical steps by</w:t>
      </w:r>
    </w:p>
    <w:p>
      <w:r>
        <w:rPr>
          <w:sz w:val="22"/>
        </w:rPr>
        <w:t>breaking the task into parts.</w:t>
      </w:r>
    </w:p>
    <w:p>
      <w:pPr>
        <w:jc w:val="left"/>
      </w:pPr>
      <w:r>
        <w:rPr>
          <w:b/>
          <w:color w:val="0070C0"/>
          <w:sz w:val="28"/>
        </w:rPr>
        <w:t>696</w:t>
      </w:r>
    </w:p>
    <w:p>
      <w:pPr>
        <w:jc w:val="left"/>
      </w:pPr>
      <w:r>
        <w:rPr>
          <w:b/>
          <w:color w:val="0070C0"/>
          <w:sz w:val="28"/>
        </w:rPr>
        <w:t>00:45:55,077 --&gt; 00:45:56,006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697</w:t>
      </w:r>
    </w:p>
    <w:p>
      <w:pPr>
        <w:jc w:val="left"/>
      </w:pPr>
      <w:r>
        <w:rPr>
          <w:b/>
          <w:color w:val="0070C0"/>
          <w:sz w:val="28"/>
        </w:rPr>
        <w:t>00:45:57,603 --&gt; 00:46:04,011</w:t>
      </w:r>
    </w:p>
    <w:p>
      <w:pPr>
        <w:pStyle w:val="ListBullet"/>
      </w:pPr>
      <w:r>
        <w:rPr>
          <w:color w:val="000000"/>
          <w:sz w:val="22"/>
        </w:rPr>
        <w:t>· "Explain the process of training a neural network</w:t>
      </w:r>
    </w:p>
    <w:p>
      <w:r>
        <w:rPr>
          <w:sz w:val="22"/>
        </w:rPr>
        <w:t>step by step, starting from data collection, preprocessing,</w:t>
      </w:r>
    </w:p>
    <w:p>
      <w:pPr>
        <w:jc w:val="left"/>
      </w:pPr>
      <w:r>
        <w:rPr>
          <w:b/>
          <w:color w:val="0070C0"/>
          <w:sz w:val="28"/>
        </w:rPr>
        <w:t>698</w:t>
      </w:r>
    </w:p>
    <w:p>
      <w:pPr>
        <w:jc w:val="left"/>
      </w:pPr>
      <w:r>
        <w:rPr>
          <w:b/>
          <w:color w:val="0070C0"/>
          <w:sz w:val="28"/>
        </w:rPr>
        <w:t>00:46:04,011 --&gt; 00:46:06,194</w:t>
      </w:r>
    </w:p>
    <w:p>
      <w:r>
        <w:rPr>
          <w:sz w:val="22"/>
        </w:rPr>
        <w:t>and ending with model evaluation."</w:t>
      </w:r>
    </w:p>
    <w:p>
      <w:pPr>
        <w:jc w:val="left"/>
      </w:pPr>
      <w:r>
        <w:rPr>
          <w:b/>
          <w:color w:val="0070C0"/>
          <w:sz w:val="28"/>
        </w:rPr>
        <w:t>699</w:t>
      </w:r>
    </w:p>
    <w:p>
      <w:pPr>
        <w:jc w:val="left"/>
      </w:pPr>
      <w:r>
        <w:rPr>
          <w:b/>
          <w:color w:val="0070C0"/>
          <w:sz w:val="28"/>
        </w:rPr>
        <w:t>00:46:06,444 --&gt; 00:46:07,141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700</w:t>
      </w:r>
    </w:p>
    <w:p>
      <w:pPr>
        <w:jc w:val="left"/>
      </w:pPr>
      <w:r>
        <w:rPr>
          <w:b/>
          <w:color w:val="0070C0"/>
          <w:sz w:val="28"/>
        </w:rPr>
        <w:t>00:46:07,291 --&gt; 00:46:13,281</w:t>
      </w:r>
    </w:p>
    <w:p>
      <w:r>
        <w:rPr>
          <w:sz w:val="22"/>
        </w:rPr>
        <w:t>Role-playing: By assigning the AI model a role, you</w:t>
      </w:r>
    </w:p>
    <w:p>
      <w:r>
        <w:rPr>
          <w:sz w:val="22"/>
        </w:rPr>
        <w:t>can guide it to respond in a particular manner.</w:t>
      </w:r>
    </w:p>
    <w:p>
      <w:pPr>
        <w:jc w:val="left"/>
      </w:pPr>
      <w:r>
        <w:rPr>
          <w:b/>
          <w:color w:val="0070C0"/>
          <w:sz w:val="28"/>
        </w:rPr>
        <w:t>701</w:t>
      </w:r>
    </w:p>
    <w:p>
      <w:pPr>
        <w:jc w:val="left"/>
      </w:pPr>
      <w:r>
        <w:rPr>
          <w:b/>
          <w:color w:val="0070C0"/>
          <w:sz w:val="28"/>
        </w:rPr>
        <w:t>00:46:13,431 --&gt; 00:46:18,122</w:t>
      </w:r>
    </w:p>
    <w:p>
      <w:r>
        <w:rPr>
          <w:sz w:val="22"/>
        </w:rPr>
        <w:t>This technique helps in generating contextually relevant</w:t>
      </w:r>
    </w:p>
    <w:p>
      <w:r>
        <w:rPr>
          <w:sz w:val="22"/>
        </w:rPr>
        <w:t>and focused outputs.</w:t>
      </w:r>
    </w:p>
    <w:p>
      <w:pPr>
        <w:jc w:val="left"/>
      </w:pPr>
      <w:r>
        <w:rPr>
          <w:b/>
          <w:color w:val="0070C0"/>
          <w:sz w:val="28"/>
        </w:rPr>
        <w:t>702</w:t>
      </w:r>
    </w:p>
    <w:p>
      <w:pPr>
        <w:jc w:val="left"/>
      </w:pPr>
      <w:r>
        <w:rPr>
          <w:b/>
          <w:color w:val="0070C0"/>
          <w:sz w:val="28"/>
        </w:rPr>
        <w:t>00:46:18,772 --&gt; 00:46:19,701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703</w:t>
      </w:r>
    </w:p>
    <w:p>
      <w:pPr>
        <w:jc w:val="left"/>
      </w:pPr>
      <w:r>
        <w:rPr>
          <w:b/>
          <w:color w:val="0070C0"/>
          <w:sz w:val="28"/>
        </w:rPr>
        <w:t>00:46:20,090 --&gt; 00:46:25,291</w:t>
      </w:r>
    </w:p>
    <w:p>
      <w:pPr>
        <w:pStyle w:val="ListBullet"/>
      </w:pPr>
      <w:r>
        <w:rPr>
          <w:color w:val="000000"/>
          <w:sz w:val="22"/>
        </w:rPr>
        <w:t>· "You are a software engineer explaining to a beginner</w:t>
      </w:r>
    </w:p>
    <w:p>
      <w:r>
        <w:rPr>
          <w:sz w:val="22"/>
        </w:rPr>
        <w:t>how object-oriented programming works."</w:t>
      </w:r>
    </w:p>
    <w:p>
      <w:pPr>
        <w:jc w:val="left"/>
      </w:pPr>
      <w:r>
        <w:rPr>
          <w:b/>
          <w:color w:val="0070C0"/>
          <w:sz w:val="28"/>
        </w:rPr>
        <w:t>704</w:t>
      </w:r>
    </w:p>
    <w:p>
      <w:pPr>
        <w:jc w:val="left"/>
      </w:pPr>
      <w:r>
        <w:rPr>
          <w:b/>
          <w:color w:val="0070C0"/>
          <w:sz w:val="28"/>
        </w:rPr>
        <w:t>00:46:25,541 --&gt; 00:46:26,284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705</w:t>
      </w:r>
    </w:p>
    <w:p>
      <w:pPr>
        <w:jc w:val="left"/>
      </w:pPr>
      <w:r>
        <w:rPr>
          <w:b/>
          <w:color w:val="0070C0"/>
          <w:sz w:val="28"/>
        </w:rPr>
        <w:t>00:46:26,434 --&gt; 00:46:33,063</w:t>
      </w:r>
    </w:p>
    <w:p>
      <w:r>
        <w:rPr>
          <w:sz w:val="22"/>
        </w:rPr>
        <w:t>Temperature Control and Sampling: Adjusting parameters</w:t>
      </w:r>
    </w:p>
    <w:p>
      <w:r>
        <w:rPr>
          <w:sz w:val="22"/>
        </w:rPr>
        <w:t>like temperature and top-k sampling can help control</w:t>
      </w:r>
    </w:p>
    <w:p>
      <w:pPr>
        <w:jc w:val="left"/>
      </w:pPr>
      <w:r>
        <w:rPr>
          <w:b/>
          <w:color w:val="0070C0"/>
          <w:sz w:val="28"/>
        </w:rPr>
        <w:t>706</w:t>
      </w:r>
    </w:p>
    <w:p>
      <w:pPr>
        <w:jc w:val="left"/>
      </w:pPr>
      <w:r>
        <w:rPr>
          <w:b/>
          <w:color w:val="0070C0"/>
          <w:sz w:val="28"/>
        </w:rPr>
        <w:t>00:46:33,063 --&gt; 00:46:36,326</w:t>
      </w:r>
    </w:p>
    <w:p>
      <w:r>
        <w:rPr>
          <w:sz w:val="22"/>
        </w:rPr>
        <w:t>the creativity or randomness of the AI's responses.</w:t>
      </w:r>
    </w:p>
    <w:p>
      <w:pPr>
        <w:jc w:val="left"/>
      </w:pPr>
      <w:r>
        <w:rPr>
          <w:b/>
          <w:color w:val="0070C0"/>
          <w:sz w:val="28"/>
        </w:rPr>
        <w:t>707</w:t>
      </w:r>
    </w:p>
    <w:p>
      <w:pPr>
        <w:jc w:val="left"/>
      </w:pPr>
      <w:r>
        <w:rPr>
          <w:b/>
          <w:color w:val="0070C0"/>
          <w:sz w:val="28"/>
        </w:rPr>
        <w:t>00:46:36,476 --&gt; 00:46:42,188</w:t>
      </w:r>
    </w:p>
    <w:p>
      <w:r>
        <w:rPr>
          <w:sz w:val="22"/>
        </w:rPr>
        <w:t>A low temperature makes the output more deterministic,</w:t>
      </w:r>
    </w:p>
    <w:p>
      <w:r>
        <w:rPr>
          <w:sz w:val="22"/>
        </w:rPr>
        <w:t>while a high temperature introduces more randomness.</w:t>
      </w:r>
    </w:p>
    <w:p>
      <w:pPr>
        <w:jc w:val="left"/>
      </w:pPr>
      <w:r>
        <w:rPr>
          <w:b/>
          <w:color w:val="0070C0"/>
          <w:sz w:val="28"/>
        </w:rPr>
        <w:t>708</w:t>
      </w:r>
    </w:p>
    <w:p>
      <w:pPr>
        <w:jc w:val="left"/>
      </w:pPr>
      <w:r>
        <w:rPr>
          <w:b/>
          <w:color w:val="0070C0"/>
          <w:sz w:val="28"/>
        </w:rPr>
        <w:t>00:46:42,438 --&gt; 00:46:43,367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709</w:t>
      </w:r>
    </w:p>
    <w:p>
      <w:pPr>
        <w:jc w:val="left"/>
      </w:pPr>
      <w:r>
        <w:rPr>
          <w:b/>
          <w:color w:val="0070C0"/>
          <w:sz w:val="28"/>
        </w:rPr>
        <w:t>00:46:43,687 --&gt; 00:46:49,631</w:t>
      </w:r>
    </w:p>
    <w:p>
      <w:pPr>
        <w:pStyle w:val="ListBullet"/>
      </w:pPr>
      <w:r>
        <w:rPr>
          <w:color w:val="000000"/>
          <w:sz w:val="22"/>
        </w:rPr>
        <w:t>· High temperature: "Tell me a story about a space</w:t>
      </w:r>
    </w:p>
    <w:p>
      <w:r>
        <w:rPr>
          <w:sz w:val="22"/>
        </w:rPr>
        <w:t>adventure with a surprising twist." (More creative</w:t>
      </w:r>
    </w:p>
    <w:p>
      <w:pPr>
        <w:jc w:val="left"/>
      </w:pPr>
      <w:r>
        <w:rPr>
          <w:b/>
          <w:color w:val="0070C0"/>
          <w:sz w:val="28"/>
        </w:rPr>
        <w:t>710</w:t>
      </w:r>
    </w:p>
    <w:p>
      <w:pPr>
        <w:jc w:val="left"/>
      </w:pPr>
      <w:r>
        <w:rPr>
          <w:b/>
          <w:color w:val="0070C0"/>
          <w:sz w:val="28"/>
        </w:rPr>
        <w:t>00:46:49,631 --&gt; 00:46:51,233</w:t>
      </w:r>
    </w:p>
    <w:p>
      <w:r>
        <w:rPr>
          <w:sz w:val="22"/>
        </w:rPr>
        <w:t>and diverse results)</w:t>
      </w:r>
    </w:p>
    <w:p>
      <w:pPr>
        <w:jc w:val="left"/>
      </w:pPr>
      <w:r>
        <w:rPr>
          <w:b/>
          <w:color w:val="0070C0"/>
          <w:sz w:val="28"/>
        </w:rPr>
        <w:t>711</w:t>
      </w:r>
    </w:p>
    <w:p>
      <w:pPr>
        <w:jc w:val="left"/>
      </w:pPr>
      <w:r>
        <w:rPr>
          <w:b/>
          <w:color w:val="0070C0"/>
          <w:sz w:val="28"/>
        </w:rPr>
        <w:t>00:46:51,587 --&gt; 00:46:56,870</w:t>
      </w:r>
    </w:p>
    <w:p>
      <w:pPr>
        <w:pStyle w:val="ListBullet"/>
      </w:pPr>
      <w:r>
        <w:rPr>
          <w:color w:val="000000"/>
          <w:sz w:val="22"/>
        </w:rPr>
        <w:t>· Low temperature: "Explain what an API is." (Factual</w:t>
      </w:r>
    </w:p>
    <w:p>
      <w:r>
        <w:rPr>
          <w:sz w:val="22"/>
        </w:rPr>
        <w:t>and deterministic response)</w:t>
      </w:r>
    </w:p>
    <w:p>
      <w:pPr>
        <w:jc w:val="left"/>
      </w:pPr>
      <w:r>
        <w:rPr>
          <w:b/>
          <w:color w:val="0070C0"/>
          <w:sz w:val="28"/>
        </w:rPr>
        <w:t>712</w:t>
      </w:r>
    </w:p>
    <w:p>
      <w:pPr>
        <w:jc w:val="left"/>
      </w:pPr>
      <w:r>
        <w:rPr>
          <w:b/>
          <w:color w:val="0070C0"/>
          <w:sz w:val="28"/>
        </w:rPr>
        <w:t>00:46:57,520 --&gt; 00:46:58,867</w:t>
      </w:r>
    </w:p>
    <w:p>
      <w:r>
        <w:rPr>
          <w:sz w:val="22"/>
        </w:rPr>
        <w:t>Practical Examples</w:t>
      </w:r>
    </w:p>
    <w:p>
      <w:pPr>
        <w:jc w:val="left"/>
      </w:pPr>
      <w:r>
        <w:rPr>
          <w:b/>
          <w:color w:val="0070C0"/>
          <w:sz w:val="28"/>
        </w:rPr>
        <w:t>713</w:t>
      </w:r>
    </w:p>
    <w:p>
      <w:pPr>
        <w:jc w:val="left"/>
      </w:pPr>
      <w:r>
        <w:rPr>
          <w:b/>
          <w:color w:val="0070C0"/>
          <w:sz w:val="28"/>
        </w:rPr>
        <w:t>00:46:59,117 --&gt; 00:46:59,674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714</w:t>
      </w:r>
    </w:p>
    <w:p>
      <w:pPr>
        <w:jc w:val="left"/>
      </w:pPr>
      <w:r>
        <w:rPr>
          <w:b/>
          <w:color w:val="0070C0"/>
          <w:sz w:val="28"/>
        </w:rPr>
        <w:t>00:46:59,824 --&gt; 00:47:01,031</w:t>
      </w:r>
    </w:p>
    <w:p>
      <w:r>
        <w:rPr>
          <w:sz w:val="22"/>
        </w:rPr>
        <w:t>Code Generation</w:t>
      </w:r>
    </w:p>
    <w:p>
      <w:pPr>
        <w:jc w:val="left"/>
      </w:pPr>
      <w:r>
        <w:rPr>
          <w:b/>
          <w:color w:val="0070C0"/>
          <w:sz w:val="28"/>
        </w:rPr>
        <w:t>715</w:t>
      </w:r>
    </w:p>
    <w:p>
      <w:pPr>
        <w:jc w:val="left"/>
      </w:pPr>
      <w:r>
        <w:rPr>
          <w:b/>
          <w:color w:val="0070C0"/>
          <w:sz w:val="28"/>
        </w:rPr>
        <w:t>00:47:01,375 --&gt; 00:47:04,579</w:t>
      </w:r>
    </w:p>
    <w:p>
      <w:pPr>
        <w:pStyle w:val="ListBullet"/>
      </w:pPr>
      <w:r>
        <w:rPr>
          <w:color w:val="000000"/>
          <w:sz w:val="22"/>
        </w:rPr>
        <w:t>· Task: Generate Python code for reversing a string.</w:t>
      </w:r>
    </w:p>
    <w:p>
      <w:pPr>
        <w:jc w:val="left"/>
      </w:pPr>
      <w:r>
        <w:rPr>
          <w:b/>
          <w:color w:val="0070C0"/>
          <w:sz w:val="28"/>
        </w:rPr>
        <w:t>716</w:t>
      </w:r>
    </w:p>
    <w:p>
      <w:pPr>
        <w:jc w:val="left"/>
      </w:pPr>
      <w:r>
        <w:rPr>
          <w:b/>
          <w:color w:val="0070C0"/>
          <w:sz w:val="28"/>
        </w:rPr>
        <w:t>00:47:05,038 --&gt; 00:47:11,470</w:t>
      </w:r>
    </w:p>
    <w:p>
      <w:pPr>
        <w:pStyle w:val="ListBullet"/>
      </w:pPr>
      <w:r>
        <w:rPr>
          <w:color w:val="000000"/>
          <w:sz w:val="22"/>
        </w:rPr>
        <w:t>· Prompt: "Write a Python function that takes a string</w:t>
      </w:r>
    </w:p>
    <w:p>
      <w:r>
        <w:rPr>
          <w:sz w:val="22"/>
        </w:rPr>
        <w:t>as input and returns the string in reverse order."</w:t>
      </w:r>
    </w:p>
    <w:p>
      <w:pPr>
        <w:jc w:val="left"/>
      </w:pPr>
      <w:r>
        <w:rPr>
          <w:b/>
          <w:color w:val="0070C0"/>
          <w:sz w:val="28"/>
        </w:rPr>
        <w:t>717</w:t>
      </w:r>
    </w:p>
    <w:p>
      <w:pPr>
        <w:jc w:val="left"/>
      </w:pPr>
      <w:r>
        <w:rPr>
          <w:b/>
          <w:color w:val="0070C0"/>
          <w:sz w:val="28"/>
        </w:rPr>
        <w:t>00:47:11,790 --&gt; 00:47:12,602</w:t>
      </w:r>
    </w:p>
    <w:p>
      <w:pPr>
        <w:jc w:val="left"/>
      </w:pPr>
      <w:r>
        <w:rPr>
          <w:color w:val="000000"/>
          <w:sz w:val="24"/>
          <w:u w:val="single"/>
        </w:rPr>
        <w:t>· Output:</w:t>
      </w:r>
    </w:p>
    <w:p>
      <w:pPr>
        <w:jc w:val="left"/>
      </w:pPr>
      <w:r>
        <w:rPr>
          <w:b/>
          <w:color w:val="0070C0"/>
          <w:sz w:val="28"/>
        </w:rPr>
        <w:t>718</w:t>
      </w:r>
    </w:p>
    <w:p>
      <w:pPr>
        <w:jc w:val="left"/>
      </w:pPr>
      <w:r>
        <w:rPr>
          <w:b/>
          <w:color w:val="0070C0"/>
          <w:sz w:val="28"/>
        </w:rPr>
        <w:t>00:47:12,852 --&gt; 00:47:13,781</w:t>
      </w:r>
    </w:p>
    <w:p>
      <w:r>
        <w:rPr>
          <w:sz w:val="22"/>
        </w:rPr>
        <w:t>Python code</w:t>
      </w:r>
    </w:p>
    <w:p>
      <w:pPr>
        <w:jc w:val="left"/>
      </w:pPr>
      <w:r>
        <w:rPr>
          <w:b/>
          <w:color w:val="0070C0"/>
          <w:sz w:val="28"/>
        </w:rPr>
        <w:t>719</w:t>
      </w:r>
    </w:p>
    <w:p>
      <w:pPr>
        <w:jc w:val="left"/>
      </w:pPr>
      <w:r>
        <w:rPr>
          <w:b/>
          <w:color w:val="0070C0"/>
          <w:sz w:val="28"/>
        </w:rPr>
        <w:t>00:47:14,031 --&gt; 00:47:15,517</w:t>
      </w:r>
    </w:p>
    <w:p>
      <w:pPr>
        <w:jc w:val="left"/>
      </w:pPr>
      <w:r>
        <w:rPr>
          <w:color w:val="000000"/>
          <w:sz w:val="24"/>
          <w:u w:val="single"/>
        </w:rPr>
        <w:t>def reverse_string(s):</w:t>
      </w:r>
    </w:p>
    <w:p>
      <w:pPr>
        <w:jc w:val="left"/>
      </w:pPr>
      <w:r>
        <w:rPr>
          <w:b/>
          <w:color w:val="0070C0"/>
          <w:sz w:val="28"/>
        </w:rPr>
        <w:t>720</w:t>
      </w:r>
    </w:p>
    <w:p>
      <w:pPr>
        <w:jc w:val="left"/>
      </w:pPr>
      <w:r>
        <w:rPr>
          <w:b/>
          <w:color w:val="0070C0"/>
          <w:sz w:val="28"/>
        </w:rPr>
        <w:t>00:47:15,767 --&gt; 00:47:17,764</w:t>
      </w:r>
    </w:p>
    <w:p>
      <w:pPr>
        <w:jc w:val="left"/>
      </w:pPr>
      <w:r>
        <w:rPr>
          <w:b/>
          <w:color w:val="0070C0"/>
          <w:sz w:val="28"/>
        </w:rPr>
        <w:t>return s[::-1]</w:t>
      </w:r>
    </w:p>
    <w:p>
      <w:pPr>
        <w:jc w:val="left"/>
      </w:pPr>
      <w:r>
        <w:rPr>
          <w:b/>
          <w:color w:val="0070C0"/>
          <w:sz w:val="28"/>
        </w:rPr>
        <w:t>721</w:t>
      </w:r>
    </w:p>
    <w:p>
      <w:pPr>
        <w:jc w:val="left"/>
      </w:pPr>
      <w:r>
        <w:rPr>
          <w:b/>
          <w:color w:val="0070C0"/>
          <w:sz w:val="28"/>
        </w:rPr>
        <w:t>00:47:18,014 --&gt; 00:47:18,571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722</w:t>
      </w:r>
    </w:p>
    <w:p>
      <w:pPr>
        <w:jc w:val="left"/>
      </w:pPr>
      <w:r>
        <w:rPr>
          <w:b/>
          <w:color w:val="0070C0"/>
          <w:sz w:val="28"/>
        </w:rPr>
        <w:t>00:47:18,721 --&gt; 00:47:19,882</w:t>
      </w:r>
    </w:p>
    <w:p>
      <w:r>
        <w:rPr>
          <w:sz w:val="22"/>
        </w:rPr>
        <w:t>Summarization</w:t>
      </w:r>
    </w:p>
    <w:p>
      <w:pPr>
        <w:jc w:val="left"/>
      </w:pPr>
      <w:r>
        <w:rPr>
          <w:b/>
          <w:color w:val="0070C0"/>
          <w:sz w:val="28"/>
        </w:rPr>
        <w:t>723</w:t>
      </w:r>
    </w:p>
    <w:p>
      <w:pPr>
        <w:jc w:val="left"/>
      </w:pPr>
      <w:r>
        <w:rPr>
          <w:b/>
          <w:color w:val="0070C0"/>
          <w:sz w:val="28"/>
        </w:rPr>
        <w:t>00:47:20,236 --&gt; 00:47:23,383</w:t>
      </w:r>
    </w:p>
    <w:p>
      <w:pPr>
        <w:pStyle w:val="ListBullet"/>
      </w:pPr>
      <w:r>
        <w:rPr>
          <w:color w:val="000000"/>
          <w:sz w:val="22"/>
        </w:rPr>
        <w:t>· Task: Summarize an article about climate change.</w:t>
      </w:r>
    </w:p>
    <w:p>
      <w:pPr>
        <w:jc w:val="left"/>
      </w:pPr>
      <w:r>
        <w:rPr>
          <w:b/>
          <w:color w:val="0070C0"/>
          <w:sz w:val="28"/>
        </w:rPr>
        <w:t>724</w:t>
      </w:r>
    </w:p>
    <w:p>
      <w:pPr>
        <w:jc w:val="left"/>
      </w:pPr>
      <w:r>
        <w:rPr>
          <w:b/>
          <w:color w:val="0070C0"/>
          <w:sz w:val="28"/>
        </w:rPr>
        <w:t>00:47:23,737 --&gt; 00:47:29,809</w:t>
      </w:r>
    </w:p>
    <w:p>
      <w:pPr>
        <w:pStyle w:val="ListBullet"/>
      </w:pPr>
      <w:r>
        <w:rPr>
          <w:color w:val="000000"/>
          <w:sz w:val="22"/>
        </w:rPr>
        <w:t>· Prompt: "Summarize the following article on climate</w:t>
      </w:r>
    </w:p>
    <w:p>
      <w:r>
        <w:rPr>
          <w:sz w:val="22"/>
        </w:rPr>
        <w:t>change in three sentences: [Insert article]."</w:t>
      </w:r>
    </w:p>
    <w:p>
      <w:pPr>
        <w:jc w:val="left"/>
      </w:pPr>
      <w:r>
        <w:rPr>
          <w:b/>
          <w:color w:val="0070C0"/>
          <w:sz w:val="28"/>
        </w:rPr>
        <w:t>725</w:t>
      </w:r>
    </w:p>
    <w:p>
      <w:pPr>
        <w:jc w:val="left"/>
      </w:pPr>
      <w:r>
        <w:rPr>
          <w:b/>
          <w:color w:val="0070C0"/>
          <w:sz w:val="28"/>
        </w:rPr>
        <w:t>00:47:30,059 --&gt; 00:47:30,710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726</w:t>
      </w:r>
    </w:p>
    <w:p>
      <w:pPr>
        <w:jc w:val="left"/>
      </w:pPr>
      <w:r>
        <w:rPr>
          <w:b/>
          <w:color w:val="0070C0"/>
          <w:sz w:val="28"/>
        </w:rPr>
        <w:t>00:47:30,860 --&gt; 00:47:31,882</w:t>
      </w:r>
    </w:p>
    <w:p>
      <w:r>
        <w:rPr>
          <w:sz w:val="22"/>
        </w:rPr>
        <w:t>Translation</w:t>
      </w:r>
    </w:p>
    <w:p>
      <w:pPr>
        <w:jc w:val="left"/>
      </w:pPr>
      <w:r>
        <w:rPr>
          <w:b/>
          <w:color w:val="0070C0"/>
          <w:sz w:val="28"/>
        </w:rPr>
        <w:t>727</w:t>
      </w:r>
    </w:p>
    <w:p>
      <w:pPr>
        <w:jc w:val="left"/>
      </w:pPr>
      <w:r>
        <w:rPr>
          <w:b/>
          <w:color w:val="0070C0"/>
          <w:sz w:val="28"/>
        </w:rPr>
        <w:t>00:47:32,212 --&gt; 00:47:35,614</w:t>
      </w:r>
    </w:p>
    <w:p>
      <w:pPr>
        <w:pStyle w:val="ListBullet"/>
      </w:pPr>
      <w:r>
        <w:rPr>
          <w:color w:val="000000"/>
          <w:sz w:val="22"/>
        </w:rPr>
        <w:t>· Task: Translate a sentence from English to Spanish.</w:t>
      </w:r>
    </w:p>
    <w:p>
      <w:pPr>
        <w:jc w:val="left"/>
      </w:pPr>
      <w:r>
        <w:rPr>
          <w:b/>
          <w:color w:val="0070C0"/>
          <w:sz w:val="28"/>
        </w:rPr>
        <w:t>728</w:t>
      </w:r>
    </w:p>
    <w:p>
      <w:pPr>
        <w:jc w:val="left"/>
      </w:pPr>
      <w:r>
        <w:rPr>
          <w:b/>
          <w:color w:val="0070C0"/>
          <w:sz w:val="28"/>
        </w:rPr>
        <w:t>00:47:35,934 --&gt; 00:47:41,066</w:t>
      </w:r>
    </w:p>
    <w:p>
      <w:pPr>
        <w:jc w:val="left"/>
      </w:pPr>
      <w:r>
        <w:rPr>
          <w:color w:val="000000"/>
          <w:sz w:val="24"/>
          <w:u w:val="single"/>
        </w:rPr>
        <w:t>· Prompt: "Translate the following sentence to Spanish:</w:t>
      </w:r>
    </w:p>
    <w:p>
      <w:r>
        <w:rPr>
          <w:sz w:val="22"/>
        </w:rPr>
        <w:t>'The weather is beautiful today.'"</w:t>
      </w:r>
    </w:p>
    <w:p>
      <w:pPr>
        <w:jc w:val="left"/>
      </w:pPr>
      <w:r>
        <w:rPr>
          <w:b/>
          <w:color w:val="0070C0"/>
          <w:sz w:val="28"/>
        </w:rPr>
        <w:t>729</w:t>
      </w:r>
    </w:p>
    <w:p>
      <w:pPr>
        <w:jc w:val="left"/>
      </w:pPr>
      <w:r>
        <w:rPr>
          <w:b/>
          <w:color w:val="0070C0"/>
          <w:sz w:val="28"/>
        </w:rPr>
        <w:t>00:47:41,316 --&gt; 00:47:42,012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730</w:t>
      </w:r>
    </w:p>
    <w:p>
      <w:pPr>
        <w:jc w:val="left"/>
      </w:pPr>
      <w:r>
        <w:rPr>
          <w:b/>
          <w:color w:val="0070C0"/>
          <w:sz w:val="28"/>
        </w:rPr>
        <w:t>00:47:42,162 --&gt; 00:47:43,555</w:t>
      </w:r>
    </w:p>
    <w:p>
      <w:r>
        <w:rPr>
          <w:sz w:val="22"/>
        </w:rPr>
        <w:t>Document Formatting</w:t>
      </w:r>
    </w:p>
    <w:p>
      <w:pPr>
        <w:jc w:val="left"/>
      </w:pPr>
      <w:r>
        <w:rPr>
          <w:b/>
          <w:color w:val="0070C0"/>
          <w:sz w:val="28"/>
        </w:rPr>
        <w:t>731</w:t>
      </w:r>
    </w:p>
    <w:p>
      <w:pPr>
        <w:jc w:val="left"/>
      </w:pPr>
      <w:r>
        <w:rPr>
          <w:b/>
          <w:color w:val="0070C0"/>
          <w:sz w:val="28"/>
        </w:rPr>
        <w:t>00:47:43,886 --&gt; 00:47:46,452</w:t>
      </w:r>
    </w:p>
    <w:p>
      <w:pPr>
        <w:pStyle w:val="ListBullet"/>
      </w:pPr>
      <w:r>
        <w:rPr>
          <w:color w:val="000000"/>
          <w:sz w:val="22"/>
        </w:rPr>
        <w:t>· Task: Create a markdown document outline.</w:t>
      </w:r>
    </w:p>
    <w:p>
      <w:pPr>
        <w:jc w:val="left"/>
      </w:pPr>
      <w:r>
        <w:rPr>
          <w:b/>
          <w:color w:val="0070C0"/>
          <w:sz w:val="28"/>
        </w:rPr>
        <w:t>732</w:t>
      </w:r>
    </w:p>
    <w:p>
      <w:pPr>
        <w:jc w:val="left"/>
      </w:pPr>
      <w:r>
        <w:rPr>
          <w:b/>
          <w:color w:val="0070C0"/>
          <w:sz w:val="28"/>
        </w:rPr>
        <w:t>00:47:46,899 --&gt; 00:47:53,970</w:t>
      </w:r>
    </w:p>
    <w:p>
      <w:pPr>
        <w:pStyle w:val="ListBullet"/>
      </w:pPr>
      <w:r>
        <w:rPr>
          <w:color w:val="000000"/>
          <w:sz w:val="22"/>
        </w:rPr>
        <w:t>· Prompt: "Generate a markdown-formatted outline for</w:t>
      </w:r>
    </w:p>
    <w:p>
      <w:r>
        <w:rPr>
          <w:sz w:val="22"/>
        </w:rPr>
        <w:t>a project proposal with the following sections: Introduction,</w:t>
      </w:r>
    </w:p>
    <w:p>
      <w:pPr>
        <w:jc w:val="left"/>
      </w:pPr>
      <w:r>
        <w:rPr>
          <w:b/>
          <w:color w:val="0070C0"/>
          <w:sz w:val="28"/>
        </w:rPr>
        <w:t>733</w:t>
      </w:r>
    </w:p>
    <w:p>
      <w:pPr>
        <w:jc w:val="left"/>
      </w:pPr>
      <w:r>
        <w:rPr>
          <w:b/>
          <w:color w:val="0070C0"/>
          <w:sz w:val="28"/>
        </w:rPr>
        <w:t>00:47:53,970 --&gt; 00:47:56,919</w:t>
      </w:r>
    </w:p>
    <w:p>
      <w:r>
        <w:rPr>
          <w:sz w:val="22"/>
        </w:rPr>
        <w:t>Objectives, Methodology, Timeline, and Budget."</w:t>
      </w:r>
    </w:p>
    <w:p>
      <w:pPr>
        <w:jc w:val="left"/>
      </w:pPr>
      <w:r>
        <w:rPr>
          <w:b/>
          <w:color w:val="0070C0"/>
          <w:sz w:val="28"/>
        </w:rPr>
        <w:t>734</w:t>
      </w:r>
    </w:p>
    <w:p>
      <w:pPr>
        <w:jc w:val="left"/>
      </w:pPr>
      <w:r>
        <w:rPr>
          <w:b/>
          <w:color w:val="0070C0"/>
          <w:sz w:val="28"/>
        </w:rPr>
        <w:t>00:47:57,169 --&gt; 00:48:01,581</w:t>
      </w:r>
    </w:p>
    <w:p>
      <w:r>
        <w:rPr>
          <w:sz w:val="22"/>
        </w:rPr>
        <w:t>Prompt engineering is a powerful tool for developers</w:t>
      </w:r>
    </w:p>
    <w:p>
      <w:r>
        <w:rPr>
          <w:sz w:val="22"/>
        </w:rPr>
        <w:t>working with AI models.</w:t>
      </w:r>
    </w:p>
    <w:p>
      <w:pPr>
        <w:jc w:val="left"/>
      </w:pPr>
      <w:r>
        <w:rPr>
          <w:b/>
          <w:color w:val="0070C0"/>
          <w:sz w:val="28"/>
        </w:rPr>
        <w:t>735</w:t>
      </w:r>
    </w:p>
    <w:p>
      <w:pPr>
        <w:jc w:val="left"/>
      </w:pPr>
      <w:r>
        <w:rPr>
          <w:b/>
          <w:color w:val="0070C0"/>
          <w:sz w:val="28"/>
        </w:rPr>
        <w:t>00:48:01,731 --&gt; 00:48:07,687</w:t>
      </w:r>
    </w:p>
    <w:p>
      <w:r>
        <w:rPr>
          <w:sz w:val="22"/>
        </w:rPr>
        <w:t>Developers can design prompts that generate precise</w:t>
      </w:r>
    </w:p>
    <w:p>
      <w:r>
        <w:rPr>
          <w:sz w:val="22"/>
        </w:rPr>
        <w:t>and useful responses by mastering the basic components—context,</w:t>
      </w:r>
    </w:p>
    <w:p>
      <w:pPr>
        <w:jc w:val="left"/>
      </w:pPr>
      <w:r>
        <w:rPr>
          <w:b/>
          <w:color w:val="0070C0"/>
          <w:sz w:val="28"/>
        </w:rPr>
        <w:t>736</w:t>
      </w:r>
    </w:p>
    <w:p>
      <w:pPr>
        <w:jc w:val="left"/>
      </w:pPr>
      <w:r>
        <w:rPr>
          <w:b/>
          <w:color w:val="0070C0"/>
          <w:sz w:val="28"/>
        </w:rPr>
        <w:t>00:48:07,687 --&gt; 00:48:11,112</w:t>
      </w:r>
    </w:p>
    <w:p>
      <w:r>
        <w:rPr>
          <w:sz w:val="22"/>
        </w:rPr>
        <w:t>instruction, input data, constraints, output format,</w:t>
      </w:r>
    </w:p>
    <w:p>
      <w:r>
        <w:rPr>
          <w:sz w:val="22"/>
        </w:rPr>
        <w:t>and tone.</w:t>
      </w:r>
    </w:p>
    <w:p>
      <w:pPr>
        <w:jc w:val="left"/>
      </w:pPr>
      <w:r>
        <w:rPr>
          <w:b/>
          <w:color w:val="0070C0"/>
          <w:sz w:val="28"/>
        </w:rPr>
        <w:t>737</w:t>
      </w:r>
    </w:p>
    <w:p>
      <w:pPr>
        <w:jc w:val="left"/>
      </w:pPr>
      <w:r>
        <w:rPr>
          <w:b/>
          <w:color w:val="0070C0"/>
          <w:sz w:val="28"/>
        </w:rPr>
        <w:t>00:48:11,262 --&gt; 00:48:17,322</w:t>
      </w:r>
    </w:p>
    <w:p>
      <w:r>
        <w:rPr>
          <w:sz w:val="22"/>
        </w:rPr>
        <w:t>The key to effective prompt engineering lies in specificity,</w:t>
      </w:r>
    </w:p>
    <w:p>
      <w:r>
        <w:rPr>
          <w:sz w:val="22"/>
        </w:rPr>
        <w:t>iterative refinement, and an understanding of the</w:t>
      </w:r>
    </w:p>
    <w:p>
      <w:pPr>
        <w:jc w:val="left"/>
      </w:pPr>
      <w:r>
        <w:rPr>
          <w:b/>
          <w:color w:val="0070C0"/>
          <w:sz w:val="28"/>
        </w:rPr>
        <w:t>738</w:t>
      </w:r>
    </w:p>
    <w:p>
      <w:pPr>
        <w:jc w:val="left"/>
      </w:pPr>
      <w:r>
        <w:rPr>
          <w:b/>
          <w:color w:val="0070C0"/>
          <w:sz w:val="28"/>
        </w:rPr>
        <w:t>00:48:17,322 --&gt; 00:48:18,506</w:t>
      </w:r>
    </w:p>
    <w:p>
      <w:r>
        <w:rPr>
          <w:sz w:val="22"/>
        </w:rPr>
        <w:t>AI's behavior.</w:t>
      </w:r>
    </w:p>
    <w:p>
      <w:pPr>
        <w:jc w:val="left"/>
      </w:pPr>
      <w:r>
        <w:rPr>
          <w:b/>
          <w:color w:val="0070C0"/>
          <w:sz w:val="28"/>
        </w:rPr>
        <w:t>739</w:t>
      </w:r>
    </w:p>
    <w:p>
      <w:pPr>
        <w:jc w:val="left"/>
      </w:pPr>
      <w:r>
        <w:rPr>
          <w:b/>
          <w:color w:val="0070C0"/>
          <w:sz w:val="28"/>
        </w:rPr>
        <w:t>00:48:18,656 --&gt; 00:48:25,413</w:t>
      </w:r>
    </w:p>
    <w:p>
      <w:r>
        <w:rPr>
          <w:sz w:val="22"/>
        </w:rPr>
        <w:t>With practice, developers can leverage prompt engineering</w:t>
      </w:r>
    </w:p>
    <w:p>
      <w:r>
        <w:rPr>
          <w:sz w:val="22"/>
        </w:rPr>
        <w:t>to optimize their workflows, create efficient automation,</w:t>
      </w:r>
    </w:p>
    <w:p>
      <w:pPr>
        <w:jc w:val="left"/>
      </w:pPr>
      <w:r>
        <w:rPr>
          <w:b/>
          <w:color w:val="0070C0"/>
          <w:sz w:val="28"/>
        </w:rPr>
        <w:t>740</w:t>
      </w:r>
    </w:p>
    <w:p>
      <w:pPr>
        <w:jc w:val="left"/>
      </w:pPr>
      <w:r>
        <w:rPr>
          <w:b/>
          <w:color w:val="0070C0"/>
          <w:sz w:val="28"/>
        </w:rPr>
        <w:t>00:48:25,413 --&gt; 00:48:27,016</w:t>
      </w:r>
    </w:p>
    <w:p>
      <w:r>
        <w:rPr>
          <w:sz w:val="22"/>
        </w:rPr>
        <w:t>and solve complex problems.</w:t>
      </w:r>
    </w:p>
    <w:p>
      <w:pPr>
        <w:jc w:val="left"/>
      </w:pPr>
      <w:r>
        <w:rPr>
          <w:b/>
          <w:color w:val="0070C0"/>
          <w:sz w:val="28"/>
        </w:rPr>
        <w:t>741</w:t>
      </w:r>
    </w:p>
    <w:p>
      <w:pPr>
        <w:jc w:val="left"/>
      </w:pPr>
      <w:r>
        <w:rPr>
          <w:b/>
          <w:color w:val="0070C0"/>
          <w:sz w:val="28"/>
        </w:rPr>
        <w:t>00:48:27,266 --&gt; 00:48:30,888</w:t>
      </w:r>
    </w:p>
    <w:p>
      <w:r>
        <w:rPr>
          <w:sz w:val="22"/>
        </w:rPr>
        <w:t>Example of a Basic prompt syntax and components for</w:t>
      </w:r>
    </w:p>
    <w:p>
      <w:r>
        <w:rPr>
          <w:sz w:val="22"/>
        </w:rPr>
        <w:t>developers</w:t>
      </w:r>
    </w:p>
    <w:p>
      <w:pPr>
        <w:jc w:val="left"/>
      </w:pPr>
      <w:r>
        <w:rPr>
          <w:b/>
          <w:color w:val="0070C0"/>
          <w:sz w:val="28"/>
        </w:rPr>
        <w:t>742</w:t>
      </w:r>
    </w:p>
    <w:p>
      <w:pPr>
        <w:jc w:val="left"/>
      </w:pPr>
      <w:r>
        <w:rPr>
          <w:b/>
          <w:color w:val="0070C0"/>
          <w:sz w:val="28"/>
        </w:rPr>
        <w:t>00:48:31,138 --&gt; 00:48:36,804</w:t>
      </w:r>
    </w:p>
    <w:p>
      <w:r>
        <w:rPr>
          <w:sz w:val="22"/>
        </w:rPr>
        <w:t>Here's an example illustrating basic prompt syntax</w:t>
      </w:r>
    </w:p>
    <w:p>
      <w:r>
        <w:rPr>
          <w:sz w:val="22"/>
        </w:rPr>
        <w:t>and components for developers in the context of a</w:t>
      </w:r>
    </w:p>
    <w:p>
      <w:pPr>
        <w:jc w:val="left"/>
      </w:pPr>
      <w:r>
        <w:rPr>
          <w:b/>
          <w:color w:val="0070C0"/>
          <w:sz w:val="28"/>
        </w:rPr>
        <w:t>743</w:t>
      </w:r>
    </w:p>
    <w:p>
      <w:pPr>
        <w:jc w:val="left"/>
      </w:pPr>
      <w:r>
        <w:rPr>
          <w:b/>
          <w:color w:val="0070C0"/>
          <w:sz w:val="28"/>
        </w:rPr>
        <w:t>00:48:36,804 --&gt; 00:48:37,918</w:t>
      </w:r>
    </w:p>
    <w:p>
      <w:r>
        <w:rPr>
          <w:sz w:val="22"/>
        </w:rPr>
        <w:t>Python project.</w:t>
      </w:r>
    </w:p>
    <w:p>
      <w:pPr>
        <w:jc w:val="left"/>
      </w:pPr>
      <w:r>
        <w:rPr>
          <w:b/>
          <w:color w:val="0070C0"/>
          <w:sz w:val="28"/>
        </w:rPr>
        <w:t>744</w:t>
      </w:r>
    </w:p>
    <w:p>
      <w:pPr>
        <w:jc w:val="left"/>
      </w:pPr>
      <w:r>
        <w:rPr>
          <w:b/>
          <w:color w:val="0070C0"/>
          <w:sz w:val="28"/>
        </w:rPr>
        <w:t>00:48:38,068 --&gt; 00:48:44,291</w:t>
      </w:r>
    </w:p>
    <w:p>
      <w:r>
        <w:rPr>
          <w:sz w:val="22"/>
        </w:rPr>
        <w:t>This example demonstrates how to guide an AI model</w:t>
      </w:r>
    </w:p>
    <w:p>
      <w:r>
        <w:rPr>
          <w:sz w:val="22"/>
        </w:rPr>
        <w:t>to assist in code generation, explanation, or debugging</w:t>
      </w:r>
    </w:p>
    <w:p>
      <w:pPr>
        <w:jc w:val="left"/>
      </w:pPr>
      <w:r>
        <w:rPr>
          <w:b/>
          <w:color w:val="0070C0"/>
          <w:sz w:val="28"/>
        </w:rPr>
        <w:t>745</w:t>
      </w:r>
    </w:p>
    <w:p>
      <w:pPr>
        <w:jc w:val="left"/>
      </w:pPr>
      <w:r>
        <w:rPr>
          <w:b/>
          <w:color w:val="0070C0"/>
          <w:sz w:val="28"/>
        </w:rPr>
        <w:t>00:48:44,291 --&gt; 00:48:45,777</w:t>
      </w:r>
    </w:p>
    <w:p>
      <w:r>
        <w:rPr>
          <w:sz w:val="22"/>
        </w:rPr>
        <w:t>within a Python project.</w:t>
      </w:r>
    </w:p>
    <w:p>
      <w:pPr>
        <w:jc w:val="left"/>
      </w:pPr>
      <w:r>
        <w:rPr>
          <w:b/>
          <w:color w:val="0070C0"/>
          <w:sz w:val="28"/>
        </w:rPr>
        <w:t>746</w:t>
      </w:r>
    </w:p>
    <w:p>
      <w:pPr>
        <w:jc w:val="left"/>
      </w:pPr>
      <w:r>
        <w:rPr>
          <w:b/>
          <w:color w:val="0070C0"/>
          <w:sz w:val="28"/>
        </w:rPr>
        <w:t>00:48:46,027 --&gt; 00:48:46,584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747</w:t>
      </w:r>
    </w:p>
    <w:p>
      <w:pPr>
        <w:jc w:val="left"/>
      </w:pPr>
      <w:r>
        <w:rPr>
          <w:b/>
          <w:color w:val="0070C0"/>
          <w:sz w:val="28"/>
        </w:rPr>
        <w:t>00:48:46,734 --&gt; 00:48:48,824</w:t>
      </w:r>
    </w:p>
    <w:p>
      <w:r>
        <w:rPr>
          <w:sz w:val="22"/>
        </w:rPr>
        <w:t>Basic Prompt for Code Generation</w:t>
      </w:r>
    </w:p>
    <w:p>
      <w:pPr>
        <w:jc w:val="left"/>
      </w:pPr>
      <w:r>
        <w:rPr>
          <w:b/>
          <w:color w:val="0070C0"/>
          <w:sz w:val="28"/>
        </w:rPr>
        <w:t>748</w:t>
      </w:r>
    </w:p>
    <w:p>
      <w:pPr>
        <w:jc w:val="left"/>
      </w:pPr>
      <w:r>
        <w:rPr>
          <w:b/>
          <w:color w:val="0070C0"/>
          <w:sz w:val="28"/>
        </w:rPr>
        <w:t>00:48:49,074 --&gt; 00:48:54,635</w:t>
      </w:r>
    </w:p>
    <w:p>
      <w:r>
        <w:rPr>
          <w:sz w:val="22"/>
        </w:rPr>
        <w:t>Suppose you're developing a Python project and need</w:t>
      </w:r>
    </w:p>
    <w:p>
      <w:r>
        <w:rPr>
          <w:sz w:val="22"/>
        </w:rPr>
        <w:t>the AI to generate a function to perform a specific</w:t>
      </w:r>
    </w:p>
    <w:p>
      <w:pPr>
        <w:jc w:val="left"/>
      </w:pPr>
      <w:r>
        <w:rPr>
          <w:b/>
          <w:color w:val="0070C0"/>
          <w:sz w:val="28"/>
        </w:rPr>
        <w:t>749</w:t>
      </w:r>
    </w:p>
    <w:p>
      <w:pPr>
        <w:jc w:val="left"/>
      </w:pPr>
      <w:r>
        <w:rPr>
          <w:b/>
          <w:color w:val="0070C0"/>
          <w:sz w:val="28"/>
        </w:rPr>
        <w:t>00:48:54,635 --&gt; 00:48:55,390</w:t>
      </w:r>
    </w:p>
    <w:p>
      <w:r>
        <w:rPr>
          <w:sz w:val="22"/>
        </w:rPr>
        <w:t>task.</w:t>
      </w:r>
    </w:p>
    <w:p>
      <w:pPr>
        <w:jc w:val="left"/>
      </w:pPr>
      <w:r>
        <w:rPr>
          <w:b/>
          <w:color w:val="0070C0"/>
          <w:sz w:val="28"/>
        </w:rPr>
        <w:t>750</w:t>
      </w:r>
    </w:p>
    <w:p>
      <w:pPr>
        <w:jc w:val="left"/>
      </w:pPr>
      <w:r>
        <w:rPr>
          <w:b/>
          <w:color w:val="0070C0"/>
          <w:sz w:val="28"/>
        </w:rPr>
        <w:t>00:48:55,640 --&gt; 00:48:56,848</w:t>
      </w:r>
    </w:p>
    <w:p>
      <w:pPr>
        <w:jc w:val="left"/>
      </w:pPr>
      <w:r>
        <w:rPr>
          <w:color w:val="000000"/>
          <w:sz w:val="24"/>
          <w:u w:val="single"/>
        </w:rPr>
        <w:t>Prompt Example:</w:t>
      </w:r>
    </w:p>
    <w:p>
      <w:pPr>
        <w:jc w:val="left"/>
      </w:pPr>
      <w:r>
        <w:rPr>
          <w:b/>
          <w:color w:val="0070C0"/>
          <w:sz w:val="28"/>
        </w:rPr>
        <w:t>751</w:t>
      </w:r>
    </w:p>
    <w:p>
      <w:pPr>
        <w:jc w:val="left"/>
      </w:pPr>
      <w:r>
        <w:rPr>
          <w:b/>
          <w:color w:val="0070C0"/>
          <w:sz w:val="28"/>
        </w:rPr>
        <w:t>00:48:57,098 --&gt; 00:49:02,206</w:t>
      </w:r>
    </w:p>
    <w:p>
      <w:r>
        <w:rPr>
          <w:sz w:val="22"/>
        </w:rPr>
        <w:t>"Write a Python function named Fibonacci that returns</w:t>
      </w:r>
    </w:p>
    <w:p>
      <w:r>
        <w:rPr>
          <w:sz w:val="22"/>
        </w:rPr>
        <w:t>the nth number in the Fibonacci sequence.</w:t>
      </w:r>
    </w:p>
    <w:p>
      <w:pPr>
        <w:jc w:val="left"/>
      </w:pPr>
      <w:r>
        <w:rPr>
          <w:b/>
          <w:color w:val="0070C0"/>
          <w:sz w:val="28"/>
        </w:rPr>
        <w:t>752</w:t>
      </w:r>
    </w:p>
    <w:p>
      <w:pPr>
        <w:jc w:val="left"/>
      </w:pPr>
      <w:r>
        <w:rPr>
          <w:b/>
          <w:color w:val="0070C0"/>
          <w:sz w:val="28"/>
        </w:rPr>
        <w:t>00:49:02,356 --&gt; 00:49:07,232</w:t>
      </w:r>
    </w:p>
    <w:p>
      <w:r>
        <w:rPr>
          <w:sz w:val="22"/>
        </w:rPr>
        <w:t>The function should be efficient, and memorization</w:t>
      </w:r>
    </w:p>
    <w:p>
      <w:r>
        <w:rPr>
          <w:sz w:val="22"/>
        </w:rPr>
        <w:t>should be used to store intermediate results."</w:t>
      </w:r>
    </w:p>
    <w:p>
      <w:pPr>
        <w:jc w:val="left"/>
      </w:pPr>
      <w:r>
        <w:rPr>
          <w:b/>
          <w:color w:val="0070C0"/>
          <w:sz w:val="28"/>
        </w:rPr>
        <w:t>753</w:t>
      </w:r>
    </w:p>
    <w:p>
      <w:pPr>
        <w:jc w:val="left"/>
      </w:pPr>
      <w:r>
        <w:rPr>
          <w:b/>
          <w:color w:val="0070C0"/>
          <w:sz w:val="28"/>
        </w:rPr>
        <w:t>00:49:07,482 --&gt; 00:49:08,411</w:t>
      </w:r>
    </w:p>
    <w:p>
      <w:r>
        <w:rPr>
          <w:sz w:val="22"/>
        </w:rPr>
        <w:t>Components</w:t>
      </w:r>
    </w:p>
    <w:p>
      <w:pPr>
        <w:jc w:val="left"/>
      </w:pPr>
      <w:r>
        <w:rPr>
          <w:b/>
          <w:color w:val="0070C0"/>
          <w:sz w:val="28"/>
        </w:rPr>
        <w:t>754</w:t>
      </w:r>
    </w:p>
    <w:p>
      <w:pPr>
        <w:jc w:val="left"/>
      </w:pPr>
      <w:r>
        <w:rPr>
          <w:b/>
          <w:color w:val="0070C0"/>
          <w:sz w:val="28"/>
        </w:rPr>
        <w:t>00:49:08,754 --&gt; 00:49:10,983</w:t>
      </w:r>
    </w:p>
    <w:p>
      <w:pPr>
        <w:pStyle w:val="ListBullet"/>
      </w:pPr>
      <w:r>
        <w:rPr>
          <w:color w:val="000000"/>
          <w:sz w:val="22"/>
        </w:rPr>
        <w:t>· Context: Write a Python function.</w:t>
      </w:r>
    </w:p>
    <w:p>
      <w:pPr>
        <w:jc w:val="left"/>
      </w:pPr>
      <w:r>
        <w:rPr>
          <w:b/>
          <w:color w:val="0070C0"/>
          <w:sz w:val="28"/>
        </w:rPr>
        <w:t>755</w:t>
      </w:r>
    </w:p>
    <w:p>
      <w:pPr>
        <w:jc w:val="left"/>
      </w:pPr>
      <w:r>
        <w:rPr>
          <w:b/>
          <w:color w:val="0070C0"/>
          <w:sz w:val="28"/>
        </w:rPr>
        <w:t>00:49:11,314 --&gt; 00:49:14,391</w:t>
      </w:r>
    </w:p>
    <w:p>
      <w:pPr>
        <w:pStyle w:val="ListBullet"/>
      </w:pPr>
      <w:r>
        <w:rPr>
          <w:color w:val="000000"/>
          <w:sz w:val="22"/>
        </w:rPr>
        <w:t>· Input: A function to compute the nth Fibonacci number.</w:t>
      </w:r>
    </w:p>
    <w:p>
      <w:pPr>
        <w:jc w:val="left"/>
      </w:pPr>
      <w:r>
        <w:rPr>
          <w:b/>
          <w:color w:val="0070C0"/>
          <w:sz w:val="28"/>
        </w:rPr>
        <w:t>756</w:t>
      </w:r>
    </w:p>
    <w:p>
      <w:pPr>
        <w:jc w:val="left"/>
      </w:pPr>
      <w:r>
        <w:rPr>
          <w:b/>
          <w:color w:val="0070C0"/>
          <w:sz w:val="28"/>
        </w:rPr>
        <w:t>00:49:14,722 --&gt; 00:49:17,892</w:t>
      </w:r>
    </w:p>
    <w:p>
      <w:pPr>
        <w:pStyle w:val="ListBullet"/>
      </w:pPr>
      <w:r>
        <w:rPr>
          <w:color w:val="000000"/>
          <w:sz w:val="22"/>
        </w:rPr>
        <w:t>· Constraints: Use memorization for efficiency.</w:t>
      </w:r>
    </w:p>
    <w:p>
      <w:pPr>
        <w:jc w:val="left"/>
      </w:pPr>
      <w:r>
        <w:rPr>
          <w:b/>
          <w:color w:val="0070C0"/>
          <w:sz w:val="28"/>
        </w:rPr>
        <w:t>757</w:t>
      </w:r>
    </w:p>
    <w:p>
      <w:pPr>
        <w:jc w:val="left"/>
      </w:pPr>
      <w:r>
        <w:rPr>
          <w:b/>
          <w:color w:val="0070C0"/>
          <w:sz w:val="28"/>
        </w:rPr>
        <w:t>00:49:19,692 --&gt; 00:49:23,128</w:t>
      </w:r>
    </w:p>
    <w:p>
      <w:r>
        <w:rPr>
          <w:sz w:val="22"/>
        </w:rPr>
        <w:t>Best Practices for Prompt Design in Python Projects</w:t>
      </w:r>
    </w:p>
    <w:p>
      <w:pPr>
        <w:jc w:val="left"/>
      </w:pPr>
      <w:r>
        <w:rPr>
          <w:b/>
          <w:color w:val="0070C0"/>
          <w:sz w:val="28"/>
        </w:rPr>
        <w:t>758</w:t>
      </w:r>
    </w:p>
    <w:p>
      <w:pPr>
        <w:jc w:val="left"/>
      </w:pPr>
      <w:r>
        <w:rPr>
          <w:b/>
          <w:color w:val="0070C0"/>
          <w:sz w:val="28"/>
        </w:rPr>
        <w:t>00:49:23,935 --&gt; 00:49:31,551</w:t>
      </w:r>
    </w:p>
    <w:p>
      <w:pPr>
        <w:pStyle w:val="ListBullet"/>
      </w:pPr>
      <w:r>
        <w:rPr>
          <w:color w:val="000000"/>
          <w:sz w:val="22"/>
        </w:rPr>
        <w:t>· Be Specific: Clearly define the function name, expected</w:t>
      </w:r>
    </w:p>
    <w:p>
      <w:r>
        <w:rPr>
          <w:sz w:val="22"/>
        </w:rPr>
        <w:t>behavior, and any required optimizations (e.g., memoization).</w:t>
      </w:r>
    </w:p>
    <w:p>
      <w:pPr>
        <w:jc w:val="left"/>
      </w:pPr>
      <w:r>
        <w:rPr>
          <w:b/>
          <w:color w:val="0070C0"/>
          <w:sz w:val="28"/>
        </w:rPr>
        <w:t>759</w:t>
      </w:r>
    </w:p>
    <w:p>
      <w:pPr>
        <w:jc w:val="left"/>
      </w:pPr>
      <w:r>
        <w:rPr>
          <w:b/>
          <w:color w:val="0070C0"/>
          <w:sz w:val="28"/>
        </w:rPr>
        <w:t>00:49:31,882 --&gt; 00:49:38,523</w:t>
      </w:r>
    </w:p>
    <w:p>
      <w:pPr>
        <w:pStyle w:val="ListBullet"/>
      </w:pPr>
      <w:r>
        <w:rPr>
          <w:color w:val="000000"/>
          <w:sz w:val="22"/>
        </w:rPr>
        <w:t>· Include Constraints: Define the performance requirements,</w:t>
      </w:r>
    </w:p>
    <w:p>
      <w:r>
        <w:rPr>
          <w:sz w:val="22"/>
        </w:rPr>
        <w:t>framework (e.g., unit test for testing), or error</w:t>
      </w:r>
    </w:p>
    <w:p>
      <w:pPr>
        <w:jc w:val="left"/>
      </w:pPr>
      <w:r>
        <w:rPr>
          <w:b/>
          <w:color w:val="0070C0"/>
          <w:sz w:val="28"/>
        </w:rPr>
        <w:t>760</w:t>
      </w:r>
    </w:p>
    <w:p>
      <w:pPr>
        <w:jc w:val="left"/>
      </w:pPr>
      <w:r>
        <w:rPr>
          <w:b/>
          <w:color w:val="0070C0"/>
          <w:sz w:val="28"/>
        </w:rPr>
        <w:t>00:49:38,523 --&gt; 00:49:42,483</w:t>
      </w:r>
    </w:p>
    <w:p>
      <w:r>
        <w:rPr>
          <w:sz w:val="22"/>
        </w:rPr>
        <w:t>handling (e.g., raising exceptions for invalid inputs).</w:t>
      </w:r>
    </w:p>
    <w:p>
      <w:pPr>
        <w:jc w:val="left"/>
      </w:pPr>
      <w:r>
        <w:rPr>
          <w:b/>
          <w:color w:val="0070C0"/>
          <w:sz w:val="28"/>
        </w:rPr>
        <w:t>761</w:t>
      </w:r>
    </w:p>
    <w:p>
      <w:pPr>
        <w:jc w:val="left"/>
      </w:pPr>
      <w:r>
        <w:rPr>
          <w:b/>
          <w:color w:val="0070C0"/>
          <w:sz w:val="28"/>
        </w:rPr>
        <w:t>00:49:42,849 --&gt; 00:49:49,327</w:t>
      </w:r>
    </w:p>
    <w:p>
      <w:pPr>
        <w:pStyle w:val="ListBullet"/>
      </w:pPr>
      <w:r>
        <w:rPr>
          <w:color w:val="000000"/>
          <w:sz w:val="22"/>
        </w:rPr>
        <w:t>· Modular Inputs: For large projects, break prompts</w:t>
      </w:r>
    </w:p>
    <w:p>
      <w:r>
        <w:rPr>
          <w:sz w:val="22"/>
        </w:rPr>
        <w:t>into smaller steps—such as generating functions, creating</w:t>
      </w:r>
    </w:p>
    <w:p>
      <w:pPr>
        <w:jc w:val="left"/>
      </w:pPr>
      <w:r>
        <w:rPr>
          <w:b/>
          <w:color w:val="0070C0"/>
          <w:sz w:val="28"/>
        </w:rPr>
        <w:t>762</w:t>
      </w:r>
    </w:p>
    <w:p>
      <w:pPr>
        <w:jc w:val="left"/>
      </w:pPr>
      <w:r>
        <w:rPr>
          <w:b/>
          <w:color w:val="0070C0"/>
          <w:sz w:val="28"/>
        </w:rPr>
        <w:t>00:49:49,327 --&gt; 00:49:50,674</w:t>
      </w:r>
    </w:p>
    <w:p>
      <w:r>
        <w:rPr>
          <w:sz w:val="22"/>
        </w:rPr>
        <w:t>tests, and debugging.</w:t>
      </w:r>
    </w:p>
    <w:p>
      <w:pPr>
        <w:jc w:val="left"/>
      </w:pPr>
      <w:r>
        <w:rPr>
          <w:b/>
          <w:color w:val="0070C0"/>
          <w:sz w:val="28"/>
        </w:rPr>
        <w:t>763</w:t>
      </w:r>
    </w:p>
    <w:p>
      <w:pPr>
        <w:jc w:val="left"/>
      </w:pPr>
      <w:r>
        <w:rPr>
          <w:b/>
          <w:color w:val="0070C0"/>
          <w:sz w:val="28"/>
        </w:rPr>
        <w:t>00:49:50,924 --&gt; 00:49:57,530</w:t>
      </w:r>
    </w:p>
    <w:p>
      <w:r>
        <w:rPr>
          <w:sz w:val="22"/>
        </w:rPr>
        <w:t>This setup enables developers to guide AI effectively</w:t>
      </w:r>
    </w:p>
    <w:p>
      <w:r>
        <w:rPr>
          <w:sz w:val="22"/>
        </w:rPr>
        <w:t>through structured prompts, creating efficient collaboration</w:t>
      </w:r>
    </w:p>
    <w:p>
      <w:pPr>
        <w:jc w:val="left"/>
      </w:pPr>
      <w:r>
        <w:rPr>
          <w:b/>
          <w:color w:val="0070C0"/>
          <w:sz w:val="28"/>
        </w:rPr>
        <w:t>764</w:t>
      </w:r>
    </w:p>
    <w:p>
      <w:pPr>
        <w:jc w:val="left"/>
      </w:pPr>
      <w:r>
        <w:rPr>
          <w:b/>
          <w:color w:val="0070C0"/>
          <w:sz w:val="28"/>
        </w:rPr>
        <w:t>00:49:57,530 --&gt; 00:49:59,237</w:t>
      </w:r>
    </w:p>
    <w:p>
      <w:r>
        <w:rPr>
          <w:sz w:val="22"/>
        </w:rPr>
        <w:t>in Python-based projects.</w:t>
      </w:r>
    </w:p>
    <w:p>
      <w:pPr>
        <w:jc w:val="left"/>
      </w:pPr>
      <w:r>
        <w:rPr>
          <w:b/>
          <w:color w:val="0070C0"/>
          <w:sz w:val="28"/>
        </w:rPr>
        <w:t>765</w:t>
      </w:r>
    </w:p>
    <w:p>
      <w:pPr>
        <w:jc w:val="left"/>
      </w:pPr>
      <w:r>
        <w:rPr>
          <w:b/>
          <w:color w:val="0070C0"/>
          <w:sz w:val="28"/>
        </w:rPr>
        <w:t>00:50:00,287 --&gt; 00:50:03,538</w:t>
      </w:r>
    </w:p>
    <w:p>
      <w:pPr>
        <w:jc w:val="left"/>
      </w:pPr>
      <w:r>
        <w:rPr>
          <w:b/>
          <w:color w:val="0070C0"/>
          <w:sz w:val="28"/>
        </w:rPr>
        <w:t>1.3.2 Crafting Prompts for Development Tasks</w:t>
      </w:r>
    </w:p>
    <w:p>
      <w:pPr>
        <w:jc w:val="left"/>
      </w:pPr>
      <w:r>
        <w:rPr>
          <w:b/>
          <w:color w:val="0070C0"/>
          <w:sz w:val="28"/>
        </w:rPr>
        <w:t>766</w:t>
      </w:r>
    </w:p>
    <w:p>
      <w:pPr>
        <w:jc w:val="left"/>
      </w:pPr>
      <w:r>
        <w:rPr>
          <w:b/>
          <w:color w:val="0070C0"/>
          <w:sz w:val="28"/>
        </w:rPr>
        <w:t>00:50:03,787 --&gt; 00:50:10,869</w:t>
      </w:r>
    </w:p>
    <w:p>
      <w:r>
        <w:rPr>
          <w:sz w:val="22"/>
        </w:rPr>
        <w:t>In AI, prompt engineering has emerged as a critical</w:t>
      </w:r>
    </w:p>
    <w:p>
      <w:r>
        <w:rPr>
          <w:sz w:val="22"/>
        </w:rPr>
        <w:t>skill for leveraging large language models (LLMs),</w:t>
      </w:r>
    </w:p>
    <w:p>
      <w:pPr>
        <w:jc w:val="left"/>
      </w:pPr>
      <w:r>
        <w:rPr>
          <w:b/>
          <w:color w:val="0070C0"/>
          <w:sz w:val="28"/>
        </w:rPr>
        <w:t>767</w:t>
      </w:r>
    </w:p>
    <w:p>
      <w:pPr>
        <w:jc w:val="left"/>
      </w:pPr>
      <w:r>
        <w:rPr>
          <w:b/>
          <w:color w:val="0070C0"/>
          <w:sz w:val="28"/>
        </w:rPr>
        <w:t>00:50:10,869 --&gt; 00:50:14,887</w:t>
      </w:r>
    </w:p>
    <w:p>
      <w:r>
        <w:rPr>
          <w:sz w:val="22"/>
        </w:rPr>
        <w:t>like GPT-based systems, for a variety of programming</w:t>
      </w:r>
    </w:p>
    <w:p>
      <w:r>
        <w:rPr>
          <w:sz w:val="22"/>
        </w:rPr>
        <w:t>tasks.</w:t>
      </w:r>
    </w:p>
    <w:p>
      <w:pPr>
        <w:jc w:val="left"/>
      </w:pPr>
      <w:r>
        <w:rPr>
          <w:b/>
          <w:color w:val="0070C0"/>
          <w:sz w:val="28"/>
        </w:rPr>
        <w:t>768</w:t>
      </w:r>
    </w:p>
    <w:p>
      <w:pPr>
        <w:jc w:val="left"/>
      </w:pPr>
      <w:r>
        <w:rPr>
          <w:b/>
          <w:color w:val="0070C0"/>
          <w:sz w:val="28"/>
        </w:rPr>
        <w:t>00:50:15,037 --&gt; 00:50:21,852</w:t>
      </w:r>
    </w:p>
    <w:p>
      <w:r>
        <w:rPr>
          <w:sz w:val="22"/>
        </w:rPr>
        <w:t>These tasks include code completion, debugging, and</w:t>
      </w:r>
    </w:p>
    <w:p>
      <w:r>
        <w:rPr>
          <w:sz w:val="22"/>
        </w:rPr>
        <w:t>testing, where crafting effective prompts can significantly</w:t>
      </w:r>
    </w:p>
    <w:p>
      <w:pPr>
        <w:jc w:val="left"/>
      </w:pPr>
      <w:r>
        <w:rPr>
          <w:b/>
          <w:color w:val="0070C0"/>
          <w:sz w:val="28"/>
        </w:rPr>
        <w:t>769</w:t>
      </w:r>
    </w:p>
    <w:p>
      <w:pPr>
        <w:jc w:val="left"/>
      </w:pPr>
      <w:r>
        <w:rPr>
          <w:b/>
          <w:color w:val="0070C0"/>
          <w:sz w:val="28"/>
        </w:rPr>
        <w:t>00:50:21,852 --&gt; 00:50:24,510</w:t>
      </w:r>
    </w:p>
    <w:p>
      <w:r>
        <w:rPr>
          <w:sz w:val="22"/>
        </w:rPr>
        <w:t>enhance productivity and ensure accuracy.</w:t>
      </w:r>
    </w:p>
    <w:p>
      <w:pPr>
        <w:jc w:val="left"/>
      </w:pPr>
      <w:r>
        <w:rPr>
          <w:b/>
          <w:color w:val="0070C0"/>
          <w:sz w:val="28"/>
        </w:rPr>
        <w:t>770</w:t>
      </w:r>
    </w:p>
    <w:p>
      <w:pPr>
        <w:jc w:val="left"/>
      </w:pPr>
      <w:r>
        <w:rPr>
          <w:b/>
          <w:color w:val="0070C0"/>
          <w:sz w:val="28"/>
        </w:rPr>
        <w:t>00:50:24,660 --&gt; 00:50:30,697</w:t>
      </w:r>
    </w:p>
    <w:p>
      <w:r>
        <w:rPr>
          <w:sz w:val="22"/>
        </w:rPr>
        <w:t>This article delves into the importance of prompt</w:t>
      </w:r>
    </w:p>
    <w:p>
      <w:r>
        <w:rPr>
          <w:sz w:val="22"/>
        </w:rPr>
        <w:t>engineering, offering examples of how to create simple</w:t>
      </w:r>
    </w:p>
    <w:p>
      <w:pPr>
        <w:jc w:val="left"/>
      </w:pPr>
      <w:r>
        <w:rPr>
          <w:b/>
          <w:color w:val="0070C0"/>
          <w:sz w:val="28"/>
        </w:rPr>
        <w:t>771</w:t>
      </w:r>
    </w:p>
    <w:p>
      <w:pPr>
        <w:jc w:val="left"/>
      </w:pPr>
      <w:r>
        <w:rPr>
          <w:b/>
          <w:color w:val="0070C0"/>
          <w:sz w:val="28"/>
        </w:rPr>
        <w:t>00:50:30,697 --&gt; 00:50:34,041</w:t>
      </w:r>
    </w:p>
    <w:p>
      <w:r>
        <w:rPr>
          <w:sz w:val="22"/>
        </w:rPr>
        <w:t>yet powerful prompts for different programming tasks.</w:t>
      </w:r>
    </w:p>
    <w:p>
      <w:pPr>
        <w:jc w:val="left"/>
      </w:pPr>
      <w:r>
        <w:rPr>
          <w:b/>
          <w:color w:val="0070C0"/>
          <w:sz w:val="28"/>
        </w:rPr>
        <w:t>772</w:t>
      </w:r>
    </w:p>
    <w:p>
      <w:pPr>
        <w:jc w:val="left"/>
      </w:pPr>
      <w:r>
        <w:rPr>
          <w:b/>
          <w:color w:val="0070C0"/>
          <w:sz w:val="28"/>
        </w:rPr>
        <w:t>00:50:34,291 --&gt; 00:50:37,356</w:t>
      </w:r>
    </w:p>
    <w:p>
      <w:r>
        <w:rPr>
          <w:sz w:val="22"/>
        </w:rPr>
        <w:t>The Role of Prompt Engineering in Programming Tasks</w:t>
      </w:r>
    </w:p>
    <w:p>
      <w:pPr>
        <w:jc w:val="left"/>
      </w:pPr>
      <w:r>
        <w:rPr>
          <w:b/>
          <w:color w:val="0070C0"/>
          <w:sz w:val="28"/>
        </w:rPr>
        <w:t>773</w:t>
      </w:r>
    </w:p>
    <w:p>
      <w:pPr>
        <w:jc w:val="left"/>
      </w:pPr>
      <w:r>
        <w:rPr>
          <w:b/>
          <w:color w:val="0070C0"/>
          <w:sz w:val="28"/>
        </w:rPr>
        <w:t>00:50:37,606 --&gt; 00:50:44,119</w:t>
      </w:r>
    </w:p>
    <w:p>
      <w:r>
        <w:rPr>
          <w:sz w:val="22"/>
        </w:rPr>
        <w:t>Prompt engineering refers to designing concise, clear,</w:t>
      </w:r>
    </w:p>
    <w:p>
      <w:r>
        <w:rPr>
          <w:sz w:val="22"/>
        </w:rPr>
        <w:t>and task-specific instructions to guide an AI model</w:t>
      </w:r>
    </w:p>
    <w:p>
      <w:pPr>
        <w:jc w:val="left"/>
      </w:pPr>
      <w:r>
        <w:rPr>
          <w:b/>
          <w:color w:val="0070C0"/>
          <w:sz w:val="28"/>
        </w:rPr>
        <w:t>774</w:t>
      </w:r>
    </w:p>
    <w:p>
      <w:pPr>
        <w:jc w:val="left"/>
      </w:pPr>
      <w:r>
        <w:rPr>
          <w:b/>
          <w:color w:val="0070C0"/>
          <w:sz w:val="28"/>
        </w:rPr>
        <w:t>00:50:44,119 --&gt; 00:50:46,290</w:t>
      </w:r>
    </w:p>
    <w:p>
      <w:r>
        <w:rPr>
          <w:sz w:val="22"/>
        </w:rPr>
        <w:t>in generating the desired output.</w:t>
      </w:r>
    </w:p>
    <w:p>
      <w:pPr>
        <w:jc w:val="left"/>
      </w:pPr>
      <w:r>
        <w:rPr>
          <w:b/>
          <w:color w:val="0070C0"/>
          <w:sz w:val="28"/>
        </w:rPr>
        <w:t>775</w:t>
      </w:r>
    </w:p>
    <w:p>
      <w:pPr>
        <w:jc w:val="left"/>
      </w:pPr>
      <w:r>
        <w:rPr>
          <w:b/>
          <w:color w:val="0070C0"/>
          <w:sz w:val="28"/>
        </w:rPr>
        <w:t>00:50:46,440 --&gt; 00:50:52,524</w:t>
      </w:r>
    </w:p>
    <w:p>
      <w:r>
        <w:rPr>
          <w:sz w:val="22"/>
        </w:rPr>
        <w:t>When working with LLMs, the prompt's quality directly</w:t>
      </w:r>
    </w:p>
    <w:p>
      <w:r>
        <w:rPr>
          <w:sz w:val="22"/>
        </w:rPr>
        <w:t>affects the response's usefulness and accuracy.</w:t>
      </w:r>
    </w:p>
    <w:p>
      <w:pPr>
        <w:jc w:val="left"/>
      </w:pPr>
      <w:r>
        <w:rPr>
          <w:b/>
          <w:color w:val="0070C0"/>
          <w:sz w:val="28"/>
        </w:rPr>
        <w:t>776</w:t>
      </w:r>
    </w:p>
    <w:p>
      <w:pPr>
        <w:jc w:val="left"/>
      </w:pPr>
      <w:r>
        <w:rPr>
          <w:b/>
          <w:color w:val="0070C0"/>
          <w:sz w:val="28"/>
        </w:rPr>
        <w:t>00:50:52,674 --&gt; 00:50:58,212</w:t>
      </w:r>
    </w:p>
    <w:p>
      <w:r>
        <w:rPr>
          <w:sz w:val="22"/>
        </w:rPr>
        <w:t>This skill is particularly important in programming</w:t>
      </w:r>
    </w:p>
    <w:p>
      <w:r>
        <w:rPr>
          <w:sz w:val="22"/>
        </w:rPr>
        <w:t>for tasks such as code generation, debugging, and</w:t>
      </w:r>
    </w:p>
    <w:p>
      <w:pPr>
        <w:jc w:val="left"/>
      </w:pPr>
      <w:r>
        <w:rPr>
          <w:b/>
          <w:color w:val="0070C0"/>
          <w:sz w:val="28"/>
        </w:rPr>
        <w:t>777</w:t>
      </w:r>
    </w:p>
    <w:p>
      <w:pPr>
        <w:jc w:val="left"/>
      </w:pPr>
      <w:r>
        <w:rPr>
          <w:b/>
          <w:color w:val="0070C0"/>
          <w:sz w:val="28"/>
        </w:rPr>
        <w:t>00:50:58,212 --&gt; 00:50:59,454</w:t>
      </w:r>
    </w:p>
    <w:p>
      <w:r>
        <w:rPr>
          <w:sz w:val="22"/>
        </w:rPr>
        <w:t>test case creation.</w:t>
      </w:r>
    </w:p>
    <w:p>
      <w:pPr>
        <w:jc w:val="left"/>
      </w:pPr>
      <w:r>
        <w:rPr>
          <w:b/>
          <w:color w:val="0070C0"/>
          <w:sz w:val="28"/>
        </w:rPr>
        <w:t>778</w:t>
      </w:r>
    </w:p>
    <w:p>
      <w:pPr>
        <w:jc w:val="left"/>
      </w:pPr>
      <w:r>
        <w:rPr>
          <w:b/>
          <w:color w:val="0070C0"/>
          <w:sz w:val="28"/>
        </w:rPr>
        <w:t>00:50:59,604 --&gt; 00:51:03,877</w:t>
      </w:r>
    </w:p>
    <w:p>
      <w:r>
        <w:rPr>
          <w:sz w:val="22"/>
        </w:rPr>
        <w:t>Well-crafted prompts can save time, reduce errors,</w:t>
      </w:r>
    </w:p>
    <w:p>
      <w:r>
        <w:rPr>
          <w:sz w:val="22"/>
        </w:rPr>
        <w:t>and improve code quality.</w:t>
      </w:r>
    </w:p>
    <w:p>
      <w:pPr>
        <w:jc w:val="left"/>
      </w:pPr>
      <w:r>
        <w:rPr>
          <w:b/>
          <w:color w:val="0070C0"/>
          <w:sz w:val="28"/>
        </w:rPr>
        <w:t>779</w:t>
      </w:r>
    </w:p>
    <w:p>
      <w:pPr>
        <w:jc w:val="left"/>
      </w:pPr>
      <w:r>
        <w:rPr>
          <w:b/>
          <w:color w:val="0070C0"/>
          <w:sz w:val="28"/>
        </w:rPr>
        <w:t>00:51:04,127 --&gt; 00:51:06,263</w:t>
      </w:r>
    </w:p>
    <w:p>
      <w:r>
        <w:rPr>
          <w:sz w:val="22"/>
        </w:rPr>
        <w:t>Crafting Prompts for Code Completion</w:t>
      </w:r>
    </w:p>
    <w:p>
      <w:pPr>
        <w:jc w:val="left"/>
      </w:pPr>
      <w:r>
        <w:rPr>
          <w:b/>
          <w:color w:val="0070C0"/>
          <w:sz w:val="28"/>
        </w:rPr>
        <w:t>780</w:t>
      </w:r>
    </w:p>
    <w:p>
      <w:pPr>
        <w:jc w:val="left"/>
      </w:pPr>
      <w:r>
        <w:rPr>
          <w:b/>
          <w:color w:val="0070C0"/>
          <w:sz w:val="28"/>
        </w:rPr>
        <w:t>00:51:06,513 --&gt; 00:51:11,819</w:t>
      </w:r>
    </w:p>
    <w:p>
      <w:r>
        <w:rPr>
          <w:sz w:val="22"/>
        </w:rPr>
        <w:t>Code completion involves providing a partial code</w:t>
      </w:r>
    </w:p>
    <w:p>
      <w:r>
        <w:rPr>
          <w:sz w:val="22"/>
        </w:rPr>
        <w:t>snippet to the AI model and asking it to complete</w:t>
      </w:r>
    </w:p>
    <w:p>
      <w:pPr>
        <w:jc w:val="left"/>
      </w:pPr>
      <w:r>
        <w:rPr>
          <w:b/>
          <w:color w:val="0070C0"/>
          <w:sz w:val="28"/>
        </w:rPr>
        <w:t>781</w:t>
      </w:r>
    </w:p>
    <w:p>
      <w:pPr>
        <w:jc w:val="left"/>
      </w:pPr>
      <w:r>
        <w:rPr>
          <w:b/>
          <w:color w:val="0070C0"/>
          <w:sz w:val="28"/>
        </w:rPr>
        <w:t>00:51:11,819 --&gt; 00:51:12,550</w:t>
      </w:r>
    </w:p>
    <w:p>
      <w:r>
        <w:rPr>
          <w:sz w:val="22"/>
        </w:rPr>
        <w:t>the rest.</w:t>
      </w:r>
    </w:p>
    <w:p>
      <w:pPr>
        <w:jc w:val="left"/>
      </w:pPr>
      <w:r>
        <w:rPr>
          <w:b/>
          <w:color w:val="0070C0"/>
          <w:sz w:val="28"/>
        </w:rPr>
        <w:t>782</w:t>
      </w:r>
    </w:p>
    <w:p>
      <w:pPr>
        <w:jc w:val="left"/>
      </w:pPr>
      <w:r>
        <w:rPr>
          <w:b/>
          <w:color w:val="0070C0"/>
          <w:sz w:val="28"/>
        </w:rPr>
        <w:t>00:51:12,700 --&gt; 00:51:17,402</w:t>
      </w:r>
    </w:p>
    <w:p>
      <w:r>
        <w:rPr>
          <w:sz w:val="22"/>
        </w:rPr>
        <w:t>The prompt should be clear enough for the model to</w:t>
      </w:r>
    </w:p>
    <w:p>
      <w:r>
        <w:rPr>
          <w:sz w:val="22"/>
        </w:rPr>
        <w:t>understand the programming language and context in</w:t>
      </w:r>
    </w:p>
    <w:p>
      <w:pPr>
        <w:jc w:val="left"/>
      </w:pPr>
      <w:r>
        <w:rPr>
          <w:b/>
          <w:color w:val="0070C0"/>
          <w:sz w:val="28"/>
        </w:rPr>
        <w:t>783</w:t>
      </w:r>
    </w:p>
    <w:p>
      <w:pPr>
        <w:jc w:val="left"/>
      </w:pPr>
      <w:r>
        <w:rPr>
          <w:b/>
          <w:color w:val="0070C0"/>
          <w:sz w:val="28"/>
        </w:rPr>
        <w:t>00:51:17,402 --&gt; 00:51:18,691</w:t>
      </w:r>
    </w:p>
    <w:p>
      <w:r>
        <w:rPr>
          <w:sz w:val="22"/>
        </w:rPr>
        <w:t>which the code is written.</w:t>
      </w:r>
    </w:p>
    <w:p>
      <w:pPr>
        <w:jc w:val="left"/>
      </w:pPr>
      <w:r>
        <w:rPr>
          <w:b/>
          <w:color w:val="0070C0"/>
          <w:sz w:val="28"/>
        </w:rPr>
        <w:t>784</w:t>
      </w:r>
    </w:p>
    <w:p>
      <w:pPr>
        <w:jc w:val="left"/>
      </w:pPr>
      <w:r>
        <w:rPr>
          <w:b/>
          <w:color w:val="0070C0"/>
          <w:sz w:val="28"/>
        </w:rPr>
        <w:t>00:51:18,841 --&gt; 00:51:21,906</w:t>
      </w:r>
    </w:p>
    <w:p>
      <w:pPr>
        <w:jc w:val="left"/>
      </w:pPr>
      <w:r>
        <w:rPr>
          <w:color w:val="000000"/>
          <w:sz w:val="24"/>
          <w:u w:val="single"/>
        </w:rPr>
        <w:t>Here's how to craft a simple prompt for code completion:</w:t>
      </w:r>
    </w:p>
    <w:p>
      <w:pPr>
        <w:jc w:val="left"/>
      </w:pPr>
      <w:r>
        <w:rPr>
          <w:b/>
          <w:color w:val="0070C0"/>
          <w:sz w:val="28"/>
        </w:rPr>
        <w:t>785</w:t>
      </w:r>
    </w:p>
    <w:p>
      <w:pPr>
        <w:jc w:val="left"/>
      </w:pPr>
      <w:r>
        <w:rPr>
          <w:b/>
          <w:color w:val="0070C0"/>
          <w:sz w:val="28"/>
        </w:rPr>
        <w:t>00:51:22,156 --&gt; 00:51:24,942</w:t>
      </w:r>
    </w:p>
    <w:p>
      <w:pPr>
        <w:jc w:val="left"/>
      </w:pPr>
      <w:r>
        <w:rPr>
          <w:b/>
          <w:color w:val="0070C0"/>
          <w:sz w:val="28"/>
        </w:rPr>
        <w:t>Example 1: Completing a Function in Python</w:t>
      </w:r>
    </w:p>
    <w:p>
      <w:pPr>
        <w:jc w:val="left"/>
      </w:pPr>
      <w:r>
        <w:rPr>
          <w:b/>
          <w:color w:val="0070C0"/>
          <w:sz w:val="28"/>
        </w:rPr>
        <w:t>786</w:t>
      </w:r>
    </w:p>
    <w:p>
      <w:pPr>
        <w:jc w:val="left"/>
      </w:pPr>
      <w:r>
        <w:rPr>
          <w:b/>
          <w:color w:val="0070C0"/>
          <w:sz w:val="28"/>
        </w:rPr>
        <w:t>00:51:25,192 --&gt; 00:51:34,735</w:t>
      </w:r>
    </w:p>
    <w:p>
      <w:r>
        <w:rPr>
          <w:sz w:val="22"/>
        </w:rPr>
        <w:t>Prompt: Write a Python function called 'is_prime'</w:t>
      </w:r>
    </w:p>
    <w:p>
      <w:r>
        <w:rPr>
          <w:sz w:val="22"/>
        </w:rPr>
        <w:t>that takes an integer as input and returns True if</w:t>
      </w:r>
    </w:p>
    <w:p>
      <w:pPr>
        <w:jc w:val="left"/>
      </w:pPr>
      <w:r>
        <w:rPr>
          <w:b/>
          <w:color w:val="0070C0"/>
          <w:sz w:val="28"/>
        </w:rPr>
        <w:t>787</w:t>
      </w:r>
    </w:p>
    <w:p>
      <w:pPr>
        <w:jc w:val="left"/>
      </w:pPr>
      <w:r>
        <w:rPr>
          <w:b/>
          <w:color w:val="0070C0"/>
          <w:sz w:val="28"/>
        </w:rPr>
        <w:t>00:51:34,735 --&gt; 00:51:37,545</w:t>
      </w:r>
    </w:p>
    <w:p>
      <w:r>
        <w:rPr>
          <w:sz w:val="22"/>
        </w:rPr>
        <w:t>the number is a prime number and False otherwise.</w:t>
      </w:r>
    </w:p>
    <w:p>
      <w:pPr>
        <w:jc w:val="left"/>
      </w:pPr>
      <w:r>
        <w:rPr>
          <w:b/>
          <w:color w:val="0070C0"/>
          <w:sz w:val="28"/>
        </w:rPr>
        <w:t>788</w:t>
      </w:r>
    </w:p>
    <w:p>
      <w:pPr>
        <w:jc w:val="left"/>
      </w:pPr>
      <w:r>
        <w:rPr>
          <w:b/>
          <w:color w:val="0070C0"/>
          <w:sz w:val="28"/>
        </w:rPr>
        <w:t>00:51:37,695 --&gt; 00:51:41,550</w:t>
      </w:r>
    </w:p>
    <w:p>
      <w:r>
        <w:rPr>
          <w:sz w:val="22"/>
        </w:rPr>
        <w:t>The function should check divisibility only up to</w:t>
      </w:r>
    </w:p>
    <w:p>
      <w:r>
        <w:rPr>
          <w:sz w:val="22"/>
        </w:rPr>
        <w:t>the square root of the number.</w:t>
      </w:r>
    </w:p>
    <w:p>
      <w:pPr>
        <w:jc w:val="left"/>
      </w:pPr>
      <w:r>
        <w:rPr>
          <w:b/>
          <w:color w:val="0070C0"/>
          <w:sz w:val="28"/>
        </w:rPr>
        <w:t>789</w:t>
      </w:r>
    </w:p>
    <w:p>
      <w:pPr>
        <w:jc w:val="left"/>
      </w:pPr>
      <w:r>
        <w:rPr>
          <w:b/>
          <w:color w:val="0070C0"/>
          <w:sz w:val="28"/>
        </w:rPr>
        <w:t>00:51:41,800 --&gt; 00:51:46,351</w:t>
      </w:r>
    </w:p>
    <w:p>
      <w:r>
        <w:rPr>
          <w:sz w:val="22"/>
        </w:rPr>
        <w:t>This prompt's task is clear: complete the function</w:t>
      </w:r>
    </w:p>
    <w:p>
      <w:r>
        <w:rPr>
          <w:sz w:val="22"/>
        </w:rPr>
        <w:t>with the specified behavior.</w:t>
      </w:r>
    </w:p>
    <w:p>
      <w:pPr>
        <w:jc w:val="left"/>
      </w:pPr>
      <w:r>
        <w:rPr>
          <w:b/>
          <w:color w:val="0070C0"/>
          <w:sz w:val="28"/>
        </w:rPr>
        <w:t>790</w:t>
      </w:r>
    </w:p>
    <w:p>
      <w:pPr>
        <w:jc w:val="left"/>
      </w:pPr>
      <w:r>
        <w:rPr>
          <w:b/>
          <w:color w:val="0070C0"/>
          <w:sz w:val="28"/>
        </w:rPr>
        <w:t>00:51:46,501 --&gt; 00:51:53,119</w:t>
      </w:r>
    </w:p>
    <w:p>
      <w:r>
        <w:rPr>
          <w:sz w:val="22"/>
        </w:rPr>
        <w:t>The prompt specifies the function's name (is_prime),</w:t>
      </w:r>
    </w:p>
    <w:p>
      <w:r>
        <w:rPr>
          <w:sz w:val="22"/>
        </w:rPr>
        <w:t>its input (an integer), and the expected output (True</w:t>
      </w:r>
    </w:p>
    <w:p>
      <w:pPr>
        <w:jc w:val="left"/>
      </w:pPr>
      <w:r>
        <w:rPr>
          <w:b/>
          <w:color w:val="0070C0"/>
          <w:sz w:val="28"/>
        </w:rPr>
        <w:t>791</w:t>
      </w:r>
    </w:p>
    <w:p>
      <w:pPr>
        <w:jc w:val="left"/>
      </w:pPr>
      <w:r>
        <w:rPr>
          <w:b/>
          <w:color w:val="0070C0"/>
          <w:sz w:val="28"/>
        </w:rPr>
        <w:t>00:51:53,119 --&gt; 00:51:53,931</w:t>
      </w:r>
    </w:p>
    <w:p>
      <w:r>
        <w:rPr>
          <w:sz w:val="22"/>
        </w:rPr>
        <w:t>or False).</w:t>
      </w:r>
    </w:p>
    <w:p>
      <w:pPr>
        <w:jc w:val="left"/>
      </w:pPr>
      <w:r>
        <w:rPr>
          <w:b/>
          <w:color w:val="0070C0"/>
          <w:sz w:val="28"/>
        </w:rPr>
        <w:t>792</w:t>
      </w:r>
    </w:p>
    <w:p>
      <w:pPr>
        <w:jc w:val="left"/>
      </w:pPr>
      <w:r>
        <w:rPr>
          <w:b/>
          <w:color w:val="0070C0"/>
          <w:sz w:val="28"/>
        </w:rPr>
        <w:t>00:51:54,081 --&gt; 00:51:59,364</w:t>
      </w:r>
    </w:p>
    <w:p>
      <w:r>
        <w:rPr>
          <w:sz w:val="22"/>
        </w:rPr>
        <w:t>It also provides a hint about optimization (checking</w:t>
      </w:r>
    </w:p>
    <w:p>
      <w:r>
        <w:rPr>
          <w:sz w:val="22"/>
        </w:rPr>
        <w:t>up to the square root of the number), guiding the</w:t>
      </w:r>
    </w:p>
    <w:p>
      <w:pPr>
        <w:jc w:val="left"/>
      </w:pPr>
      <w:r>
        <w:rPr>
          <w:b/>
          <w:color w:val="0070C0"/>
          <w:sz w:val="28"/>
        </w:rPr>
        <w:t>793</w:t>
      </w:r>
    </w:p>
    <w:p>
      <w:pPr>
        <w:jc w:val="left"/>
      </w:pPr>
      <w:r>
        <w:rPr>
          <w:b/>
          <w:color w:val="0070C0"/>
          <w:sz w:val="28"/>
        </w:rPr>
        <w:t>00:51:59,364 --&gt; 00:52:01,465</w:t>
      </w:r>
    </w:p>
    <w:p>
      <w:r>
        <w:rPr>
          <w:sz w:val="22"/>
        </w:rPr>
        <w:t>AI toward an efficient solution.</w:t>
      </w:r>
    </w:p>
    <w:p>
      <w:pPr>
        <w:jc w:val="left"/>
      </w:pPr>
      <w:r>
        <w:rPr>
          <w:b/>
          <w:color w:val="0070C0"/>
          <w:sz w:val="28"/>
        </w:rPr>
        <w:t>794</w:t>
      </w:r>
    </w:p>
    <w:p>
      <w:pPr>
        <w:jc w:val="left"/>
      </w:pPr>
      <w:r>
        <w:rPr>
          <w:b/>
          <w:color w:val="0070C0"/>
          <w:sz w:val="28"/>
        </w:rPr>
        <w:t>00:52:01,715 --&gt; 00:52:04,502</w:t>
      </w:r>
    </w:p>
    <w:p>
      <w:pPr>
        <w:jc w:val="left"/>
      </w:pPr>
      <w:r>
        <w:rPr>
          <w:color w:val="000000"/>
          <w:sz w:val="24"/>
          <w:u w:val="single"/>
        </w:rPr>
        <w:t>A well-engineered prompt for code completion should:</w:t>
      </w:r>
    </w:p>
    <w:p>
      <w:pPr>
        <w:jc w:val="left"/>
      </w:pPr>
      <w:r>
        <w:rPr>
          <w:b/>
          <w:color w:val="0070C0"/>
          <w:sz w:val="28"/>
        </w:rPr>
        <w:t>795</w:t>
      </w:r>
    </w:p>
    <w:p>
      <w:pPr>
        <w:jc w:val="left"/>
      </w:pPr>
      <w:r>
        <w:rPr>
          <w:b/>
          <w:color w:val="0070C0"/>
          <w:sz w:val="28"/>
        </w:rPr>
        <w:t>00:52:04,752 --&gt; 00:52:05,309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796</w:t>
      </w:r>
    </w:p>
    <w:p>
      <w:pPr>
        <w:jc w:val="left"/>
      </w:pPr>
      <w:r>
        <w:rPr>
          <w:b/>
          <w:color w:val="0070C0"/>
          <w:sz w:val="28"/>
        </w:rPr>
        <w:t>00:52:05,459 --&gt; 00:52:09,453</w:t>
      </w:r>
    </w:p>
    <w:p>
      <w:r>
        <w:rPr>
          <w:sz w:val="22"/>
        </w:rPr>
        <w:t>Clearly state the task (e.g., "Write a function that...").</w:t>
      </w:r>
    </w:p>
    <w:p>
      <w:pPr>
        <w:jc w:val="left"/>
      </w:pPr>
      <w:r>
        <w:rPr>
          <w:b/>
          <w:color w:val="0070C0"/>
          <w:sz w:val="28"/>
        </w:rPr>
        <w:t>797</w:t>
      </w:r>
    </w:p>
    <w:p>
      <w:pPr>
        <w:jc w:val="left"/>
      </w:pPr>
      <w:r>
        <w:rPr>
          <w:b/>
          <w:color w:val="0070C0"/>
          <w:sz w:val="28"/>
        </w:rPr>
        <w:t>00:52:09,703 --&gt; 00:52:10,260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798</w:t>
      </w:r>
    </w:p>
    <w:p>
      <w:pPr>
        <w:jc w:val="left"/>
      </w:pPr>
      <w:r>
        <w:rPr>
          <w:b/>
          <w:color w:val="0070C0"/>
          <w:sz w:val="28"/>
        </w:rPr>
        <w:t>00:52:10,410 --&gt; 00:52:17,376</w:t>
      </w:r>
    </w:p>
    <w:p>
      <w:r>
        <w:rPr>
          <w:sz w:val="22"/>
        </w:rPr>
        <w:t>Specify the input/output types or behaviors (e.g.,</w:t>
      </w:r>
    </w:p>
    <w:p>
      <w:r>
        <w:rPr>
          <w:sz w:val="22"/>
        </w:rPr>
        <w:t>"takes an integer as input, returns True/False").</w:t>
      </w:r>
    </w:p>
    <w:p>
      <w:pPr>
        <w:jc w:val="left"/>
      </w:pPr>
      <w:r>
        <w:rPr>
          <w:b/>
          <w:color w:val="0070C0"/>
          <w:sz w:val="28"/>
        </w:rPr>
        <w:t>799</w:t>
      </w:r>
    </w:p>
    <w:p>
      <w:pPr>
        <w:jc w:val="left"/>
      </w:pPr>
      <w:r>
        <w:rPr>
          <w:b/>
          <w:color w:val="0070C0"/>
          <w:sz w:val="28"/>
        </w:rPr>
        <w:t>00:52:17,626 --&gt; 00:52:18,276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800</w:t>
      </w:r>
    </w:p>
    <w:p>
      <w:pPr>
        <w:jc w:val="left"/>
      </w:pPr>
      <w:r>
        <w:rPr>
          <w:b/>
          <w:color w:val="0070C0"/>
          <w:sz w:val="28"/>
        </w:rPr>
        <w:t>00:52:18,426 --&gt; 00:52:24,835</w:t>
      </w:r>
    </w:p>
    <w:p>
      <w:r>
        <w:rPr>
          <w:sz w:val="22"/>
        </w:rPr>
        <w:t>Mention any performance considerations or constraints</w:t>
      </w:r>
    </w:p>
    <w:p>
      <w:r>
        <w:rPr>
          <w:sz w:val="22"/>
        </w:rPr>
        <w:t>(e.g., "check divisibility up to the square root").</w:t>
      </w:r>
    </w:p>
    <w:p>
      <w:pPr>
        <w:jc w:val="left"/>
      </w:pPr>
      <w:r>
        <w:rPr>
          <w:b/>
          <w:color w:val="0070C0"/>
          <w:sz w:val="28"/>
        </w:rPr>
        <w:t>801</w:t>
      </w:r>
    </w:p>
    <w:p>
      <w:pPr>
        <w:jc w:val="left"/>
      </w:pPr>
      <w:r>
        <w:rPr>
          <w:b/>
          <w:color w:val="0070C0"/>
          <w:sz w:val="28"/>
        </w:rPr>
        <w:t>00:52:25,085 --&gt; 00:52:27,825</w:t>
      </w:r>
    </w:p>
    <w:p>
      <w:pPr>
        <w:jc w:val="left"/>
      </w:pPr>
      <w:r>
        <w:rPr>
          <w:b/>
          <w:color w:val="0070C0"/>
          <w:sz w:val="28"/>
        </w:rPr>
        <w:t>Example 2: Completing a SQL Query</w:t>
      </w:r>
    </w:p>
    <w:p>
      <w:pPr>
        <w:jc w:val="left"/>
      </w:pPr>
      <w:r>
        <w:rPr>
          <w:b/>
          <w:color w:val="0070C0"/>
          <w:sz w:val="28"/>
        </w:rPr>
        <w:t>802</w:t>
      </w:r>
    </w:p>
    <w:p>
      <w:pPr>
        <w:jc w:val="left"/>
      </w:pPr>
      <w:r>
        <w:rPr>
          <w:b/>
          <w:color w:val="0070C0"/>
          <w:sz w:val="28"/>
        </w:rPr>
        <w:t>00:52:28,075 --&gt; 00:52:34,170</w:t>
      </w:r>
    </w:p>
    <w:p>
      <w:r>
        <w:rPr>
          <w:sz w:val="22"/>
        </w:rPr>
        <w:t>Prompt: Write a SQL query that selects the name and</w:t>
      </w:r>
    </w:p>
    <w:p>
      <w:r>
        <w:rPr>
          <w:sz w:val="22"/>
        </w:rPr>
        <w:t>age of employees from the table 'employees' who are</w:t>
      </w:r>
    </w:p>
    <w:p>
      <w:pPr>
        <w:jc w:val="left"/>
      </w:pPr>
      <w:r>
        <w:rPr>
          <w:b/>
          <w:color w:val="0070C0"/>
          <w:sz w:val="28"/>
        </w:rPr>
        <w:t>803</w:t>
      </w:r>
    </w:p>
    <w:p>
      <w:pPr>
        <w:jc w:val="left"/>
      </w:pPr>
      <w:r>
        <w:rPr>
          <w:b/>
          <w:color w:val="0070C0"/>
          <w:sz w:val="28"/>
        </w:rPr>
        <w:t>00:52:34,170 --&gt; 00:52:37,781</w:t>
      </w:r>
    </w:p>
    <w:p>
      <w:pPr>
        <w:jc w:val="left"/>
      </w:pPr>
      <w:r>
        <w:rPr>
          <w:b/>
          <w:color w:val="0070C0"/>
          <w:sz w:val="28"/>
        </w:rPr>
        <w:t>over 30 years old and sorts them in descending order</w:t>
      </w:r>
    </w:p>
    <w:p>
      <w:r>
        <w:rPr>
          <w:sz w:val="22"/>
        </w:rPr>
        <w:t>by age.</w:t>
      </w:r>
    </w:p>
    <w:p>
      <w:pPr>
        <w:jc w:val="left"/>
      </w:pPr>
      <w:r>
        <w:rPr>
          <w:b/>
          <w:color w:val="0070C0"/>
          <w:sz w:val="28"/>
        </w:rPr>
        <w:t>804</w:t>
      </w:r>
    </w:p>
    <w:p>
      <w:pPr>
        <w:jc w:val="left"/>
      </w:pPr>
      <w:r>
        <w:rPr>
          <w:b/>
          <w:color w:val="0070C0"/>
          <w:sz w:val="28"/>
        </w:rPr>
        <w:t>00:52:38,031 --&gt; 00:52:42,164</w:t>
      </w:r>
    </w:p>
    <w:p>
      <w:r>
        <w:rPr>
          <w:sz w:val="22"/>
        </w:rPr>
        <w:t>In this example, the prompt specifies the query's</w:t>
      </w:r>
    </w:p>
    <w:p>
      <w:r>
        <w:rPr>
          <w:sz w:val="22"/>
        </w:rPr>
        <w:t>goal and table structure.</w:t>
      </w:r>
    </w:p>
    <w:p>
      <w:pPr>
        <w:jc w:val="left"/>
      </w:pPr>
      <w:r>
        <w:rPr>
          <w:b/>
          <w:color w:val="0070C0"/>
          <w:sz w:val="28"/>
        </w:rPr>
        <w:t>805</w:t>
      </w:r>
    </w:p>
    <w:p>
      <w:pPr>
        <w:jc w:val="left"/>
      </w:pPr>
      <w:r>
        <w:rPr>
          <w:b/>
          <w:color w:val="0070C0"/>
          <w:sz w:val="28"/>
        </w:rPr>
        <w:t>00:52:42,314 --&gt; 00:52:48,943</w:t>
      </w:r>
    </w:p>
    <w:p>
      <w:pPr>
        <w:jc w:val="left"/>
      </w:pPr>
      <w:r>
        <w:rPr>
          <w:b/>
          <w:color w:val="0070C0"/>
          <w:sz w:val="28"/>
        </w:rPr>
        <w:t>By stating the condition (age greater than 30) and</w:t>
      </w:r>
    </w:p>
    <w:p>
      <w:r>
        <w:rPr>
          <w:sz w:val="22"/>
        </w:rPr>
        <w:t>the desired output (name and age), the AI can effectively</w:t>
      </w:r>
    </w:p>
    <w:p>
      <w:pPr>
        <w:jc w:val="left"/>
      </w:pPr>
      <w:r>
        <w:rPr>
          <w:b/>
          <w:color w:val="0070C0"/>
          <w:sz w:val="28"/>
        </w:rPr>
        <w:t>806</w:t>
      </w:r>
    </w:p>
    <w:p>
      <w:pPr>
        <w:jc w:val="left"/>
      </w:pPr>
      <w:r>
        <w:rPr>
          <w:b/>
          <w:color w:val="0070C0"/>
          <w:sz w:val="28"/>
        </w:rPr>
        <w:t>00:52:48,943 --&gt; 00:52:50,162</w:t>
      </w:r>
    </w:p>
    <w:p>
      <w:r>
        <w:rPr>
          <w:sz w:val="22"/>
        </w:rPr>
        <w:t>complete the task.</w:t>
      </w:r>
    </w:p>
    <w:p>
      <w:pPr>
        <w:jc w:val="left"/>
      </w:pPr>
      <w:r>
        <w:rPr>
          <w:b/>
          <w:color w:val="0070C0"/>
          <w:sz w:val="28"/>
        </w:rPr>
        <w:t>807</w:t>
      </w:r>
    </w:p>
    <w:p>
      <w:pPr>
        <w:jc w:val="left"/>
      </w:pPr>
      <w:r>
        <w:rPr>
          <w:b/>
          <w:color w:val="0070C0"/>
          <w:sz w:val="28"/>
        </w:rPr>
        <w:t>00:52:50,412 --&gt; 00:52:52,270</w:t>
      </w:r>
    </w:p>
    <w:p>
      <w:r>
        <w:rPr>
          <w:sz w:val="22"/>
        </w:rPr>
        <w:t>Crafting Prompts for Debugging</w:t>
      </w:r>
    </w:p>
    <w:p>
      <w:pPr>
        <w:jc w:val="left"/>
      </w:pPr>
      <w:r>
        <w:rPr>
          <w:b/>
          <w:color w:val="0070C0"/>
          <w:sz w:val="28"/>
        </w:rPr>
        <w:t>808</w:t>
      </w:r>
    </w:p>
    <w:p>
      <w:pPr>
        <w:jc w:val="left"/>
      </w:pPr>
      <w:r>
        <w:rPr>
          <w:b/>
          <w:color w:val="0070C0"/>
          <w:sz w:val="28"/>
        </w:rPr>
        <w:t>00:52:52,520 --&gt; 00:52:55,771</w:t>
      </w:r>
    </w:p>
    <w:p>
      <w:r>
        <w:rPr>
          <w:sz w:val="22"/>
        </w:rPr>
        <w:t>Debugging is another area where prompt engineering</w:t>
      </w:r>
    </w:p>
    <w:p>
      <w:r>
        <w:rPr>
          <w:sz w:val="22"/>
        </w:rPr>
        <w:t>shines.</w:t>
      </w:r>
    </w:p>
    <w:p>
      <w:pPr>
        <w:jc w:val="left"/>
      </w:pPr>
      <w:r>
        <w:rPr>
          <w:b/>
          <w:color w:val="0070C0"/>
          <w:sz w:val="28"/>
        </w:rPr>
        <w:t>809</w:t>
      </w:r>
    </w:p>
    <w:p>
      <w:pPr>
        <w:jc w:val="left"/>
      </w:pPr>
      <w:r>
        <w:rPr>
          <w:b/>
          <w:color w:val="0070C0"/>
          <w:sz w:val="28"/>
        </w:rPr>
        <w:t>00:52:55,921 --&gt; 00:53:02,004</w:t>
      </w:r>
    </w:p>
    <w:p>
      <w:r>
        <w:rPr>
          <w:sz w:val="22"/>
        </w:rPr>
        <w:t>Here, the goal is to provide enough context for the</w:t>
      </w:r>
    </w:p>
    <w:p>
      <w:r>
        <w:rPr>
          <w:sz w:val="22"/>
        </w:rPr>
        <w:t>model to analyze the code and suggest potential fixes.</w:t>
      </w:r>
    </w:p>
    <w:p>
      <w:pPr>
        <w:jc w:val="left"/>
      </w:pPr>
      <w:r>
        <w:rPr>
          <w:b/>
          <w:color w:val="0070C0"/>
          <w:sz w:val="28"/>
        </w:rPr>
        <w:t>810</w:t>
      </w:r>
    </w:p>
    <w:p>
      <w:pPr>
        <w:jc w:val="left"/>
      </w:pPr>
      <w:r>
        <w:rPr>
          <w:b/>
          <w:color w:val="0070C0"/>
          <w:sz w:val="28"/>
        </w:rPr>
        <w:t>00:53:02,154 --&gt; 00:53:06,566</w:t>
      </w:r>
    </w:p>
    <w:p>
      <w:r>
        <w:rPr>
          <w:sz w:val="22"/>
        </w:rPr>
        <w:t>A good debugging prompt typically includes the problem</w:t>
      </w:r>
    </w:p>
    <w:p>
      <w:r>
        <w:rPr>
          <w:sz w:val="22"/>
        </w:rPr>
        <w:t>description and the faulty code.</w:t>
      </w:r>
    </w:p>
    <w:p>
      <w:pPr>
        <w:jc w:val="left"/>
      </w:pPr>
      <w:r>
        <w:rPr>
          <w:b/>
          <w:color w:val="0070C0"/>
          <w:sz w:val="28"/>
        </w:rPr>
        <w:t>811</w:t>
      </w:r>
    </w:p>
    <w:p>
      <w:pPr>
        <w:jc w:val="left"/>
      </w:pPr>
      <w:r>
        <w:rPr>
          <w:b/>
          <w:color w:val="0070C0"/>
          <w:sz w:val="28"/>
        </w:rPr>
        <w:t>00:53:09,167 --&gt; 00:53:11,907</w:t>
      </w:r>
    </w:p>
    <w:p>
      <w:r>
        <w:rPr>
          <w:sz w:val="22"/>
        </w:rPr>
        <w:t>Best Practices for Crafting Effective Prompts</w:t>
      </w:r>
    </w:p>
    <w:p>
      <w:pPr>
        <w:jc w:val="left"/>
      </w:pPr>
      <w:r>
        <w:rPr>
          <w:b/>
          <w:color w:val="0070C0"/>
          <w:sz w:val="28"/>
        </w:rPr>
        <w:t>812</w:t>
      </w:r>
    </w:p>
    <w:p>
      <w:pPr>
        <w:jc w:val="left"/>
      </w:pPr>
      <w:r>
        <w:rPr>
          <w:b/>
          <w:color w:val="0070C0"/>
          <w:sz w:val="28"/>
        </w:rPr>
        <w:t>00:53:12,156 --&gt; 00:53:12,714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813</w:t>
      </w:r>
    </w:p>
    <w:p>
      <w:pPr>
        <w:jc w:val="left"/>
      </w:pPr>
      <w:r>
        <w:rPr>
          <w:b/>
          <w:color w:val="0070C0"/>
          <w:sz w:val="28"/>
        </w:rPr>
        <w:t>00:53:12,864 --&gt; 00:53:17,461</w:t>
      </w:r>
    </w:p>
    <w:p>
      <w:r>
        <w:rPr>
          <w:sz w:val="22"/>
        </w:rPr>
        <w:t>Be Specific: Clearly define the task, expected output,</w:t>
      </w:r>
    </w:p>
    <w:p>
      <w:r>
        <w:rPr>
          <w:sz w:val="22"/>
        </w:rPr>
        <w:t>and constraints.</w:t>
      </w:r>
    </w:p>
    <w:p>
      <w:pPr>
        <w:jc w:val="left"/>
      </w:pPr>
      <w:r>
        <w:rPr>
          <w:b/>
          <w:color w:val="0070C0"/>
          <w:sz w:val="28"/>
        </w:rPr>
        <w:t>814</w:t>
      </w:r>
    </w:p>
    <w:p>
      <w:pPr>
        <w:jc w:val="left"/>
      </w:pPr>
      <w:r>
        <w:rPr>
          <w:b/>
          <w:color w:val="0070C0"/>
          <w:sz w:val="28"/>
        </w:rPr>
        <w:t>00:53:17,611 --&gt; 00:53:23,451</w:t>
      </w:r>
    </w:p>
    <w:p>
      <w:r>
        <w:rPr>
          <w:sz w:val="22"/>
        </w:rPr>
        <w:t>For example, instead of saying, "Write a function,"</w:t>
      </w:r>
    </w:p>
    <w:p>
      <w:r>
        <w:rPr>
          <w:sz w:val="22"/>
        </w:rPr>
        <w:t>specify the function name, input, output, and edge</w:t>
      </w:r>
    </w:p>
    <w:p>
      <w:pPr>
        <w:jc w:val="left"/>
      </w:pPr>
      <w:r>
        <w:rPr>
          <w:b/>
          <w:color w:val="0070C0"/>
          <w:sz w:val="28"/>
        </w:rPr>
        <w:t>815</w:t>
      </w:r>
    </w:p>
    <w:p>
      <w:pPr>
        <w:jc w:val="left"/>
      </w:pPr>
      <w:r>
        <w:rPr>
          <w:b/>
          <w:color w:val="0070C0"/>
          <w:sz w:val="28"/>
        </w:rPr>
        <w:t>00:53:23,451 --&gt; 00:53:24,206</w:t>
      </w:r>
    </w:p>
    <w:p>
      <w:r>
        <w:rPr>
          <w:sz w:val="22"/>
        </w:rPr>
        <w:t>cases.</w:t>
      </w:r>
    </w:p>
    <w:p>
      <w:pPr>
        <w:jc w:val="left"/>
      </w:pPr>
      <w:r>
        <w:rPr>
          <w:b/>
          <w:color w:val="0070C0"/>
          <w:sz w:val="28"/>
        </w:rPr>
        <w:t>816</w:t>
      </w:r>
    </w:p>
    <w:p>
      <w:pPr>
        <w:jc w:val="left"/>
      </w:pPr>
      <w:r>
        <w:rPr>
          <w:b/>
          <w:color w:val="0070C0"/>
          <w:sz w:val="28"/>
        </w:rPr>
        <w:t>00:53:24,456 --&gt; 00:53:25,013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817</w:t>
      </w:r>
    </w:p>
    <w:p>
      <w:pPr>
        <w:jc w:val="left"/>
      </w:pPr>
      <w:r>
        <w:rPr>
          <w:b/>
          <w:color w:val="0070C0"/>
          <w:sz w:val="28"/>
        </w:rPr>
        <w:t>00:53:25,163 --&gt; 00:53:31,374</w:t>
      </w:r>
    </w:p>
    <w:p>
      <w:r>
        <w:rPr>
          <w:sz w:val="22"/>
        </w:rPr>
        <w:t>Provide Context: When requesting debugging or code</w:t>
      </w:r>
    </w:p>
    <w:p>
      <w:r>
        <w:rPr>
          <w:sz w:val="22"/>
        </w:rPr>
        <w:t>improvements, include relevant portions of code and</w:t>
      </w:r>
    </w:p>
    <w:p>
      <w:pPr>
        <w:jc w:val="left"/>
      </w:pPr>
      <w:r>
        <w:rPr>
          <w:b/>
          <w:color w:val="0070C0"/>
          <w:sz w:val="28"/>
        </w:rPr>
        <w:t>818</w:t>
      </w:r>
    </w:p>
    <w:p>
      <w:pPr>
        <w:jc w:val="left"/>
      </w:pPr>
      <w:r>
        <w:rPr>
          <w:b/>
          <w:color w:val="0070C0"/>
          <w:sz w:val="28"/>
        </w:rPr>
        <w:t>00:53:31,374 --&gt; 00:53:33,754</w:t>
      </w:r>
    </w:p>
    <w:p>
      <w:r>
        <w:rPr>
          <w:sz w:val="22"/>
        </w:rPr>
        <w:t>describe the issue or desired change.</w:t>
      </w:r>
    </w:p>
    <w:p>
      <w:pPr>
        <w:jc w:val="left"/>
      </w:pPr>
      <w:r>
        <w:rPr>
          <w:b/>
          <w:color w:val="0070C0"/>
          <w:sz w:val="28"/>
        </w:rPr>
        <w:t>819</w:t>
      </w:r>
    </w:p>
    <w:p>
      <w:pPr>
        <w:jc w:val="left"/>
      </w:pPr>
      <w:r>
        <w:rPr>
          <w:b/>
          <w:color w:val="0070C0"/>
          <w:sz w:val="28"/>
        </w:rPr>
        <w:t>00:53:34,004 --&gt; 00:53:34,655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820</w:t>
      </w:r>
    </w:p>
    <w:p>
      <w:pPr>
        <w:jc w:val="left"/>
      </w:pPr>
      <w:r>
        <w:rPr>
          <w:b/>
          <w:color w:val="0070C0"/>
          <w:sz w:val="28"/>
        </w:rPr>
        <w:t>00:53:34,805 --&gt; 00:53:40,633</w:t>
      </w:r>
    </w:p>
    <w:p>
      <w:r>
        <w:rPr>
          <w:sz w:val="22"/>
        </w:rPr>
        <w:t>Keep It Concise: While providing enough detail is</w:t>
      </w:r>
    </w:p>
    <w:p>
      <w:r>
        <w:rPr>
          <w:sz w:val="22"/>
        </w:rPr>
        <w:t>essential, overly complex prompts can confuse the</w:t>
      </w:r>
    </w:p>
    <w:p>
      <w:pPr>
        <w:jc w:val="left"/>
      </w:pPr>
      <w:r>
        <w:rPr>
          <w:b/>
          <w:color w:val="0070C0"/>
          <w:sz w:val="28"/>
        </w:rPr>
        <w:t>821</w:t>
      </w:r>
    </w:p>
    <w:p>
      <w:pPr>
        <w:jc w:val="left"/>
      </w:pPr>
      <w:r>
        <w:rPr>
          <w:b/>
          <w:color w:val="0070C0"/>
          <w:sz w:val="28"/>
        </w:rPr>
        <w:t>00:53:40,633 --&gt; 00:53:41,260</w:t>
      </w:r>
    </w:p>
    <w:p>
      <w:r>
        <w:rPr>
          <w:sz w:val="22"/>
        </w:rPr>
        <w:t>model.</w:t>
      </w:r>
    </w:p>
    <w:p>
      <w:pPr>
        <w:jc w:val="left"/>
      </w:pPr>
      <w:r>
        <w:rPr>
          <w:b/>
          <w:color w:val="0070C0"/>
          <w:sz w:val="28"/>
        </w:rPr>
        <w:t>822</w:t>
      </w:r>
    </w:p>
    <w:p>
      <w:pPr>
        <w:jc w:val="left"/>
      </w:pPr>
      <w:r>
        <w:rPr>
          <w:b/>
          <w:color w:val="0070C0"/>
          <w:sz w:val="28"/>
        </w:rPr>
        <w:t>00:53:41,410 --&gt; 00:53:44,661</w:t>
      </w:r>
    </w:p>
    <w:p>
      <w:r>
        <w:rPr>
          <w:sz w:val="22"/>
        </w:rPr>
        <w:t>Focus on the key details necessary to complete the</w:t>
      </w:r>
    </w:p>
    <w:p>
      <w:r>
        <w:rPr>
          <w:sz w:val="22"/>
        </w:rPr>
        <w:t>task.</w:t>
      </w:r>
    </w:p>
    <w:p>
      <w:pPr>
        <w:jc w:val="left"/>
      </w:pPr>
      <w:r>
        <w:rPr>
          <w:b/>
          <w:color w:val="0070C0"/>
          <w:sz w:val="28"/>
        </w:rPr>
        <w:t>823</w:t>
      </w:r>
    </w:p>
    <w:p>
      <w:pPr>
        <w:jc w:val="left"/>
      </w:pPr>
      <w:r>
        <w:rPr>
          <w:b/>
          <w:color w:val="0070C0"/>
          <w:sz w:val="28"/>
        </w:rPr>
        <w:t>00:53:44,911 --&gt; 00:53:45,607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824</w:t>
      </w:r>
    </w:p>
    <w:p>
      <w:pPr>
        <w:jc w:val="left"/>
      </w:pPr>
      <w:r>
        <w:rPr>
          <w:b/>
          <w:color w:val="0070C0"/>
          <w:sz w:val="28"/>
        </w:rPr>
        <w:t>00:53:45,757 --&gt; 00:53:51,980</w:t>
      </w:r>
    </w:p>
    <w:p>
      <w:r>
        <w:rPr>
          <w:sz w:val="22"/>
        </w:rPr>
        <w:t>Iterate: If the output isn't as expected, refine</w:t>
      </w:r>
    </w:p>
    <w:p>
      <w:r>
        <w:rPr>
          <w:sz w:val="22"/>
        </w:rPr>
        <w:t>the prompt by adding more details or rephrasing to</w:t>
      </w:r>
    </w:p>
    <w:p>
      <w:pPr>
        <w:jc w:val="left"/>
      </w:pPr>
      <w:r>
        <w:rPr>
          <w:b/>
          <w:color w:val="0070C0"/>
          <w:sz w:val="28"/>
        </w:rPr>
        <w:t>825</w:t>
      </w:r>
    </w:p>
    <w:p>
      <w:pPr>
        <w:jc w:val="left"/>
      </w:pPr>
      <w:r>
        <w:rPr>
          <w:b/>
          <w:color w:val="0070C0"/>
          <w:sz w:val="28"/>
        </w:rPr>
        <w:t>00:53:51,980 --&gt; 00:53:53,280</w:t>
      </w:r>
    </w:p>
    <w:p>
      <w:r>
        <w:rPr>
          <w:sz w:val="22"/>
        </w:rPr>
        <w:t>clarify the task.</w:t>
      </w:r>
    </w:p>
    <w:p>
      <w:pPr>
        <w:jc w:val="left"/>
      </w:pPr>
      <w:r>
        <w:rPr>
          <w:b/>
          <w:color w:val="0070C0"/>
          <w:sz w:val="28"/>
        </w:rPr>
        <w:t>826</w:t>
      </w:r>
    </w:p>
    <w:p>
      <w:pPr>
        <w:jc w:val="left"/>
      </w:pPr>
      <w:r>
        <w:rPr>
          <w:b/>
          <w:color w:val="0070C0"/>
          <w:sz w:val="28"/>
        </w:rPr>
        <w:t>00:53:53,530 --&gt; 00:53:59,567</w:t>
      </w:r>
    </w:p>
    <w:p>
      <w:r>
        <w:rPr>
          <w:sz w:val="22"/>
        </w:rPr>
        <w:t>Prompt engineering is robust in utilizing AI models</w:t>
      </w:r>
    </w:p>
    <w:p>
      <w:r>
        <w:rPr>
          <w:sz w:val="22"/>
        </w:rPr>
        <w:t>for programming tasks like code completion, debugging,</w:t>
      </w:r>
    </w:p>
    <w:p>
      <w:pPr>
        <w:jc w:val="left"/>
      </w:pPr>
      <w:r>
        <w:rPr>
          <w:b/>
          <w:color w:val="0070C0"/>
          <w:sz w:val="28"/>
        </w:rPr>
        <w:t>827</w:t>
      </w:r>
    </w:p>
    <w:p>
      <w:pPr>
        <w:jc w:val="left"/>
      </w:pPr>
      <w:r>
        <w:rPr>
          <w:b/>
          <w:color w:val="0070C0"/>
          <w:sz w:val="28"/>
        </w:rPr>
        <w:t>00:53:59,567 --&gt; 00:54:00,450</w:t>
      </w:r>
    </w:p>
    <w:p>
      <w:r>
        <w:rPr>
          <w:sz w:val="22"/>
        </w:rPr>
        <w:t>and testing.</w:t>
      </w:r>
    </w:p>
    <w:p>
      <w:pPr>
        <w:jc w:val="left"/>
      </w:pPr>
      <w:r>
        <w:rPr>
          <w:b/>
          <w:color w:val="0070C0"/>
          <w:sz w:val="28"/>
        </w:rPr>
        <w:t>828</w:t>
      </w:r>
    </w:p>
    <w:p>
      <w:pPr>
        <w:jc w:val="left"/>
      </w:pPr>
      <w:r>
        <w:rPr>
          <w:b/>
          <w:color w:val="0070C0"/>
          <w:sz w:val="28"/>
        </w:rPr>
        <w:t>00:54:00,600 --&gt; 00:54:06,579</w:t>
      </w:r>
    </w:p>
    <w:p>
      <w:r>
        <w:rPr>
          <w:sz w:val="22"/>
        </w:rPr>
        <w:t>By crafting clear, concise, and specific prompts,</w:t>
      </w:r>
    </w:p>
    <w:p>
      <w:r>
        <w:rPr>
          <w:sz w:val="22"/>
        </w:rPr>
        <w:t>developers can harness AI's full potential to generate</w:t>
      </w:r>
    </w:p>
    <w:p>
      <w:pPr>
        <w:jc w:val="left"/>
      </w:pPr>
      <w:r>
        <w:rPr>
          <w:b/>
          <w:color w:val="0070C0"/>
          <w:sz w:val="28"/>
        </w:rPr>
        <w:t>829</w:t>
      </w:r>
    </w:p>
    <w:p>
      <w:pPr>
        <w:jc w:val="left"/>
      </w:pPr>
      <w:r>
        <w:rPr>
          <w:b/>
          <w:color w:val="0070C0"/>
          <w:sz w:val="28"/>
        </w:rPr>
        <w:t>00:54:06,579 --&gt; 00:54:10,492</w:t>
      </w:r>
    </w:p>
    <w:p>
      <w:r>
        <w:rPr>
          <w:sz w:val="22"/>
        </w:rPr>
        <w:t>accurate code, fix errors, and create robust test</w:t>
      </w:r>
    </w:p>
    <w:p>
      <w:r>
        <w:rPr>
          <w:sz w:val="22"/>
        </w:rPr>
        <w:t>cases.</w:t>
      </w:r>
    </w:p>
    <w:p>
      <w:pPr>
        <w:jc w:val="left"/>
      </w:pPr>
      <w:r>
        <w:rPr>
          <w:b/>
          <w:color w:val="0070C0"/>
          <w:sz w:val="28"/>
        </w:rPr>
        <w:t>830</w:t>
      </w:r>
    </w:p>
    <w:p>
      <w:pPr>
        <w:jc w:val="left"/>
      </w:pPr>
      <w:r>
        <w:rPr>
          <w:b/>
          <w:color w:val="0070C0"/>
          <w:sz w:val="28"/>
        </w:rPr>
        <w:t>00:54:10,642 --&gt; 00:54:16,551</w:t>
      </w:r>
    </w:p>
    <w:p>
      <w:r>
        <w:rPr>
          <w:sz w:val="22"/>
        </w:rPr>
        <w:t>As AI models evolve, the ability to write effective</w:t>
      </w:r>
    </w:p>
    <w:p>
      <w:r>
        <w:rPr>
          <w:sz w:val="22"/>
        </w:rPr>
        <w:t>prompts will become even more critical in streamlining</w:t>
      </w:r>
    </w:p>
    <w:p>
      <w:pPr>
        <w:jc w:val="left"/>
      </w:pPr>
      <w:r>
        <w:rPr>
          <w:b/>
          <w:color w:val="0070C0"/>
          <w:sz w:val="28"/>
        </w:rPr>
        <w:t>831</w:t>
      </w:r>
    </w:p>
    <w:p>
      <w:pPr>
        <w:jc w:val="left"/>
      </w:pPr>
      <w:r>
        <w:rPr>
          <w:b/>
          <w:color w:val="0070C0"/>
          <w:sz w:val="28"/>
        </w:rPr>
        <w:t>00:54:16,551 --&gt; 00:54:19,372</w:t>
      </w:r>
    </w:p>
    <w:p>
      <w:r>
        <w:rPr>
          <w:sz w:val="22"/>
        </w:rPr>
        <w:t>software development and improving productivity.</w:t>
      </w:r>
    </w:p>
    <w:p>
      <w:pPr>
        <w:jc w:val="left"/>
      </w:pPr>
      <w:r>
        <w:rPr>
          <w:b/>
          <w:color w:val="0070C0"/>
          <w:sz w:val="28"/>
        </w:rPr>
        <w:t>832</w:t>
      </w:r>
    </w:p>
    <w:p>
      <w:pPr>
        <w:jc w:val="left"/>
      </w:pPr>
      <w:r>
        <w:rPr>
          <w:b/>
          <w:color w:val="0070C0"/>
          <w:sz w:val="28"/>
        </w:rPr>
        <w:t>00:54:19,622 --&gt; 00:54:20,690</w:t>
      </w:r>
    </w:p>
    <w:p>
      <w:pPr>
        <w:jc w:val="left"/>
      </w:pPr>
      <w:r>
        <w:rPr>
          <w:color w:val="000000"/>
          <w:sz w:val="24"/>
          <w:u w:val="single"/>
        </w:rPr>
        <w:t>Key Takeaways:</w:t>
      </w:r>
    </w:p>
    <w:p>
      <w:pPr>
        <w:jc w:val="left"/>
      </w:pPr>
      <w:r>
        <w:rPr>
          <w:b/>
          <w:color w:val="0070C0"/>
          <w:sz w:val="28"/>
        </w:rPr>
        <w:t>833</w:t>
      </w:r>
    </w:p>
    <w:p>
      <w:pPr>
        <w:jc w:val="left"/>
      </w:pPr>
      <w:r>
        <w:rPr>
          <w:b/>
          <w:color w:val="0070C0"/>
          <w:sz w:val="28"/>
        </w:rPr>
        <w:t>00:54:20,940 --&gt; 00:54:21,498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834</w:t>
      </w:r>
    </w:p>
    <w:p>
      <w:pPr>
        <w:jc w:val="left"/>
      </w:pPr>
      <w:r>
        <w:rPr>
          <w:b/>
          <w:color w:val="0070C0"/>
          <w:sz w:val="28"/>
        </w:rPr>
        <w:t>00:54:21,648 --&gt; 00:54:23,691</w:t>
      </w:r>
    </w:p>
    <w:p>
      <w:pPr>
        <w:jc w:val="left"/>
      </w:pPr>
      <w:r>
        <w:rPr>
          <w:color w:val="000000"/>
          <w:sz w:val="24"/>
          <w:u w:val="single"/>
        </w:rPr>
        <w:t>Prompt Structure Overview:</w:t>
      </w:r>
    </w:p>
    <w:p>
      <w:pPr>
        <w:jc w:val="left"/>
      </w:pPr>
      <w:r>
        <w:rPr>
          <w:b/>
          <w:color w:val="0070C0"/>
          <w:sz w:val="28"/>
        </w:rPr>
        <w:t>835</w:t>
      </w:r>
    </w:p>
    <w:p>
      <w:pPr>
        <w:jc w:val="left"/>
      </w:pPr>
      <w:r>
        <w:rPr>
          <w:b/>
          <w:color w:val="0070C0"/>
          <w:sz w:val="28"/>
        </w:rPr>
        <w:t>00:54:24,011 --&gt; 00:54:28,632</w:t>
      </w:r>
    </w:p>
    <w:p>
      <w:pPr>
        <w:pStyle w:val="ListBullet"/>
      </w:pPr>
      <w:r>
        <w:rPr>
          <w:color w:val="000000"/>
          <w:sz w:val="22"/>
        </w:rPr>
        <w:t>· A prompt is an input designed to guide AI models</w:t>
      </w:r>
    </w:p>
    <w:p>
      <w:r>
        <w:rPr>
          <w:sz w:val="22"/>
        </w:rPr>
        <w:t>in generating relevant outputs.</w:t>
      </w:r>
    </w:p>
    <w:p>
      <w:pPr>
        <w:jc w:val="left"/>
      </w:pPr>
      <w:r>
        <w:rPr>
          <w:b/>
          <w:color w:val="0070C0"/>
          <w:sz w:val="28"/>
        </w:rPr>
        <w:t>836</w:t>
      </w:r>
    </w:p>
    <w:p>
      <w:pPr>
        <w:jc w:val="left"/>
      </w:pPr>
      <w:r>
        <w:rPr>
          <w:b/>
          <w:color w:val="0070C0"/>
          <w:sz w:val="28"/>
        </w:rPr>
        <w:t>00:54:29,010 --&gt; 00:54:34,315</w:t>
      </w:r>
    </w:p>
    <w:p>
      <w:pPr>
        <w:pStyle w:val="ListBullet"/>
      </w:pPr>
      <w:r>
        <w:rPr>
          <w:color w:val="000000"/>
          <w:sz w:val="22"/>
        </w:rPr>
        <w:t>· Key components include the task description, constraints,</w:t>
      </w:r>
    </w:p>
    <w:p>
      <w:r>
        <w:rPr>
          <w:sz w:val="22"/>
        </w:rPr>
        <w:t>and desired format for the response.</w:t>
      </w:r>
    </w:p>
    <w:p>
      <w:pPr>
        <w:jc w:val="left"/>
      </w:pPr>
      <w:r>
        <w:rPr>
          <w:b/>
          <w:color w:val="0070C0"/>
          <w:sz w:val="28"/>
        </w:rPr>
        <w:t>837</w:t>
      </w:r>
    </w:p>
    <w:p>
      <w:pPr>
        <w:jc w:val="left"/>
      </w:pPr>
      <w:r>
        <w:rPr>
          <w:b/>
          <w:color w:val="0070C0"/>
          <w:sz w:val="28"/>
        </w:rPr>
        <w:t>00:54:34,565 --&gt; 00:54:35,122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838</w:t>
      </w:r>
    </w:p>
    <w:p>
      <w:pPr>
        <w:jc w:val="left"/>
      </w:pPr>
      <w:r>
        <w:rPr>
          <w:b/>
          <w:color w:val="0070C0"/>
          <w:sz w:val="28"/>
        </w:rPr>
        <w:t>00:54:35,272 --&gt; 00:54:37,734</w:t>
      </w:r>
    </w:p>
    <w:p>
      <w:pPr>
        <w:jc w:val="left"/>
      </w:pPr>
      <w:r>
        <w:rPr>
          <w:color w:val="000000"/>
          <w:sz w:val="24"/>
          <w:u w:val="single"/>
        </w:rPr>
        <w:t>Basic Prompt Syntax and Components:</w:t>
      </w:r>
    </w:p>
    <w:p>
      <w:pPr>
        <w:jc w:val="left"/>
      </w:pPr>
      <w:r>
        <w:rPr>
          <w:b/>
          <w:color w:val="0070C0"/>
          <w:sz w:val="28"/>
        </w:rPr>
        <w:t>839</w:t>
      </w:r>
    </w:p>
    <w:p>
      <w:pPr>
        <w:jc w:val="left"/>
      </w:pPr>
      <w:r>
        <w:rPr>
          <w:b/>
          <w:color w:val="0070C0"/>
          <w:sz w:val="28"/>
        </w:rPr>
        <w:t>00:54:38,088 --&gt; 00:54:42,256</w:t>
      </w:r>
    </w:p>
    <w:p>
      <w:pPr>
        <w:pStyle w:val="ListBullet"/>
      </w:pPr>
      <w:r>
        <w:rPr>
          <w:color w:val="000000"/>
          <w:sz w:val="22"/>
        </w:rPr>
        <w:t>· Task Definition: Clearly define what the AI is expected</w:t>
      </w:r>
    </w:p>
    <w:p>
      <w:r>
        <w:rPr>
          <w:sz w:val="22"/>
        </w:rPr>
        <w:t>to do.</w:t>
      </w:r>
    </w:p>
    <w:p>
      <w:pPr>
        <w:jc w:val="left"/>
      </w:pPr>
      <w:r>
        <w:rPr>
          <w:b/>
          <w:color w:val="0070C0"/>
          <w:sz w:val="28"/>
        </w:rPr>
        <w:t>840</w:t>
      </w:r>
    </w:p>
    <w:p>
      <w:pPr>
        <w:jc w:val="left"/>
      </w:pPr>
      <w:r>
        <w:rPr>
          <w:b/>
          <w:color w:val="0070C0"/>
          <w:sz w:val="28"/>
        </w:rPr>
        <w:t>00:54:43,005 --&gt; 00:54:48,450</w:t>
      </w:r>
    </w:p>
    <w:p>
      <w:pPr>
        <w:pStyle w:val="ListBullet"/>
      </w:pPr>
      <w:r>
        <w:rPr>
          <w:color w:val="000000"/>
          <w:sz w:val="22"/>
        </w:rPr>
        <w:t>· Input/Output Format: Specify the expected format</w:t>
      </w:r>
    </w:p>
    <w:p>
      <w:r>
        <w:rPr>
          <w:sz w:val="22"/>
        </w:rPr>
        <w:t>(e.g., code, text).</w:t>
      </w:r>
    </w:p>
    <w:p>
      <w:pPr>
        <w:jc w:val="left"/>
      </w:pPr>
      <w:r>
        <w:rPr>
          <w:b/>
          <w:color w:val="0070C0"/>
          <w:sz w:val="28"/>
        </w:rPr>
        <w:t>841</w:t>
      </w:r>
    </w:p>
    <w:p>
      <w:pPr>
        <w:jc w:val="left"/>
      </w:pPr>
      <w:r>
        <w:rPr>
          <w:b/>
          <w:color w:val="0070C0"/>
          <w:sz w:val="28"/>
        </w:rPr>
        <w:t>00:54:48,781 --&gt; 00:54:53,995</w:t>
      </w:r>
    </w:p>
    <w:p>
      <w:pPr>
        <w:pStyle w:val="ListBullet"/>
      </w:pPr>
      <w:r>
        <w:rPr>
          <w:color w:val="000000"/>
          <w:sz w:val="22"/>
        </w:rPr>
        <w:t>· Constraints: Provide limitations such as length,</w:t>
      </w:r>
    </w:p>
    <w:p>
      <w:r>
        <w:rPr>
          <w:sz w:val="22"/>
        </w:rPr>
        <w:t>language, or specific requirements.</w:t>
      </w:r>
    </w:p>
    <w:p>
      <w:pPr>
        <w:jc w:val="left"/>
      </w:pPr>
      <w:r>
        <w:rPr>
          <w:b/>
          <w:color w:val="0070C0"/>
          <w:sz w:val="28"/>
        </w:rPr>
        <w:t>842</w:t>
      </w:r>
    </w:p>
    <w:p>
      <w:pPr>
        <w:jc w:val="left"/>
      </w:pPr>
      <w:r>
        <w:rPr>
          <w:b/>
          <w:color w:val="0070C0"/>
          <w:sz w:val="28"/>
        </w:rPr>
        <w:t>00:54:54,245 --&gt; 00:54:54,895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843</w:t>
      </w:r>
    </w:p>
    <w:p>
      <w:pPr>
        <w:jc w:val="left"/>
      </w:pPr>
      <w:r>
        <w:rPr>
          <w:b/>
          <w:color w:val="0070C0"/>
          <w:sz w:val="28"/>
        </w:rPr>
        <w:t>00:54:55,045 --&gt; 00:54:57,320</w:t>
      </w:r>
    </w:p>
    <w:p>
      <w:pPr>
        <w:jc w:val="left"/>
      </w:pPr>
      <w:r>
        <w:rPr>
          <w:color w:val="000000"/>
          <w:sz w:val="24"/>
          <w:u w:val="single"/>
        </w:rPr>
        <w:t>Crafting Prompts for Development Tasks:</w:t>
      </w:r>
    </w:p>
    <w:p>
      <w:pPr>
        <w:jc w:val="left"/>
      </w:pPr>
      <w:r>
        <w:rPr>
          <w:b/>
          <w:color w:val="0070C0"/>
          <w:sz w:val="28"/>
        </w:rPr>
        <w:t>844</w:t>
      </w:r>
    </w:p>
    <w:p>
      <w:pPr>
        <w:jc w:val="left"/>
      </w:pPr>
      <w:r>
        <w:rPr>
          <w:b/>
          <w:color w:val="0070C0"/>
          <w:sz w:val="28"/>
        </w:rPr>
        <w:t>00:54:57,651 --&gt; 00:55:02,307</w:t>
      </w:r>
    </w:p>
    <w:p>
      <w:pPr>
        <w:pStyle w:val="ListBullet"/>
      </w:pPr>
      <w:r>
        <w:rPr>
          <w:color w:val="000000"/>
          <w:sz w:val="22"/>
        </w:rPr>
        <w:t>· Code Completion: Use clear instructions and provide</w:t>
      </w:r>
    </w:p>
    <w:p>
      <w:r>
        <w:rPr>
          <w:sz w:val="22"/>
        </w:rPr>
        <w:t>partial code for completion.</w:t>
      </w:r>
    </w:p>
    <w:p>
      <w:pPr>
        <w:jc w:val="left"/>
      </w:pPr>
      <w:r>
        <w:rPr>
          <w:b/>
          <w:color w:val="0070C0"/>
          <w:sz w:val="28"/>
        </w:rPr>
        <w:t>845</w:t>
      </w:r>
    </w:p>
    <w:p>
      <w:pPr>
        <w:jc w:val="left"/>
      </w:pPr>
      <w:r>
        <w:rPr>
          <w:b/>
          <w:color w:val="0070C0"/>
          <w:sz w:val="28"/>
        </w:rPr>
        <w:t>00:55:02,673 --&gt; 00:55:07,758</w:t>
      </w:r>
    </w:p>
    <w:p>
      <w:pPr>
        <w:pStyle w:val="ListBullet"/>
      </w:pPr>
      <w:r>
        <w:rPr>
          <w:color w:val="000000"/>
          <w:sz w:val="22"/>
        </w:rPr>
        <w:t>· Debugging: Present problematic code and ask for</w:t>
      </w:r>
    </w:p>
    <w:p>
      <w:r>
        <w:rPr>
          <w:sz w:val="22"/>
        </w:rPr>
        <w:t>specific fixes or explanations.</w:t>
      </w:r>
    </w:p>
    <w:p>
      <w:pPr>
        <w:jc w:val="left"/>
      </w:pPr>
      <w:r>
        <w:rPr>
          <w:b/>
          <w:color w:val="0070C0"/>
          <w:sz w:val="28"/>
        </w:rPr>
        <w:t>846</w:t>
      </w:r>
    </w:p>
    <w:p>
      <w:pPr>
        <w:jc w:val="left"/>
      </w:pPr>
      <w:r>
        <w:rPr>
          <w:b/>
          <w:color w:val="0070C0"/>
          <w:sz w:val="28"/>
        </w:rPr>
        <w:t>00:55:08,089 --&gt; 00:55:13,628</w:t>
      </w:r>
    </w:p>
    <w:p>
      <w:pPr>
        <w:pStyle w:val="ListBullet"/>
      </w:pPr>
      <w:r>
        <w:rPr>
          <w:color w:val="000000"/>
          <w:sz w:val="22"/>
        </w:rPr>
        <w:t>· Testing: Instruct the AI to generate test cases</w:t>
      </w:r>
    </w:p>
    <w:p>
      <w:r>
        <w:rPr>
          <w:sz w:val="22"/>
        </w:rPr>
        <w:t>or suggest improvements to existing code.</w:t>
      </w:r>
    </w:p>
    <w:p>
      <w:pPr>
        <w:jc w:val="left"/>
      </w:pPr>
      <w:r>
        <w:rPr>
          <w:b/>
          <w:color w:val="0070C0"/>
          <w:sz w:val="28"/>
        </w:rPr>
        <w:t>847</w:t>
      </w:r>
    </w:p>
    <w:p>
      <w:pPr>
        <w:jc w:val="left"/>
      </w:pPr>
      <w:r>
        <w:rPr>
          <w:b/>
          <w:color w:val="0070C0"/>
          <w:sz w:val="28"/>
        </w:rPr>
        <w:t>00:55:13,878 --&gt; 00:55:14,574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848</w:t>
      </w:r>
    </w:p>
    <w:p>
      <w:pPr>
        <w:jc w:val="left"/>
      </w:pPr>
      <w:r>
        <w:rPr>
          <w:b/>
          <w:color w:val="0070C0"/>
          <w:sz w:val="28"/>
        </w:rPr>
        <w:t>00:55:14,724 --&gt; 00:55:16,628</w:t>
      </w:r>
    </w:p>
    <w:p>
      <w:pPr>
        <w:jc w:val="left"/>
      </w:pPr>
      <w:r>
        <w:rPr>
          <w:color w:val="000000"/>
          <w:sz w:val="24"/>
          <w:u w:val="single"/>
        </w:rPr>
        <w:t>Techniques for Effective Prompts:</w:t>
      </w:r>
    </w:p>
    <w:p>
      <w:pPr>
        <w:jc w:val="left"/>
      </w:pPr>
      <w:r>
        <w:rPr>
          <w:b/>
          <w:color w:val="0070C0"/>
          <w:sz w:val="28"/>
        </w:rPr>
        <w:t>849</w:t>
      </w:r>
    </w:p>
    <w:p>
      <w:pPr>
        <w:jc w:val="left"/>
      </w:pPr>
      <w:r>
        <w:rPr>
          <w:b/>
          <w:color w:val="0070C0"/>
          <w:sz w:val="28"/>
        </w:rPr>
        <w:t>00:55:17,041 --&gt; 00:55:20,129</w:t>
      </w:r>
    </w:p>
    <w:p>
      <w:pPr>
        <w:pStyle w:val="ListBullet"/>
      </w:pPr>
      <w:r>
        <w:rPr>
          <w:color w:val="000000"/>
          <w:sz w:val="22"/>
        </w:rPr>
        <w:t>· Be specific and concise to improve model accuracy.</w:t>
      </w:r>
    </w:p>
    <w:p>
      <w:pPr>
        <w:jc w:val="left"/>
      </w:pPr>
      <w:r>
        <w:rPr>
          <w:b/>
          <w:color w:val="0070C0"/>
          <w:sz w:val="28"/>
        </w:rPr>
        <w:t>850</w:t>
      </w:r>
    </w:p>
    <w:p>
      <w:pPr>
        <w:jc w:val="left"/>
      </w:pPr>
      <w:r>
        <w:rPr>
          <w:b/>
          <w:color w:val="0070C0"/>
          <w:sz w:val="28"/>
        </w:rPr>
        <w:t>00:55:20,472 --&gt; 00:55:24,605</w:t>
      </w:r>
    </w:p>
    <w:p>
      <w:pPr>
        <w:pStyle w:val="ListBullet"/>
      </w:pPr>
      <w:r>
        <w:rPr>
          <w:color w:val="000000"/>
          <w:sz w:val="22"/>
        </w:rPr>
        <w:t>· Iteratively refine prompts based on model responses</w:t>
      </w:r>
    </w:p>
    <w:p>
      <w:r>
        <w:rPr>
          <w:sz w:val="22"/>
        </w:rPr>
        <w:t>to improve performance.</w:t>
      </w:r>
    </w:p>
    <w:p>
      <w:pPr>
        <w:jc w:val="left"/>
      </w:pPr>
      <w:r>
        <w:rPr>
          <w:b/>
          <w:color w:val="0070C0"/>
          <w:sz w:val="28"/>
        </w:rPr>
        <w:t>851</w:t>
      </w:r>
    </w:p>
    <w:p>
      <w:pPr>
        <w:jc w:val="left"/>
      </w:pPr>
      <w:r>
        <w:rPr>
          <w:b/>
          <w:color w:val="0070C0"/>
          <w:sz w:val="28"/>
        </w:rPr>
        <w:t>00:55:26,405 --&gt; 00:55:28,958</w:t>
      </w:r>
    </w:p>
    <w:p>
      <w:pPr>
        <w:jc w:val="left"/>
      </w:pPr>
      <w:r>
        <w:rPr>
          <w:b/>
          <w:color w:val="0070C0"/>
          <w:sz w:val="28"/>
        </w:rPr>
        <w:t>1.4 Case Studies and Best Practices</w:t>
      </w:r>
    </w:p>
    <w:p>
      <w:pPr>
        <w:jc w:val="left"/>
      </w:pPr>
      <w:r>
        <w:rPr>
          <w:b/>
          <w:color w:val="0070C0"/>
          <w:sz w:val="28"/>
        </w:rPr>
        <w:t>852</w:t>
      </w:r>
    </w:p>
    <w:p>
      <w:pPr>
        <w:jc w:val="left"/>
      </w:pPr>
      <w:r>
        <w:rPr>
          <w:b/>
          <w:color w:val="0070C0"/>
          <w:sz w:val="28"/>
        </w:rPr>
        <w:t>00:55:29,209 --&gt; 00:55:33,342</w:t>
      </w:r>
    </w:p>
    <w:p>
      <w:pPr>
        <w:jc w:val="left"/>
      </w:pPr>
      <w:r>
        <w:rPr>
          <w:b/>
          <w:color w:val="0070C0"/>
          <w:sz w:val="28"/>
        </w:rPr>
        <w:t>1.4.1 Examples of Successful Prompt Engineering</w:t>
      </w:r>
    </w:p>
    <w:p>
      <w:pPr>
        <w:jc w:val="left"/>
      </w:pPr>
      <w:r>
        <w:rPr>
          <w:b/>
          <w:color w:val="0070C0"/>
          <w:sz w:val="28"/>
        </w:rPr>
        <w:t>853</w:t>
      </w:r>
    </w:p>
    <w:p>
      <w:pPr>
        <w:jc w:val="left"/>
      </w:pPr>
      <w:r>
        <w:rPr>
          <w:b/>
          <w:color w:val="0070C0"/>
          <w:sz w:val="28"/>
        </w:rPr>
        <w:t>00:55:33,592 --&gt; 00:55:38,921</w:t>
      </w:r>
    </w:p>
    <w:p>
      <w:r>
        <w:rPr>
          <w:sz w:val="22"/>
        </w:rPr>
        <w:t>Prompt engineering, the art of designing inputs to</w:t>
      </w:r>
    </w:p>
    <w:p>
      <w:r>
        <w:rPr>
          <w:sz w:val="22"/>
        </w:rPr>
        <w:t>guide language models effectively, has become a critical</w:t>
      </w:r>
    </w:p>
    <w:p>
      <w:pPr>
        <w:jc w:val="left"/>
      </w:pPr>
      <w:r>
        <w:rPr>
          <w:b/>
          <w:color w:val="0070C0"/>
          <w:sz w:val="28"/>
        </w:rPr>
        <w:t>854</w:t>
      </w:r>
    </w:p>
    <w:p>
      <w:pPr>
        <w:jc w:val="left"/>
      </w:pPr>
      <w:r>
        <w:rPr>
          <w:b/>
          <w:color w:val="0070C0"/>
          <w:sz w:val="28"/>
        </w:rPr>
        <w:t>00:55:38,921 --&gt; 00:55:40,790</w:t>
      </w:r>
    </w:p>
    <w:p>
      <w:r>
        <w:rPr>
          <w:sz w:val="22"/>
        </w:rPr>
        <w:t>tool in development and AI.</w:t>
      </w:r>
    </w:p>
    <w:p>
      <w:pPr>
        <w:jc w:val="left"/>
      </w:pPr>
      <w:r>
        <w:rPr>
          <w:b/>
          <w:color w:val="0070C0"/>
          <w:sz w:val="28"/>
        </w:rPr>
        <w:t>855</w:t>
      </w:r>
    </w:p>
    <w:p>
      <w:pPr>
        <w:jc w:val="left"/>
      </w:pPr>
      <w:r>
        <w:rPr>
          <w:b/>
          <w:color w:val="0070C0"/>
          <w:sz w:val="28"/>
        </w:rPr>
        <w:t>00:55:40,940 --&gt; 00:55:46,745</w:t>
      </w:r>
    </w:p>
    <w:p>
      <w:r>
        <w:rPr>
          <w:sz w:val="22"/>
        </w:rPr>
        <w:t>With the increasing deployment of AI models, prompt</w:t>
      </w:r>
    </w:p>
    <w:p>
      <w:r>
        <w:rPr>
          <w:sz w:val="22"/>
        </w:rPr>
        <w:t>engineering plays a pivotal role in extracting the</w:t>
      </w:r>
    </w:p>
    <w:p>
      <w:pPr>
        <w:jc w:val="left"/>
      </w:pPr>
      <w:r>
        <w:rPr>
          <w:b/>
          <w:color w:val="0070C0"/>
          <w:sz w:val="28"/>
        </w:rPr>
        <w:t>856</w:t>
      </w:r>
    </w:p>
    <w:p>
      <w:pPr>
        <w:jc w:val="left"/>
      </w:pPr>
      <w:r>
        <w:rPr>
          <w:b/>
          <w:color w:val="0070C0"/>
          <w:sz w:val="28"/>
        </w:rPr>
        <w:t>00:55:46,745 --&gt; 00:55:52,875</w:t>
      </w:r>
    </w:p>
    <w:p>
      <w:r>
        <w:rPr>
          <w:sz w:val="22"/>
        </w:rPr>
        <w:t>best performance from these models in various domains,</w:t>
      </w:r>
    </w:p>
    <w:p>
      <w:r>
        <w:rPr>
          <w:sz w:val="22"/>
        </w:rPr>
        <w:t>such as natural language processing, software development,</w:t>
      </w:r>
    </w:p>
    <w:p>
      <w:pPr>
        <w:jc w:val="left"/>
      </w:pPr>
      <w:r>
        <w:rPr>
          <w:b/>
          <w:color w:val="0070C0"/>
          <w:sz w:val="28"/>
        </w:rPr>
        <w:t>857</w:t>
      </w:r>
    </w:p>
    <w:p>
      <w:pPr>
        <w:jc w:val="left"/>
      </w:pPr>
      <w:r>
        <w:rPr>
          <w:b/>
          <w:color w:val="0070C0"/>
          <w:sz w:val="28"/>
        </w:rPr>
        <w:t>00:55:52,875 --&gt; 00:55:54,500</w:t>
      </w:r>
    </w:p>
    <w:p>
      <w:r>
        <w:rPr>
          <w:sz w:val="22"/>
        </w:rPr>
        <w:t>and automated systems.</w:t>
      </w:r>
    </w:p>
    <w:p>
      <w:pPr>
        <w:jc w:val="left"/>
      </w:pPr>
      <w:r>
        <w:rPr>
          <w:b/>
          <w:color w:val="0070C0"/>
          <w:sz w:val="28"/>
        </w:rPr>
        <w:t>858</w:t>
      </w:r>
    </w:p>
    <w:p>
      <w:pPr>
        <w:jc w:val="left"/>
      </w:pPr>
      <w:r>
        <w:rPr>
          <w:b/>
          <w:color w:val="0070C0"/>
          <w:sz w:val="28"/>
        </w:rPr>
        <w:t>00:55:54,650 --&gt; 00:56:01,303</w:t>
      </w:r>
    </w:p>
    <w:p>
      <w:r>
        <w:rPr>
          <w:sz w:val="22"/>
        </w:rPr>
        <w:t>Here are some real-world examples and best practices</w:t>
      </w:r>
    </w:p>
    <w:p>
      <w:r>
        <w:rPr>
          <w:sz w:val="22"/>
        </w:rPr>
        <w:t>of successful prompt engineering in development, highlighting</w:t>
      </w:r>
    </w:p>
    <w:p>
      <w:pPr>
        <w:jc w:val="left"/>
      </w:pPr>
      <w:r>
        <w:rPr>
          <w:b/>
          <w:color w:val="0070C0"/>
          <w:sz w:val="28"/>
        </w:rPr>
        <w:t>859</w:t>
      </w:r>
    </w:p>
    <w:p>
      <w:pPr>
        <w:jc w:val="left"/>
      </w:pPr>
      <w:r>
        <w:rPr>
          <w:b/>
          <w:color w:val="0070C0"/>
          <w:sz w:val="28"/>
        </w:rPr>
        <w:t>00:56:01,303 --&gt; 00:56:03,985</w:t>
      </w:r>
    </w:p>
    <w:p>
      <w:r>
        <w:rPr>
          <w:sz w:val="22"/>
        </w:rPr>
        <w:t>its role in optimizing AI workflows.</w:t>
      </w:r>
    </w:p>
    <w:p>
      <w:pPr>
        <w:jc w:val="left"/>
      </w:pPr>
      <w:r>
        <w:rPr>
          <w:b/>
          <w:color w:val="0070C0"/>
          <w:sz w:val="28"/>
        </w:rPr>
        <w:t>860</w:t>
      </w:r>
    </w:p>
    <w:p>
      <w:pPr>
        <w:jc w:val="left"/>
      </w:pPr>
      <w:r>
        <w:rPr>
          <w:b/>
          <w:color w:val="0070C0"/>
          <w:sz w:val="28"/>
        </w:rPr>
        <w:t>00:56:04,235 --&gt; 00:56:04,792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861</w:t>
      </w:r>
    </w:p>
    <w:p>
      <w:pPr>
        <w:jc w:val="left"/>
      </w:pPr>
      <w:r>
        <w:rPr>
          <w:b/>
          <w:color w:val="0070C0"/>
          <w:sz w:val="28"/>
        </w:rPr>
        <w:t>00:56:04,942 --&gt; 00:56:08,053</w:t>
      </w:r>
    </w:p>
    <w:p>
      <w:r>
        <w:rPr>
          <w:sz w:val="22"/>
        </w:rPr>
        <w:t>Improving Customer Support Chatbots at Zendesk</w:t>
      </w:r>
    </w:p>
    <w:p>
      <w:pPr>
        <w:jc w:val="left"/>
      </w:pPr>
      <w:r>
        <w:rPr>
          <w:b/>
          <w:color w:val="0070C0"/>
          <w:sz w:val="28"/>
        </w:rPr>
        <w:t>862</w:t>
      </w:r>
    </w:p>
    <w:p>
      <w:pPr>
        <w:jc w:val="left"/>
      </w:pPr>
      <w:r>
        <w:rPr>
          <w:b/>
          <w:color w:val="0070C0"/>
          <w:sz w:val="28"/>
        </w:rPr>
        <w:t>00:56:08,304 --&gt; 00:56:15,142</w:t>
      </w:r>
    </w:p>
    <w:p>
      <w:r>
        <w:rPr>
          <w:sz w:val="22"/>
        </w:rPr>
        <w:t>Zendesk, a customer service platform, has integrated</w:t>
      </w:r>
    </w:p>
    <w:p>
      <w:r>
        <w:rPr>
          <w:sz w:val="22"/>
        </w:rPr>
        <w:t>large language models (LLMs) to enhance its chatbot</w:t>
      </w:r>
    </w:p>
    <w:p>
      <w:pPr>
        <w:jc w:val="left"/>
      </w:pPr>
      <w:r>
        <w:rPr>
          <w:b/>
          <w:color w:val="0070C0"/>
          <w:sz w:val="28"/>
        </w:rPr>
        <w:t>863</w:t>
      </w:r>
    </w:p>
    <w:p>
      <w:pPr>
        <w:jc w:val="left"/>
      </w:pPr>
      <w:r>
        <w:rPr>
          <w:b/>
          <w:color w:val="0070C0"/>
          <w:sz w:val="28"/>
        </w:rPr>
        <w:t>00:56:15,142 --&gt; 00:56:15,920</w:t>
      </w:r>
    </w:p>
    <w:p>
      <w:r>
        <w:rPr>
          <w:sz w:val="22"/>
        </w:rPr>
        <w:t>systems.</w:t>
      </w:r>
    </w:p>
    <w:p>
      <w:pPr>
        <w:jc w:val="left"/>
      </w:pPr>
      <w:r>
        <w:rPr>
          <w:b/>
          <w:color w:val="0070C0"/>
          <w:sz w:val="28"/>
        </w:rPr>
        <w:t>864</w:t>
      </w:r>
    </w:p>
    <w:p>
      <w:pPr>
        <w:jc w:val="left"/>
      </w:pPr>
      <w:r>
        <w:rPr>
          <w:b/>
          <w:color w:val="0070C0"/>
          <w:sz w:val="28"/>
        </w:rPr>
        <w:t>00:56:16,070 --&gt; 00:56:22,212</w:t>
      </w:r>
    </w:p>
    <w:p>
      <w:r>
        <w:rPr>
          <w:sz w:val="22"/>
        </w:rPr>
        <w:t>Initially, these chatbots were rudimentary, relying</w:t>
      </w:r>
    </w:p>
    <w:p>
      <w:r>
        <w:rPr>
          <w:sz w:val="22"/>
        </w:rPr>
        <w:t>on keyword matching and predefined responses, limiting</w:t>
      </w:r>
    </w:p>
    <w:p>
      <w:pPr>
        <w:jc w:val="left"/>
      </w:pPr>
      <w:r>
        <w:rPr>
          <w:b/>
          <w:color w:val="0070C0"/>
          <w:sz w:val="28"/>
        </w:rPr>
        <w:t>865</w:t>
      </w:r>
    </w:p>
    <w:p>
      <w:pPr>
        <w:jc w:val="left"/>
      </w:pPr>
      <w:r>
        <w:rPr>
          <w:b/>
          <w:color w:val="0070C0"/>
          <w:sz w:val="28"/>
        </w:rPr>
        <w:t>00:56:22,212 --&gt; 00:56:24,429</w:t>
      </w:r>
    </w:p>
    <w:p>
      <w:r>
        <w:rPr>
          <w:sz w:val="22"/>
        </w:rPr>
        <w:t>their ability to handle complex queries.</w:t>
      </w:r>
    </w:p>
    <w:p>
      <w:pPr>
        <w:jc w:val="left"/>
      </w:pPr>
      <w:r>
        <w:rPr>
          <w:b/>
          <w:color w:val="0070C0"/>
          <w:sz w:val="28"/>
        </w:rPr>
        <w:t>866</w:t>
      </w:r>
    </w:p>
    <w:p>
      <w:pPr>
        <w:jc w:val="left"/>
      </w:pPr>
      <w:r>
        <w:rPr>
          <w:b/>
          <w:color w:val="0070C0"/>
          <w:sz w:val="28"/>
        </w:rPr>
        <w:t>00:56:24,579 --&gt; 00:56:31,603</w:t>
      </w:r>
    </w:p>
    <w:p>
      <w:r>
        <w:rPr>
          <w:sz w:val="22"/>
        </w:rPr>
        <w:t>With the introduction of AI models like GPT and Zendesk's</w:t>
      </w:r>
    </w:p>
    <w:p>
      <w:r>
        <w:rPr>
          <w:sz w:val="22"/>
        </w:rPr>
        <w:t>chatbots, they evolved into more dynamic systems capable</w:t>
      </w:r>
    </w:p>
    <w:p>
      <w:pPr>
        <w:jc w:val="left"/>
      </w:pPr>
      <w:r>
        <w:rPr>
          <w:b/>
          <w:color w:val="0070C0"/>
          <w:sz w:val="28"/>
        </w:rPr>
        <w:t>867</w:t>
      </w:r>
    </w:p>
    <w:p>
      <w:pPr>
        <w:jc w:val="left"/>
      </w:pPr>
      <w:r>
        <w:rPr>
          <w:b/>
          <w:color w:val="0070C0"/>
          <w:sz w:val="28"/>
        </w:rPr>
        <w:t>00:56:31,603 --&gt; 00:56:35,817</w:t>
      </w:r>
    </w:p>
    <w:p>
      <w:r>
        <w:rPr>
          <w:sz w:val="22"/>
        </w:rPr>
        <w:t>of understanding nuanced queries and delivering personalized</w:t>
      </w:r>
    </w:p>
    <w:p>
      <w:r>
        <w:rPr>
          <w:sz w:val="22"/>
        </w:rPr>
        <w:t>responses.</w:t>
      </w:r>
    </w:p>
    <w:p>
      <w:pPr>
        <w:jc w:val="left"/>
      </w:pPr>
      <w:r>
        <w:rPr>
          <w:b/>
          <w:color w:val="0070C0"/>
          <w:sz w:val="28"/>
        </w:rPr>
        <w:t>868</w:t>
      </w:r>
    </w:p>
    <w:p>
      <w:pPr>
        <w:jc w:val="left"/>
      </w:pPr>
      <w:r>
        <w:rPr>
          <w:b/>
          <w:color w:val="0070C0"/>
          <w:sz w:val="28"/>
        </w:rPr>
        <w:t>00:56:36,067 --&gt; 00:56:42,534</w:t>
      </w:r>
    </w:p>
    <w:p>
      <w:r>
        <w:rPr>
          <w:sz w:val="22"/>
        </w:rPr>
        <w:t>Prompt Engineering Use Case: Zendesk engineers fine-tuned</w:t>
      </w:r>
    </w:p>
    <w:p>
      <w:r>
        <w:rPr>
          <w:sz w:val="22"/>
        </w:rPr>
        <w:t>the model prompts to guide the chatbot's behavior,</w:t>
      </w:r>
    </w:p>
    <w:p>
      <w:pPr>
        <w:jc w:val="left"/>
      </w:pPr>
      <w:r>
        <w:rPr>
          <w:b/>
          <w:color w:val="0070C0"/>
          <w:sz w:val="28"/>
        </w:rPr>
        <w:t>869</w:t>
      </w:r>
    </w:p>
    <w:p>
      <w:pPr>
        <w:jc w:val="left"/>
      </w:pPr>
      <w:r>
        <w:rPr>
          <w:b/>
          <w:color w:val="0070C0"/>
          <w:sz w:val="28"/>
        </w:rPr>
        <w:t>00:56:42,534 --&gt; 00:56:46,052</w:t>
      </w:r>
    </w:p>
    <w:p>
      <w:r>
        <w:rPr>
          <w:sz w:val="22"/>
        </w:rPr>
        <w:t>making them more responsive to customer sentiment</w:t>
      </w:r>
    </w:p>
    <w:p>
      <w:r>
        <w:rPr>
          <w:sz w:val="22"/>
        </w:rPr>
        <w:t>and context.</w:t>
      </w:r>
    </w:p>
    <w:p>
      <w:pPr>
        <w:jc w:val="left"/>
      </w:pPr>
      <w:r>
        <w:rPr>
          <w:b/>
          <w:color w:val="0070C0"/>
          <w:sz w:val="28"/>
        </w:rPr>
        <w:t>870</w:t>
      </w:r>
    </w:p>
    <w:p>
      <w:pPr>
        <w:jc w:val="left"/>
      </w:pPr>
      <w:r>
        <w:rPr>
          <w:b/>
          <w:color w:val="0070C0"/>
          <w:sz w:val="28"/>
        </w:rPr>
        <w:t>00:56:46,202 --&gt; 00:56:52,216</w:t>
      </w:r>
    </w:p>
    <w:p>
      <w:r>
        <w:rPr>
          <w:sz w:val="22"/>
        </w:rPr>
        <w:t>By engineering prompts that included specific instructions</w:t>
      </w:r>
    </w:p>
    <w:p>
      <w:r>
        <w:rPr>
          <w:sz w:val="22"/>
        </w:rPr>
        <w:t>such as "provide a friendly and concise response"</w:t>
      </w:r>
    </w:p>
    <w:p>
      <w:pPr>
        <w:jc w:val="left"/>
      </w:pPr>
      <w:r>
        <w:rPr>
          <w:b/>
          <w:color w:val="0070C0"/>
          <w:sz w:val="28"/>
        </w:rPr>
        <w:t>871</w:t>
      </w:r>
    </w:p>
    <w:p>
      <w:pPr>
        <w:jc w:val="left"/>
      </w:pPr>
      <w:r>
        <w:rPr>
          <w:b/>
          <w:color w:val="0070C0"/>
          <w:sz w:val="28"/>
        </w:rPr>
        <w:t>00:56:52,216 --&gt; 00:56:57,812</w:t>
      </w:r>
    </w:p>
    <w:p>
      <w:r>
        <w:rPr>
          <w:sz w:val="22"/>
        </w:rPr>
        <w:t>or "offer a step-by-step guide to the user," the chatbots'</w:t>
      </w:r>
    </w:p>
    <w:p>
      <w:r>
        <w:rPr>
          <w:sz w:val="22"/>
        </w:rPr>
        <w:t>performance improved dramatically.</w:t>
      </w:r>
    </w:p>
    <w:p>
      <w:pPr>
        <w:jc w:val="left"/>
      </w:pPr>
      <w:r>
        <w:rPr>
          <w:b/>
          <w:color w:val="0070C0"/>
          <w:sz w:val="28"/>
        </w:rPr>
        <w:t>872</w:t>
      </w:r>
    </w:p>
    <w:p>
      <w:pPr>
        <w:jc w:val="left"/>
      </w:pPr>
      <w:r>
        <w:rPr>
          <w:b/>
          <w:color w:val="0070C0"/>
          <w:sz w:val="28"/>
        </w:rPr>
        <w:t>00:56:57,962 --&gt; 00:57:04,406</w:t>
      </w:r>
    </w:p>
    <w:p>
      <w:r>
        <w:rPr>
          <w:sz w:val="22"/>
        </w:rPr>
        <w:t>The specificity of these prompts allowed the chatbot</w:t>
      </w:r>
    </w:p>
    <w:p>
      <w:r>
        <w:rPr>
          <w:sz w:val="22"/>
        </w:rPr>
        <w:t>to deliver more helpful and coherent responses, improving</w:t>
      </w:r>
    </w:p>
    <w:p>
      <w:pPr>
        <w:jc w:val="left"/>
      </w:pPr>
      <w:r>
        <w:rPr>
          <w:b/>
          <w:color w:val="0070C0"/>
          <w:sz w:val="28"/>
        </w:rPr>
        <w:t>873</w:t>
      </w:r>
    </w:p>
    <w:p>
      <w:pPr>
        <w:jc w:val="left"/>
      </w:pPr>
      <w:r>
        <w:rPr>
          <w:b/>
          <w:color w:val="0070C0"/>
          <w:sz w:val="28"/>
        </w:rPr>
        <w:t>00:57:04,406 --&gt; 00:57:05,857</w:t>
      </w:r>
    </w:p>
    <w:p>
      <w:r>
        <w:rPr>
          <w:sz w:val="22"/>
        </w:rPr>
        <w:t>customer satisfaction.</w:t>
      </w:r>
    </w:p>
    <w:p>
      <w:pPr>
        <w:jc w:val="left"/>
      </w:pPr>
      <w:r>
        <w:rPr>
          <w:b/>
          <w:color w:val="0070C0"/>
          <w:sz w:val="28"/>
        </w:rPr>
        <w:t>874</w:t>
      </w:r>
    </w:p>
    <w:p>
      <w:pPr>
        <w:jc w:val="left"/>
      </w:pPr>
      <w:r>
        <w:rPr>
          <w:b/>
          <w:color w:val="0070C0"/>
          <w:sz w:val="28"/>
        </w:rPr>
        <w:t>00:57:06,107 --&gt; 00:57:12,318</w:t>
      </w:r>
    </w:p>
    <w:p>
      <w:r>
        <w:rPr>
          <w:sz w:val="22"/>
        </w:rPr>
        <w:t>Best Practice: When developing conversational agents,</w:t>
      </w:r>
    </w:p>
    <w:p>
      <w:r>
        <w:rPr>
          <w:sz w:val="22"/>
        </w:rPr>
        <w:t>ensure prompts guide the tone, context, and form of</w:t>
      </w:r>
    </w:p>
    <w:p>
      <w:pPr>
        <w:jc w:val="left"/>
      </w:pPr>
      <w:r>
        <w:rPr>
          <w:b/>
          <w:color w:val="0070C0"/>
          <w:sz w:val="28"/>
        </w:rPr>
        <w:t>875</w:t>
      </w:r>
    </w:p>
    <w:p>
      <w:pPr>
        <w:jc w:val="left"/>
      </w:pPr>
      <w:r>
        <w:rPr>
          <w:b/>
          <w:color w:val="0070C0"/>
          <w:sz w:val="28"/>
        </w:rPr>
        <w:t>00:57:12,318 --&gt; 00:57:13,259</w:t>
      </w:r>
    </w:p>
    <w:p>
      <w:r>
        <w:rPr>
          <w:sz w:val="22"/>
        </w:rPr>
        <w:t>the responses.</w:t>
      </w:r>
    </w:p>
    <w:p>
      <w:pPr>
        <w:jc w:val="left"/>
      </w:pPr>
      <w:r>
        <w:rPr>
          <w:b/>
          <w:color w:val="0070C0"/>
          <w:sz w:val="28"/>
        </w:rPr>
        <w:t>876</w:t>
      </w:r>
    </w:p>
    <w:p>
      <w:pPr>
        <w:jc w:val="left"/>
      </w:pPr>
      <w:r>
        <w:rPr>
          <w:b/>
          <w:color w:val="0070C0"/>
          <w:sz w:val="28"/>
        </w:rPr>
        <w:t>00:57:13,409 --&gt; 00:57:19,876</w:t>
      </w:r>
    </w:p>
    <w:p>
      <w:r>
        <w:rPr>
          <w:sz w:val="22"/>
        </w:rPr>
        <w:t>Including specific context, such as the user's problem</w:t>
      </w:r>
    </w:p>
    <w:p>
      <w:r>
        <w:rPr>
          <w:sz w:val="22"/>
        </w:rPr>
        <w:t>or the required resolution, helps the AI generate</w:t>
      </w:r>
    </w:p>
    <w:p>
      <w:pPr>
        <w:jc w:val="left"/>
      </w:pPr>
      <w:r>
        <w:rPr>
          <w:b/>
          <w:color w:val="0070C0"/>
          <w:sz w:val="28"/>
        </w:rPr>
        <w:t>877</w:t>
      </w:r>
    </w:p>
    <w:p>
      <w:pPr>
        <w:jc w:val="left"/>
      </w:pPr>
      <w:r>
        <w:rPr>
          <w:b/>
          <w:color w:val="0070C0"/>
          <w:sz w:val="28"/>
        </w:rPr>
        <w:t>00:57:19,876 --&gt; 00:57:21,675</w:t>
      </w:r>
    </w:p>
    <w:p>
      <w:r>
        <w:rPr>
          <w:sz w:val="22"/>
        </w:rPr>
        <w:t>relevant and useful answers.</w:t>
      </w:r>
    </w:p>
    <w:p>
      <w:pPr>
        <w:jc w:val="left"/>
      </w:pPr>
      <w:r>
        <w:rPr>
          <w:b/>
          <w:color w:val="0070C0"/>
          <w:sz w:val="28"/>
        </w:rPr>
        <w:t>878</w:t>
      </w:r>
    </w:p>
    <w:p>
      <w:pPr>
        <w:jc w:val="left"/>
      </w:pPr>
      <w:r>
        <w:rPr>
          <w:b/>
          <w:color w:val="0070C0"/>
          <w:sz w:val="28"/>
        </w:rPr>
        <w:t>00:57:21,925 --&gt; 00:57:22,854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879</w:t>
      </w:r>
    </w:p>
    <w:p>
      <w:pPr>
        <w:jc w:val="left"/>
      </w:pPr>
      <w:r>
        <w:rPr>
          <w:b/>
          <w:color w:val="0070C0"/>
          <w:sz w:val="28"/>
        </w:rPr>
        <w:t>00:57:23,104 --&gt; 00:57:28,479</w:t>
      </w:r>
    </w:p>
    <w:p>
      <w:r>
        <w:rPr>
          <w:sz w:val="22"/>
        </w:rPr>
        <w:t>Let's walk through an example to understand prompt</w:t>
      </w:r>
    </w:p>
    <w:p>
      <w:r>
        <w:rPr>
          <w:sz w:val="22"/>
        </w:rPr>
        <w:t>engineering in the context of improving customer support</w:t>
      </w:r>
    </w:p>
    <w:p>
      <w:pPr>
        <w:jc w:val="left"/>
      </w:pPr>
      <w:r>
        <w:rPr>
          <w:b/>
          <w:color w:val="0070C0"/>
          <w:sz w:val="28"/>
        </w:rPr>
        <w:t>880</w:t>
      </w:r>
    </w:p>
    <w:p>
      <w:pPr>
        <w:jc w:val="left"/>
      </w:pPr>
      <w:r>
        <w:rPr>
          <w:b/>
          <w:color w:val="0070C0"/>
          <w:sz w:val="28"/>
        </w:rPr>
        <w:t>00:57:28,479 --&gt; 00:57:29,977</w:t>
      </w:r>
    </w:p>
    <w:p>
      <w:r>
        <w:rPr>
          <w:sz w:val="22"/>
        </w:rPr>
        <w:t>chatbots at Zendesk.</w:t>
      </w:r>
    </w:p>
    <w:p>
      <w:pPr>
        <w:jc w:val="left"/>
      </w:pPr>
      <w:r>
        <w:rPr>
          <w:b/>
          <w:color w:val="0070C0"/>
          <w:sz w:val="28"/>
        </w:rPr>
        <w:t>881</w:t>
      </w:r>
    </w:p>
    <w:p>
      <w:pPr>
        <w:jc w:val="left"/>
      </w:pPr>
      <w:r>
        <w:rPr>
          <w:b/>
          <w:color w:val="0070C0"/>
          <w:sz w:val="28"/>
        </w:rPr>
        <w:t>00:57:30,127 --&gt; 00:57:35,839</w:t>
      </w:r>
    </w:p>
    <w:p>
      <w:r>
        <w:rPr>
          <w:sz w:val="22"/>
        </w:rPr>
        <w:t>In this scenario, we want to refine prompts to guide</w:t>
      </w:r>
    </w:p>
    <w:p>
      <w:r>
        <w:rPr>
          <w:sz w:val="22"/>
        </w:rPr>
        <w:t>an AI-powered customer support chatbot to respond</w:t>
      </w:r>
    </w:p>
    <w:p>
      <w:pPr>
        <w:jc w:val="left"/>
      </w:pPr>
      <w:r>
        <w:rPr>
          <w:b/>
          <w:color w:val="0070C0"/>
          <w:sz w:val="28"/>
        </w:rPr>
        <w:t>882</w:t>
      </w:r>
    </w:p>
    <w:p>
      <w:pPr>
        <w:jc w:val="left"/>
      </w:pPr>
      <w:r>
        <w:rPr>
          <w:b/>
          <w:color w:val="0070C0"/>
          <w:sz w:val="28"/>
        </w:rPr>
        <w:t>00:57:35,839 --&gt; 00:57:37,789</w:t>
      </w:r>
    </w:p>
    <w:p>
      <w:r>
        <w:rPr>
          <w:sz w:val="22"/>
        </w:rPr>
        <w:t>more effectively to user queries.</w:t>
      </w:r>
    </w:p>
    <w:p>
      <w:pPr>
        <w:jc w:val="left"/>
      </w:pPr>
      <w:r>
        <w:rPr>
          <w:b/>
          <w:color w:val="0070C0"/>
          <w:sz w:val="28"/>
        </w:rPr>
        <w:t>883</w:t>
      </w:r>
    </w:p>
    <w:p>
      <w:pPr>
        <w:jc w:val="left"/>
      </w:pPr>
      <w:r>
        <w:rPr>
          <w:b/>
          <w:color w:val="0070C0"/>
          <w:sz w:val="28"/>
        </w:rPr>
        <w:t>00:57:38,039 --&gt; 00:57:38,597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884</w:t>
      </w:r>
    </w:p>
    <w:p>
      <w:pPr>
        <w:jc w:val="left"/>
      </w:pPr>
      <w:r>
        <w:rPr>
          <w:b/>
          <w:color w:val="0070C0"/>
          <w:sz w:val="28"/>
        </w:rPr>
        <w:t>00:57:38,747 --&gt; 00:57:44,517</w:t>
      </w:r>
    </w:p>
    <w:p>
      <w:r>
        <w:rPr>
          <w:sz w:val="22"/>
        </w:rPr>
        <w:t>Objective: We want the chatbot to handle common customer</w:t>
      </w:r>
    </w:p>
    <w:p>
      <w:r>
        <w:rPr>
          <w:sz w:val="22"/>
        </w:rPr>
        <w:t>queries, such as ticket status, troubleshooting, and</w:t>
      </w:r>
    </w:p>
    <w:p>
      <w:pPr>
        <w:jc w:val="left"/>
      </w:pPr>
      <w:r>
        <w:rPr>
          <w:b/>
          <w:color w:val="0070C0"/>
          <w:sz w:val="28"/>
        </w:rPr>
        <w:t>885</w:t>
      </w:r>
    </w:p>
    <w:p>
      <w:pPr>
        <w:jc w:val="left"/>
      </w:pPr>
      <w:r>
        <w:rPr>
          <w:b/>
          <w:color w:val="0070C0"/>
          <w:sz w:val="28"/>
        </w:rPr>
        <w:t>00:57:44,517 --&gt; 00:57:48,778</w:t>
      </w:r>
    </w:p>
    <w:p>
      <w:r>
        <w:rPr>
          <w:sz w:val="22"/>
        </w:rPr>
        <w:t>account details, with better accuracy, speed, and</w:t>
      </w:r>
    </w:p>
    <w:p>
      <w:r>
        <w:rPr>
          <w:sz w:val="22"/>
        </w:rPr>
        <w:t>contextual understanding.</w:t>
      </w:r>
    </w:p>
    <w:p>
      <w:pPr>
        <w:jc w:val="left"/>
      </w:pPr>
      <w:r>
        <w:rPr>
          <w:b/>
          <w:color w:val="0070C0"/>
          <w:sz w:val="28"/>
        </w:rPr>
        <w:t>886</w:t>
      </w:r>
    </w:p>
    <w:p>
      <w:pPr>
        <w:jc w:val="left"/>
      </w:pPr>
      <w:r>
        <w:rPr>
          <w:b/>
          <w:color w:val="0070C0"/>
          <w:sz w:val="28"/>
        </w:rPr>
        <w:t>00:57:49,028 --&gt; 00:57:49,585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887</w:t>
      </w:r>
    </w:p>
    <w:p>
      <w:pPr>
        <w:jc w:val="left"/>
      </w:pPr>
      <w:r>
        <w:rPr>
          <w:b/>
          <w:color w:val="0070C0"/>
          <w:sz w:val="28"/>
        </w:rPr>
        <w:t>00:57:49,735 --&gt; 00:57:52,568</w:t>
      </w:r>
    </w:p>
    <w:p>
      <w:pPr>
        <w:jc w:val="left"/>
      </w:pPr>
      <w:r>
        <w:rPr>
          <w:color w:val="000000"/>
          <w:sz w:val="24"/>
          <w:u w:val="single"/>
        </w:rPr>
        <w:t>Prompt Design Principles for Zendesk Chatbots:</w:t>
      </w:r>
    </w:p>
    <w:p>
      <w:pPr>
        <w:jc w:val="left"/>
      </w:pPr>
      <w:r>
        <w:rPr>
          <w:b/>
          <w:color w:val="0070C0"/>
          <w:sz w:val="28"/>
        </w:rPr>
        <w:t>888</w:t>
      </w:r>
    </w:p>
    <w:p>
      <w:pPr>
        <w:jc w:val="left"/>
      </w:pPr>
      <w:r>
        <w:rPr>
          <w:b/>
          <w:color w:val="0070C0"/>
          <w:sz w:val="28"/>
        </w:rPr>
        <w:t>00:57:54,943 --&gt; 00:57:59,366</w:t>
      </w:r>
    </w:p>
    <w:p>
      <w:pPr>
        <w:pStyle w:val="ListBullet"/>
      </w:pPr>
      <w:r>
        <w:rPr>
          <w:color w:val="000000"/>
          <w:sz w:val="22"/>
        </w:rPr>
        <w:t>· Be Specific: Define the context and intent of the</w:t>
      </w:r>
    </w:p>
    <w:p>
      <w:r>
        <w:rPr>
          <w:sz w:val="22"/>
        </w:rPr>
        <w:t>conversation clearly.</w:t>
      </w:r>
    </w:p>
    <w:p>
      <w:pPr>
        <w:jc w:val="left"/>
      </w:pPr>
      <w:r>
        <w:rPr>
          <w:b/>
          <w:color w:val="0070C0"/>
          <w:sz w:val="28"/>
        </w:rPr>
        <w:t>889</w:t>
      </w:r>
    </w:p>
    <w:p>
      <w:pPr>
        <w:jc w:val="left"/>
      </w:pPr>
      <w:r>
        <w:rPr>
          <w:b/>
          <w:color w:val="0070C0"/>
          <w:sz w:val="28"/>
        </w:rPr>
        <w:t>00:57:59,686 --&gt; 00:58:06,118</w:t>
      </w:r>
    </w:p>
    <w:p>
      <w:pPr>
        <w:pStyle w:val="ListBullet"/>
      </w:pPr>
      <w:r>
        <w:rPr>
          <w:color w:val="000000"/>
          <w:sz w:val="22"/>
        </w:rPr>
        <w:t>· Use Conversational Context: Refer to the past conversation</w:t>
      </w:r>
    </w:p>
    <w:p>
      <w:r>
        <w:rPr>
          <w:sz w:val="22"/>
        </w:rPr>
        <w:t>history or customer-specific information to improve</w:t>
      </w:r>
    </w:p>
    <w:p>
      <w:pPr>
        <w:jc w:val="left"/>
      </w:pPr>
      <w:r>
        <w:rPr>
          <w:b/>
          <w:color w:val="0070C0"/>
          <w:sz w:val="28"/>
        </w:rPr>
        <w:t>890</w:t>
      </w:r>
    </w:p>
    <w:p>
      <w:pPr>
        <w:jc w:val="left"/>
      </w:pPr>
      <w:r>
        <w:rPr>
          <w:b/>
          <w:color w:val="0070C0"/>
          <w:sz w:val="28"/>
        </w:rPr>
        <w:t>00:58:06,118 --&gt; 00:58:07,046</w:t>
      </w:r>
    </w:p>
    <w:p>
      <w:r>
        <w:rPr>
          <w:sz w:val="22"/>
        </w:rPr>
        <w:t>responses.</w:t>
      </w:r>
    </w:p>
    <w:p>
      <w:pPr>
        <w:jc w:val="left"/>
      </w:pPr>
      <w:r>
        <w:rPr>
          <w:b/>
          <w:color w:val="0070C0"/>
          <w:sz w:val="28"/>
        </w:rPr>
        <w:t>891</w:t>
      </w:r>
    </w:p>
    <w:p>
      <w:pPr>
        <w:jc w:val="left"/>
      </w:pPr>
      <w:r>
        <w:rPr>
          <w:b/>
          <w:color w:val="0070C0"/>
          <w:sz w:val="28"/>
        </w:rPr>
        <w:t>00:58:07,517 --&gt; 00:58:13,403</w:t>
      </w:r>
    </w:p>
    <w:p>
      <w:pPr>
        <w:pStyle w:val="ListBullet"/>
      </w:pPr>
      <w:r>
        <w:rPr>
          <w:color w:val="000000"/>
          <w:sz w:val="22"/>
        </w:rPr>
        <w:t>· Set Constraints: Ensure responses are concise and</w:t>
      </w:r>
    </w:p>
    <w:p>
      <w:r>
        <w:rPr>
          <w:sz w:val="22"/>
        </w:rPr>
        <w:t>fit within the desired tone (e.g., professional but</w:t>
      </w:r>
    </w:p>
    <w:p>
      <w:pPr>
        <w:jc w:val="left"/>
      </w:pPr>
      <w:r>
        <w:rPr>
          <w:b/>
          <w:color w:val="0070C0"/>
          <w:sz w:val="28"/>
        </w:rPr>
        <w:t>892</w:t>
      </w:r>
    </w:p>
    <w:p>
      <w:pPr>
        <w:jc w:val="left"/>
      </w:pPr>
      <w:r>
        <w:rPr>
          <w:b/>
          <w:color w:val="0070C0"/>
          <w:sz w:val="28"/>
        </w:rPr>
        <w:t>00:58:13,403 --&gt; 00:58:14,123</w:t>
      </w:r>
    </w:p>
    <w:p>
      <w:r>
        <w:rPr>
          <w:sz w:val="22"/>
        </w:rPr>
        <w:t>friendly).</w:t>
      </w:r>
    </w:p>
    <w:p>
      <w:pPr>
        <w:jc w:val="left"/>
      </w:pPr>
      <w:r>
        <w:rPr>
          <w:b/>
          <w:color w:val="0070C0"/>
          <w:sz w:val="28"/>
        </w:rPr>
        <w:t>893</w:t>
      </w:r>
    </w:p>
    <w:p>
      <w:pPr>
        <w:jc w:val="left"/>
      </w:pPr>
      <w:r>
        <w:rPr>
          <w:b/>
          <w:color w:val="0070C0"/>
          <w:sz w:val="28"/>
        </w:rPr>
        <w:t>00:58:14,919 --&gt; 00:58:21,583</w:t>
      </w:r>
    </w:p>
    <w:p>
      <w:pPr>
        <w:pStyle w:val="ListBullet"/>
      </w:pPr>
      <w:r>
        <w:rPr>
          <w:color w:val="000000"/>
          <w:sz w:val="22"/>
        </w:rPr>
        <w:t>· Dynamic Data: Use placeholders for personalized</w:t>
      </w:r>
    </w:p>
    <w:p>
      <w:r>
        <w:rPr>
          <w:sz w:val="22"/>
        </w:rPr>
        <w:t>customer responses based on available data (e.g.,</w:t>
      </w:r>
    </w:p>
    <w:p>
      <w:pPr>
        <w:jc w:val="left"/>
      </w:pPr>
      <w:r>
        <w:rPr>
          <w:b/>
          <w:color w:val="0070C0"/>
          <w:sz w:val="28"/>
        </w:rPr>
        <w:t>894</w:t>
      </w:r>
    </w:p>
    <w:p>
      <w:pPr>
        <w:jc w:val="left"/>
      </w:pPr>
      <w:r>
        <w:rPr>
          <w:b/>
          <w:color w:val="0070C0"/>
          <w:sz w:val="28"/>
        </w:rPr>
        <w:t>00:58:21,583 --&gt; 00:58:23,011</w:t>
      </w:r>
    </w:p>
    <w:p>
      <w:r>
        <w:rPr>
          <w:sz w:val="22"/>
        </w:rPr>
        <w:t>ticket number, status).</w:t>
      </w:r>
    </w:p>
    <w:p>
      <w:pPr>
        <w:jc w:val="left"/>
      </w:pPr>
      <w:r>
        <w:rPr>
          <w:b/>
          <w:color w:val="0070C0"/>
          <w:sz w:val="28"/>
        </w:rPr>
        <w:t>895</w:t>
      </w:r>
    </w:p>
    <w:p>
      <w:pPr>
        <w:jc w:val="left"/>
      </w:pPr>
      <w:r>
        <w:rPr>
          <w:b/>
          <w:color w:val="0070C0"/>
          <w:sz w:val="28"/>
        </w:rPr>
        <w:t>00:58:23,261 --&gt; 00:58:23,911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896</w:t>
      </w:r>
    </w:p>
    <w:p>
      <w:pPr>
        <w:jc w:val="left"/>
      </w:pPr>
      <w:r>
        <w:rPr>
          <w:b/>
          <w:color w:val="0070C0"/>
          <w:sz w:val="28"/>
        </w:rPr>
        <w:t>00:58:24,061 --&gt; 00:58:26,615</w:t>
      </w:r>
    </w:p>
    <w:p>
      <w:pPr>
        <w:jc w:val="left"/>
      </w:pPr>
      <w:r>
        <w:rPr>
          <w:color w:val="000000"/>
          <w:sz w:val="24"/>
          <w:u w:val="single"/>
        </w:rPr>
        <w:t>Basic Prompt Example for Ticket Status:</w:t>
      </w:r>
    </w:p>
    <w:p>
      <w:pPr>
        <w:jc w:val="left"/>
      </w:pPr>
      <w:r>
        <w:rPr>
          <w:b/>
          <w:color w:val="0070C0"/>
          <w:sz w:val="28"/>
        </w:rPr>
        <w:t>897</w:t>
      </w:r>
    </w:p>
    <w:p>
      <w:pPr>
        <w:jc w:val="left"/>
      </w:pPr>
      <w:r>
        <w:rPr>
          <w:b/>
          <w:color w:val="0070C0"/>
          <w:sz w:val="28"/>
        </w:rPr>
        <w:t>00:58:26,865 --&gt; 00:58:33,413</w:t>
      </w:r>
    </w:p>
    <w:p>
      <w:r>
        <w:rPr>
          <w:sz w:val="22"/>
        </w:rPr>
        <w:t>Customer Query: "What is the status of my support</w:t>
      </w:r>
    </w:p>
    <w:p>
      <w:pPr>
        <w:jc w:val="left"/>
      </w:pPr>
      <w:r>
        <w:rPr>
          <w:b/>
          <w:color w:val="0070C0"/>
          <w:sz w:val="28"/>
        </w:rPr>
        <w:t>ticket #12345?"</w:t>
      </w:r>
    </w:p>
    <w:p>
      <w:pPr>
        <w:jc w:val="left"/>
      </w:pPr>
      <w:r>
        <w:rPr>
          <w:b/>
          <w:color w:val="0070C0"/>
          <w:sz w:val="28"/>
        </w:rPr>
        <w:t>898</w:t>
      </w:r>
    </w:p>
    <w:p>
      <w:pPr>
        <w:jc w:val="left"/>
      </w:pPr>
      <w:r>
        <w:rPr>
          <w:b/>
          <w:color w:val="0070C0"/>
          <w:sz w:val="28"/>
        </w:rPr>
        <w:t>00:58:33,663 --&gt; 00:58:35,428</w:t>
      </w:r>
    </w:p>
    <w:p>
      <w:pPr>
        <w:jc w:val="left"/>
      </w:pPr>
      <w:r>
        <w:rPr>
          <w:color w:val="000000"/>
          <w:sz w:val="24"/>
          <w:u w:val="single"/>
        </w:rPr>
        <w:t>Basic Prompt for the Chatbot:</w:t>
      </w:r>
    </w:p>
    <w:p>
      <w:pPr>
        <w:jc w:val="left"/>
      </w:pPr>
      <w:r>
        <w:rPr>
          <w:b/>
          <w:color w:val="0070C0"/>
          <w:sz w:val="28"/>
        </w:rPr>
        <w:t>899</w:t>
      </w:r>
    </w:p>
    <w:p>
      <w:pPr>
        <w:jc w:val="left"/>
      </w:pPr>
      <w:r>
        <w:rPr>
          <w:b/>
          <w:color w:val="0070C0"/>
          <w:sz w:val="28"/>
        </w:rPr>
        <w:t>00:58:35,678 --&gt; 00:58:42,829</w:t>
      </w:r>
    </w:p>
    <w:p>
      <w:r>
        <w:rPr>
          <w:sz w:val="22"/>
        </w:rPr>
        <w:t>"Respond to the user by retrieving the status of their</w:t>
      </w:r>
    </w:p>
    <w:p>
      <w:pPr>
        <w:jc w:val="left"/>
      </w:pPr>
      <w:r>
        <w:rPr>
          <w:b/>
          <w:color w:val="0070C0"/>
          <w:sz w:val="28"/>
        </w:rPr>
        <w:t>support ticket #12345 from the database.</w:t>
      </w:r>
    </w:p>
    <w:p>
      <w:pPr>
        <w:jc w:val="left"/>
      </w:pPr>
      <w:r>
        <w:rPr>
          <w:b/>
          <w:color w:val="0070C0"/>
          <w:sz w:val="28"/>
        </w:rPr>
        <w:t>900</w:t>
      </w:r>
    </w:p>
    <w:p>
      <w:pPr>
        <w:jc w:val="left"/>
      </w:pPr>
      <w:r>
        <w:rPr>
          <w:b/>
          <w:color w:val="0070C0"/>
          <w:sz w:val="28"/>
        </w:rPr>
        <w:t>00:58:42,979 --&gt; 00:58:45,812</w:t>
      </w:r>
    </w:p>
    <w:p>
      <w:r>
        <w:rPr>
          <w:sz w:val="22"/>
        </w:rPr>
        <w:t>If the ticket is open, tell them it's being worked</w:t>
      </w:r>
    </w:p>
    <w:p>
      <w:r>
        <w:rPr>
          <w:sz w:val="22"/>
        </w:rPr>
        <w:t>on.</w:t>
      </w:r>
    </w:p>
    <w:p>
      <w:pPr>
        <w:jc w:val="left"/>
      </w:pPr>
      <w:r>
        <w:rPr>
          <w:b/>
          <w:color w:val="0070C0"/>
          <w:sz w:val="28"/>
        </w:rPr>
        <w:t>901</w:t>
      </w:r>
    </w:p>
    <w:p>
      <w:pPr>
        <w:jc w:val="left"/>
      </w:pPr>
      <w:r>
        <w:rPr>
          <w:b/>
          <w:color w:val="0070C0"/>
          <w:sz w:val="28"/>
        </w:rPr>
        <w:t>00:58:45,962 --&gt; 00:58:50,142</w:t>
      </w:r>
    </w:p>
    <w:p>
      <w:r>
        <w:rPr>
          <w:sz w:val="22"/>
        </w:rPr>
        <w:t>If the ticket is closed, notify them that the issue</w:t>
      </w:r>
    </w:p>
    <w:p>
      <w:r>
        <w:rPr>
          <w:sz w:val="22"/>
        </w:rPr>
        <w:t>has been resolved."</w:t>
      </w:r>
    </w:p>
    <w:p>
      <w:pPr>
        <w:jc w:val="left"/>
      </w:pPr>
      <w:r>
        <w:rPr>
          <w:b/>
          <w:color w:val="0070C0"/>
          <w:sz w:val="28"/>
        </w:rPr>
        <w:t>902</w:t>
      </w:r>
    </w:p>
    <w:p>
      <w:pPr>
        <w:jc w:val="left"/>
      </w:pPr>
      <w:r>
        <w:rPr>
          <w:b/>
          <w:color w:val="0070C0"/>
          <w:sz w:val="28"/>
        </w:rPr>
        <w:t>00:58:50,392 --&gt; 00:58:51,321</w:t>
      </w:r>
    </w:p>
    <w:p>
      <w:r>
        <w:rPr>
          <w:sz w:val="22"/>
        </w:rPr>
        <w:t>Components</w:t>
      </w:r>
    </w:p>
    <w:p>
      <w:pPr>
        <w:jc w:val="left"/>
      </w:pPr>
      <w:r>
        <w:rPr>
          <w:b/>
          <w:color w:val="0070C0"/>
          <w:sz w:val="28"/>
        </w:rPr>
        <w:t>903</w:t>
      </w:r>
    </w:p>
    <w:p>
      <w:pPr>
        <w:jc w:val="left"/>
      </w:pPr>
      <w:r>
        <w:rPr>
          <w:b/>
          <w:color w:val="0070C0"/>
          <w:sz w:val="28"/>
        </w:rPr>
        <w:t>00:58:51,652 --&gt; 00:58:54,868</w:t>
      </w:r>
    </w:p>
    <w:p>
      <w:pPr>
        <w:pStyle w:val="ListBullet"/>
      </w:pPr>
      <w:r>
        <w:rPr>
          <w:color w:val="000000"/>
          <w:sz w:val="22"/>
        </w:rPr>
        <w:t>· Context: Respond with the status of a support ticket.</w:t>
      </w:r>
    </w:p>
    <w:p>
      <w:pPr>
        <w:jc w:val="left"/>
      </w:pPr>
      <w:r>
        <w:rPr>
          <w:b/>
          <w:color w:val="0070C0"/>
          <w:sz w:val="28"/>
        </w:rPr>
        <w:t>904</w:t>
      </w:r>
    </w:p>
    <w:p>
      <w:pPr>
        <w:jc w:val="left"/>
      </w:pPr>
      <w:r>
        <w:rPr>
          <w:b/>
          <w:color w:val="0070C0"/>
          <w:sz w:val="28"/>
        </w:rPr>
        <w:t>00:58:55,199 --&gt; 00:58:57,997</w:t>
      </w:r>
    </w:p>
    <w:p>
      <w:pPr>
        <w:pStyle w:val="ListBullet"/>
      </w:pPr>
      <w:r>
        <w:rPr>
          <w:color w:val="000000"/>
          <w:sz w:val="22"/>
        </w:rPr>
        <w:t>· Input: Ticket number from the customer query.</w:t>
      </w:r>
    </w:p>
    <w:p>
      <w:pPr>
        <w:jc w:val="left"/>
      </w:pPr>
      <w:r>
        <w:rPr>
          <w:b/>
          <w:color w:val="0070C0"/>
          <w:sz w:val="28"/>
        </w:rPr>
        <w:t>905</w:t>
      </w:r>
    </w:p>
    <w:p>
      <w:pPr>
        <w:jc w:val="left"/>
      </w:pPr>
      <w:r>
        <w:rPr>
          <w:b/>
          <w:color w:val="0070C0"/>
          <w:sz w:val="28"/>
        </w:rPr>
        <w:t>00:58:58,328 --&gt; 00:59:01,823</w:t>
      </w:r>
    </w:p>
    <w:p>
      <w:pPr>
        <w:pStyle w:val="ListBullet"/>
      </w:pPr>
      <w:r>
        <w:rPr>
          <w:color w:val="000000"/>
          <w:sz w:val="22"/>
        </w:rPr>
        <w:t>· Constraints: Provide a friendly, professional response.</w:t>
      </w:r>
    </w:p>
    <w:p>
      <w:pPr>
        <w:jc w:val="left"/>
      </w:pPr>
      <w:r>
        <w:rPr>
          <w:b/>
          <w:color w:val="0070C0"/>
          <w:sz w:val="28"/>
        </w:rPr>
        <w:t>906</w:t>
      </w:r>
    </w:p>
    <w:p>
      <w:pPr>
        <w:jc w:val="left"/>
      </w:pPr>
      <w:r>
        <w:rPr>
          <w:b/>
          <w:color w:val="0070C0"/>
          <w:sz w:val="28"/>
        </w:rPr>
        <w:t>00:59:02,177 --&gt; 00:59:06,578</w:t>
      </w:r>
    </w:p>
    <w:p>
      <w:pPr>
        <w:pStyle w:val="ListBullet"/>
      </w:pPr>
      <w:r>
        <w:rPr>
          <w:color w:val="000000"/>
          <w:sz w:val="22"/>
        </w:rPr>
        <w:t>· Data Handling: Retrieve ticket data dynamically</w:t>
      </w:r>
    </w:p>
    <w:p>
      <w:r>
        <w:rPr>
          <w:sz w:val="22"/>
        </w:rPr>
        <w:t>from Zendesk's database.</w:t>
      </w:r>
    </w:p>
    <w:p>
      <w:pPr>
        <w:jc w:val="left"/>
      </w:pPr>
      <w:r>
        <w:rPr>
          <w:b/>
          <w:color w:val="0070C0"/>
          <w:sz w:val="28"/>
        </w:rPr>
        <w:t>907</w:t>
      </w:r>
    </w:p>
    <w:p>
      <w:pPr>
        <w:jc w:val="left"/>
      </w:pPr>
      <w:r>
        <w:rPr>
          <w:b/>
          <w:color w:val="0070C0"/>
          <w:sz w:val="28"/>
        </w:rPr>
        <w:t>00:59:06,828 --&gt; 00:59:07,896</w:t>
      </w:r>
    </w:p>
    <w:p>
      <w:pPr>
        <w:jc w:val="left"/>
      </w:pPr>
      <w:r>
        <w:rPr>
          <w:color w:val="000000"/>
          <w:sz w:val="24"/>
          <w:u w:val="single"/>
        </w:rPr>
        <w:t>AI Response:</w:t>
      </w:r>
    </w:p>
    <w:p>
      <w:pPr>
        <w:jc w:val="left"/>
      </w:pPr>
      <w:r>
        <w:rPr>
          <w:b/>
          <w:color w:val="0070C0"/>
          <w:sz w:val="28"/>
        </w:rPr>
        <w:t>908</w:t>
      </w:r>
    </w:p>
    <w:p>
      <w:pPr>
        <w:jc w:val="left"/>
      </w:pPr>
      <w:r>
        <w:rPr>
          <w:b/>
          <w:color w:val="0070C0"/>
          <w:sz w:val="28"/>
        </w:rPr>
        <w:t>00:59:08,146 --&gt; 00:59:13,533</w:t>
      </w:r>
    </w:p>
    <w:p>
      <w:pPr>
        <w:jc w:val="left"/>
      </w:pPr>
      <w:r>
        <w:rPr>
          <w:b/>
          <w:color w:val="0070C0"/>
          <w:sz w:val="28"/>
        </w:rPr>
        <w:t>"Our team is currently working on your support ticket #12345.</w:t>
      </w:r>
    </w:p>
    <w:p>
      <w:pPr>
        <w:jc w:val="left"/>
      </w:pPr>
      <w:r>
        <w:rPr>
          <w:b/>
          <w:color w:val="0070C0"/>
          <w:sz w:val="28"/>
        </w:rPr>
        <w:t>909</w:t>
      </w:r>
    </w:p>
    <w:p>
      <w:pPr>
        <w:jc w:val="left"/>
      </w:pPr>
      <w:r>
        <w:rPr>
          <w:b/>
          <w:color w:val="0070C0"/>
          <w:sz w:val="28"/>
        </w:rPr>
        <w:t>00:59:13,683 --&gt; 00:59:16,191</w:t>
      </w:r>
    </w:p>
    <w:p>
      <w:r>
        <w:rPr>
          <w:sz w:val="22"/>
        </w:rPr>
        <w:t>We'll update you as soon as we have more information.</w:t>
      </w:r>
    </w:p>
    <w:p>
      <w:pPr>
        <w:jc w:val="left"/>
      </w:pPr>
      <w:r>
        <w:rPr>
          <w:b/>
          <w:color w:val="0070C0"/>
          <w:sz w:val="28"/>
        </w:rPr>
        <w:t>910</w:t>
      </w:r>
    </w:p>
    <w:p>
      <w:pPr>
        <w:jc w:val="left"/>
      </w:pPr>
      <w:r>
        <w:rPr>
          <w:b/>
          <w:color w:val="0070C0"/>
          <w:sz w:val="28"/>
        </w:rPr>
        <w:t>00:59:16,341 --&gt; 00:59:17,873</w:t>
      </w:r>
    </w:p>
    <w:p>
      <w:r>
        <w:rPr>
          <w:sz w:val="22"/>
        </w:rPr>
        <w:t>Thank you for your patience!"</w:t>
      </w:r>
    </w:p>
    <w:p>
      <w:pPr>
        <w:jc w:val="left"/>
      </w:pPr>
      <w:r>
        <w:rPr>
          <w:b/>
          <w:color w:val="0070C0"/>
          <w:sz w:val="28"/>
        </w:rPr>
        <w:t>911</w:t>
      </w:r>
    </w:p>
    <w:p>
      <w:pPr>
        <w:jc w:val="left"/>
      </w:pPr>
      <w:r>
        <w:rPr>
          <w:b/>
          <w:color w:val="0070C0"/>
          <w:sz w:val="28"/>
        </w:rPr>
        <w:t>00:59:18,123 --&gt; 00:59:18,820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912</w:t>
      </w:r>
    </w:p>
    <w:p>
      <w:pPr>
        <w:jc w:val="left"/>
      </w:pPr>
      <w:r>
        <w:rPr>
          <w:b/>
          <w:color w:val="0070C0"/>
          <w:sz w:val="28"/>
        </w:rPr>
        <w:t>00:59:18,970 --&gt; 00:59:21,524</w:t>
      </w:r>
    </w:p>
    <w:p>
      <w:pPr>
        <w:jc w:val="left"/>
      </w:pPr>
      <w:r>
        <w:rPr>
          <w:color w:val="000000"/>
          <w:sz w:val="24"/>
          <w:u w:val="single"/>
        </w:rPr>
        <w:t>Advanced Prompt Example with Troubleshooting:</w:t>
      </w:r>
    </w:p>
    <w:p>
      <w:pPr>
        <w:jc w:val="left"/>
      </w:pPr>
      <w:r>
        <w:rPr>
          <w:b/>
          <w:color w:val="0070C0"/>
          <w:sz w:val="28"/>
        </w:rPr>
        <w:t>913</w:t>
      </w:r>
    </w:p>
    <w:p>
      <w:pPr>
        <w:jc w:val="left"/>
      </w:pPr>
      <w:r>
        <w:rPr>
          <w:b/>
          <w:color w:val="0070C0"/>
          <w:sz w:val="28"/>
        </w:rPr>
        <w:t>00:59:21,774 --&gt; 00:59:24,700</w:t>
      </w:r>
    </w:p>
    <w:p>
      <w:r>
        <w:rPr>
          <w:sz w:val="22"/>
        </w:rPr>
        <w:t>Customer Query: "I can't log into my account.</w:t>
      </w:r>
    </w:p>
    <w:p>
      <w:pPr>
        <w:jc w:val="left"/>
      </w:pPr>
      <w:r>
        <w:rPr>
          <w:b/>
          <w:color w:val="0070C0"/>
          <w:sz w:val="28"/>
        </w:rPr>
        <w:t>914</w:t>
      </w:r>
    </w:p>
    <w:p>
      <w:pPr>
        <w:jc w:val="left"/>
      </w:pPr>
      <w:r>
        <w:rPr>
          <w:b/>
          <w:color w:val="0070C0"/>
          <w:sz w:val="28"/>
        </w:rPr>
        <w:t>00:59:24,850 --&gt; 00:59:25,778</w:t>
      </w:r>
    </w:p>
    <w:p>
      <w:r>
        <w:rPr>
          <w:sz w:val="22"/>
        </w:rPr>
        <w:t>Can you help me?"</w:t>
      </w:r>
    </w:p>
    <w:p>
      <w:pPr>
        <w:jc w:val="left"/>
      </w:pPr>
      <w:r>
        <w:rPr>
          <w:b/>
          <w:color w:val="0070C0"/>
          <w:sz w:val="28"/>
        </w:rPr>
        <w:t>915</w:t>
      </w:r>
    </w:p>
    <w:p>
      <w:pPr>
        <w:jc w:val="left"/>
      </w:pPr>
      <w:r>
        <w:rPr>
          <w:b/>
          <w:color w:val="0070C0"/>
          <w:sz w:val="28"/>
        </w:rPr>
        <w:t>00:59:26,028 --&gt; 00:59:27,886</w:t>
      </w:r>
    </w:p>
    <w:p>
      <w:pPr>
        <w:jc w:val="left"/>
      </w:pPr>
      <w:r>
        <w:rPr>
          <w:color w:val="000000"/>
          <w:sz w:val="24"/>
          <w:u w:val="single"/>
        </w:rPr>
        <w:t>Advanced Prompt for the Chatbot:</w:t>
      </w:r>
    </w:p>
    <w:p>
      <w:pPr>
        <w:jc w:val="left"/>
      </w:pPr>
      <w:r>
        <w:rPr>
          <w:b/>
          <w:color w:val="0070C0"/>
          <w:sz w:val="28"/>
        </w:rPr>
        <w:t>916</w:t>
      </w:r>
    </w:p>
    <w:p>
      <w:pPr>
        <w:jc w:val="left"/>
      </w:pPr>
      <w:r>
        <w:rPr>
          <w:b/>
          <w:color w:val="0070C0"/>
          <w:sz w:val="28"/>
        </w:rPr>
        <w:t>00:59:28,136 --&gt; 00:59:32,780</w:t>
      </w:r>
    </w:p>
    <w:p>
      <w:r>
        <w:rPr>
          <w:sz w:val="22"/>
        </w:rPr>
        <w:t>"Help the user troubleshoot their login issue by suggesting</w:t>
      </w:r>
    </w:p>
    <w:p>
      <w:r>
        <w:rPr>
          <w:sz w:val="22"/>
        </w:rPr>
        <w:t>the following steps.</w:t>
      </w:r>
    </w:p>
    <w:p>
      <w:pPr>
        <w:jc w:val="left"/>
      </w:pPr>
      <w:r>
        <w:rPr>
          <w:b/>
          <w:color w:val="0070C0"/>
          <w:sz w:val="28"/>
        </w:rPr>
        <w:t>917</w:t>
      </w:r>
    </w:p>
    <w:p>
      <w:pPr>
        <w:jc w:val="left"/>
      </w:pPr>
      <w:r>
        <w:rPr>
          <w:b/>
          <w:color w:val="0070C0"/>
          <w:sz w:val="28"/>
        </w:rPr>
        <w:t>00:59:32,930 --&gt; 00:59:35,949</w:t>
      </w:r>
    </w:p>
    <w:p>
      <w:r>
        <w:rPr>
          <w:sz w:val="22"/>
        </w:rPr>
        <w:t>First, ask if they've tried resetting their password.</w:t>
      </w:r>
    </w:p>
    <w:p>
      <w:pPr>
        <w:jc w:val="left"/>
      </w:pPr>
      <w:r>
        <w:rPr>
          <w:b/>
          <w:color w:val="0070C0"/>
          <w:sz w:val="28"/>
        </w:rPr>
        <w:t>918</w:t>
      </w:r>
    </w:p>
    <w:p>
      <w:pPr>
        <w:jc w:val="left"/>
      </w:pPr>
      <w:r>
        <w:rPr>
          <w:b/>
          <w:color w:val="0070C0"/>
          <w:sz w:val="28"/>
        </w:rPr>
        <w:t>00:59:36,099 --&gt; 00:59:41,997</w:t>
      </w:r>
    </w:p>
    <w:p>
      <w:r>
        <w:rPr>
          <w:sz w:val="22"/>
        </w:rPr>
        <w:t>Then, check for any active service outages or account</w:t>
      </w:r>
    </w:p>
    <w:p>
      <w:r>
        <w:rPr>
          <w:sz w:val="22"/>
        </w:rPr>
        <w:t>locks for the user based on their email address.</w:t>
      </w:r>
    </w:p>
    <w:p>
      <w:pPr>
        <w:jc w:val="left"/>
      </w:pPr>
      <w:r>
        <w:rPr>
          <w:b/>
          <w:color w:val="0070C0"/>
          <w:sz w:val="28"/>
        </w:rPr>
        <w:t>919</w:t>
      </w:r>
    </w:p>
    <w:p>
      <w:pPr>
        <w:jc w:val="left"/>
      </w:pPr>
      <w:r>
        <w:rPr>
          <w:b/>
          <w:color w:val="0070C0"/>
          <w:sz w:val="28"/>
        </w:rPr>
        <w:t>00:59:42,147 --&gt; 00:59:45,212</w:t>
      </w:r>
    </w:p>
    <w:p>
      <w:r>
        <w:rPr>
          <w:sz w:val="22"/>
        </w:rPr>
        <w:t>Provide tailored solutions if any issues are found."</w:t>
      </w:r>
    </w:p>
    <w:p>
      <w:pPr>
        <w:jc w:val="left"/>
      </w:pPr>
      <w:r>
        <w:rPr>
          <w:b/>
          <w:color w:val="0070C0"/>
          <w:sz w:val="28"/>
        </w:rPr>
        <w:t>920</w:t>
      </w:r>
    </w:p>
    <w:p>
      <w:pPr>
        <w:jc w:val="left"/>
      </w:pPr>
      <w:r>
        <w:rPr>
          <w:b/>
          <w:color w:val="0070C0"/>
          <w:sz w:val="28"/>
        </w:rPr>
        <w:t>00:59:45,462 --&gt; 00:59:46,344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921</w:t>
      </w:r>
    </w:p>
    <w:p>
      <w:pPr>
        <w:jc w:val="left"/>
      </w:pPr>
      <w:r>
        <w:rPr>
          <w:b/>
          <w:color w:val="0070C0"/>
          <w:sz w:val="28"/>
        </w:rPr>
        <w:t>00:59:46,675 --&gt; 00:59:49,891</w:t>
      </w:r>
    </w:p>
    <w:p>
      <w:pPr>
        <w:pStyle w:val="ListBullet"/>
      </w:pPr>
      <w:r>
        <w:rPr>
          <w:color w:val="000000"/>
          <w:sz w:val="22"/>
        </w:rPr>
        <w:t>· Context: Assist with troubleshooting a login issue.</w:t>
      </w:r>
    </w:p>
    <w:p>
      <w:pPr>
        <w:jc w:val="left"/>
      </w:pPr>
      <w:r>
        <w:rPr>
          <w:b/>
          <w:color w:val="0070C0"/>
          <w:sz w:val="28"/>
        </w:rPr>
        <w:t>922</w:t>
      </w:r>
    </w:p>
    <w:p>
      <w:pPr>
        <w:jc w:val="left"/>
      </w:pPr>
      <w:r>
        <w:rPr>
          <w:b/>
          <w:color w:val="0070C0"/>
          <w:sz w:val="28"/>
        </w:rPr>
        <w:t>00:59:50,234 --&gt; 00:59:53,020</w:t>
      </w:r>
    </w:p>
    <w:p>
      <w:pPr>
        <w:pStyle w:val="ListBullet"/>
      </w:pPr>
      <w:r>
        <w:rPr>
          <w:color w:val="000000"/>
          <w:sz w:val="22"/>
        </w:rPr>
        <w:t>· Input: Login issue details from the user.</w:t>
      </w:r>
    </w:p>
    <w:p>
      <w:pPr>
        <w:jc w:val="left"/>
      </w:pPr>
      <w:r>
        <w:rPr>
          <w:b/>
          <w:color w:val="0070C0"/>
          <w:sz w:val="28"/>
        </w:rPr>
        <w:t>923</w:t>
      </w:r>
    </w:p>
    <w:p>
      <w:pPr>
        <w:jc w:val="left"/>
      </w:pPr>
      <w:r>
        <w:rPr>
          <w:b/>
          <w:color w:val="0070C0"/>
          <w:sz w:val="28"/>
        </w:rPr>
        <w:t>00:59:53,351 --&gt; 00:59:59,029</w:t>
      </w:r>
    </w:p>
    <w:p>
      <w:pPr>
        <w:pStyle w:val="ListBullet"/>
      </w:pPr>
      <w:r>
        <w:rPr>
          <w:color w:val="000000"/>
          <w:sz w:val="22"/>
        </w:rPr>
        <w:t>· Constraints: Follow troubleshooting steps (password</w:t>
      </w:r>
    </w:p>
    <w:p>
      <w:r>
        <w:rPr>
          <w:sz w:val="22"/>
        </w:rPr>
        <w:t>reset, account lock, service outage).</w:t>
      </w:r>
    </w:p>
    <w:p>
      <w:pPr>
        <w:jc w:val="left"/>
      </w:pPr>
      <w:r>
        <w:rPr>
          <w:b/>
          <w:color w:val="0070C0"/>
          <w:sz w:val="28"/>
        </w:rPr>
        <w:t>924</w:t>
      </w:r>
    </w:p>
    <w:p>
      <w:pPr>
        <w:jc w:val="left"/>
      </w:pPr>
      <w:r>
        <w:rPr>
          <w:b/>
          <w:color w:val="0070C0"/>
          <w:sz w:val="28"/>
        </w:rPr>
        <w:t>00:59:59,511 --&gt; 01:00:04,016</w:t>
      </w:r>
    </w:p>
    <w:p>
      <w:pPr>
        <w:pStyle w:val="ListBullet"/>
      </w:pPr>
      <w:r>
        <w:rPr>
          <w:color w:val="000000"/>
          <w:sz w:val="22"/>
        </w:rPr>
        <w:t>· Data Handling: Use the customer's email to check</w:t>
      </w:r>
    </w:p>
    <w:p>
      <w:r>
        <w:rPr>
          <w:sz w:val="22"/>
        </w:rPr>
        <w:t>account-specific issues.</w:t>
      </w:r>
    </w:p>
    <w:p>
      <w:pPr>
        <w:jc w:val="left"/>
      </w:pPr>
      <w:r>
        <w:rPr>
          <w:b/>
          <w:color w:val="0070C0"/>
          <w:sz w:val="28"/>
        </w:rPr>
        <w:t>925</w:t>
      </w:r>
    </w:p>
    <w:p>
      <w:pPr>
        <w:jc w:val="left"/>
      </w:pPr>
      <w:r>
        <w:rPr>
          <w:b/>
          <w:color w:val="0070C0"/>
          <w:sz w:val="28"/>
        </w:rPr>
        <w:t>01:00:04,266 --&gt; 01:00:05,334</w:t>
      </w:r>
    </w:p>
    <w:p>
      <w:pPr>
        <w:jc w:val="left"/>
      </w:pPr>
      <w:r>
        <w:rPr>
          <w:color w:val="000000"/>
          <w:sz w:val="24"/>
          <w:u w:val="single"/>
        </w:rPr>
        <w:t>AI Response:</w:t>
      </w:r>
    </w:p>
    <w:p>
      <w:pPr>
        <w:jc w:val="left"/>
      </w:pPr>
      <w:r>
        <w:rPr>
          <w:b/>
          <w:color w:val="0070C0"/>
          <w:sz w:val="28"/>
        </w:rPr>
        <w:t>926</w:t>
      </w:r>
    </w:p>
    <w:p>
      <w:pPr>
        <w:jc w:val="left"/>
      </w:pPr>
      <w:r>
        <w:rPr>
          <w:b/>
          <w:color w:val="0070C0"/>
          <w:sz w:val="28"/>
        </w:rPr>
        <w:t>01:00:05,584 --&gt; 01:00:08,324</w:t>
      </w:r>
    </w:p>
    <w:p>
      <w:r>
        <w:rPr>
          <w:sz w:val="22"/>
        </w:rPr>
        <w:t>"I'm sorry to hear that you're having trouble logging</w:t>
      </w:r>
    </w:p>
    <w:p>
      <w:r>
        <w:rPr>
          <w:sz w:val="22"/>
        </w:rPr>
        <w:t>in.</w:t>
      </w:r>
    </w:p>
    <w:p>
      <w:pPr>
        <w:jc w:val="left"/>
      </w:pPr>
      <w:r>
        <w:rPr>
          <w:b/>
          <w:color w:val="0070C0"/>
          <w:sz w:val="28"/>
        </w:rPr>
        <w:t>927</w:t>
      </w:r>
    </w:p>
    <w:p>
      <w:pPr>
        <w:jc w:val="left"/>
      </w:pPr>
      <w:r>
        <w:rPr>
          <w:b/>
          <w:color w:val="0070C0"/>
          <w:sz w:val="28"/>
        </w:rPr>
        <w:t>01:00:08,474 --&gt; 01:00:10,285</w:t>
      </w:r>
    </w:p>
    <w:p>
      <w:r>
        <w:rPr>
          <w:sz w:val="22"/>
        </w:rPr>
        <w:t>Have you tried resetting your password?</w:t>
      </w:r>
    </w:p>
    <w:p>
      <w:pPr>
        <w:jc w:val="left"/>
      </w:pPr>
      <w:r>
        <w:rPr>
          <w:b/>
          <w:color w:val="0070C0"/>
          <w:sz w:val="28"/>
        </w:rPr>
        <w:t>928</w:t>
      </w:r>
    </w:p>
    <w:p>
      <w:pPr>
        <w:jc w:val="left"/>
      </w:pPr>
      <w:r>
        <w:rPr>
          <w:b/>
          <w:color w:val="0070C0"/>
          <w:sz w:val="28"/>
        </w:rPr>
        <w:t>01:00:10,435 --&gt; 01:00:12,339</w:t>
      </w:r>
    </w:p>
    <w:p>
      <w:r>
        <w:rPr>
          <w:sz w:val="22"/>
        </w:rPr>
        <w:t>If not, I can help you with that.</w:t>
      </w:r>
    </w:p>
    <w:p>
      <w:pPr>
        <w:jc w:val="left"/>
      </w:pPr>
      <w:r>
        <w:rPr>
          <w:b/>
          <w:color w:val="0070C0"/>
          <w:sz w:val="28"/>
        </w:rPr>
        <w:t>929</w:t>
      </w:r>
    </w:p>
    <w:p>
      <w:pPr>
        <w:jc w:val="left"/>
      </w:pPr>
      <w:r>
        <w:rPr>
          <w:b/>
          <w:color w:val="0070C0"/>
          <w:sz w:val="28"/>
        </w:rPr>
        <w:t>01:00:12,489 --&gt; 01:00:16,483</w:t>
      </w:r>
    </w:p>
    <w:p>
      <w:r>
        <w:rPr>
          <w:sz w:val="22"/>
        </w:rPr>
        <w:t>Also, let me quickly check for any service issues</w:t>
      </w:r>
    </w:p>
    <w:p>
      <w:r>
        <w:rPr>
          <w:sz w:val="22"/>
        </w:rPr>
        <w:t>or your account is locked."</w:t>
      </w:r>
    </w:p>
    <w:p>
      <w:pPr>
        <w:jc w:val="left"/>
      </w:pPr>
      <w:r>
        <w:rPr>
          <w:b/>
          <w:color w:val="0070C0"/>
          <w:sz w:val="28"/>
        </w:rPr>
        <w:t>930</w:t>
      </w:r>
    </w:p>
    <w:p>
      <w:pPr>
        <w:jc w:val="left"/>
      </w:pPr>
      <w:r>
        <w:rPr>
          <w:b/>
          <w:color w:val="0070C0"/>
          <w:sz w:val="28"/>
        </w:rPr>
        <w:t>01:00:18,284 --&gt; 01:00:19,027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931</w:t>
      </w:r>
    </w:p>
    <w:p>
      <w:pPr>
        <w:jc w:val="left"/>
      </w:pPr>
      <w:r>
        <w:rPr>
          <w:b/>
          <w:color w:val="0070C0"/>
          <w:sz w:val="28"/>
        </w:rPr>
        <w:t>01:00:19,177 --&gt; 01:00:22,009</w:t>
      </w:r>
    </w:p>
    <w:p>
      <w:pPr>
        <w:jc w:val="left"/>
      </w:pPr>
      <w:r>
        <w:rPr>
          <w:color w:val="000000"/>
          <w:sz w:val="24"/>
          <w:u w:val="single"/>
        </w:rPr>
        <w:t>Chained Prompts for Escalation to a Human Agent:</w:t>
      </w:r>
    </w:p>
    <w:p>
      <w:pPr>
        <w:jc w:val="left"/>
      </w:pPr>
      <w:r>
        <w:rPr>
          <w:b/>
          <w:color w:val="0070C0"/>
          <w:sz w:val="28"/>
        </w:rPr>
        <w:t>932</w:t>
      </w:r>
    </w:p>
    <w:p>
      <w:pPr>
        <w:jc w:val="left"/>
      </w:pPr>
      <w:r>
        <w:rPr>
          <w:b/>
          <w:color w:val="0070C0"/>
          <w:sz w:val="28"/>
        </w:rPr>
        <w:t>01:00:22,259 --&gt; 01:00:25,185</w:t>
      </w:r>
    </w:p>
    <w:p>
      <w:r>
        <w:rPr>
          <w:sz w:val="22"/>
        </w:rPr>
        <w:t>Customer Query: "None of the solutions worked.</w:t>
      </w:r>
    </w:p>
    <w:p>
      <w:pPr>
        <w:jc w:val="left"/>
      </w:pPr>
      <w:r>
        <w:rPr>
          <w:b/>
          <w:color w:val="0070C0"/>
          <w:sz w:val="28"/>
        </w:rPr>
        <w:t>933</w:t>
      </w:r>
    </w:p>
    <w:p>
      <w:pPr>
        <w:jc w:val="left"/>
      </w:pPr>
      <w:r>
        <w:rPr>
          <w:b/>
          <w:color w:val="0070C0"/>
          <w:sz w:val="28"/>
        </w:rPr>
        <w:t>01:00:25,335 --&gt; 01:00:27,007</w:t>
      </w:r>
    </w:p>
    <w:p>
      <w:r>
        <w:rPr>
          <w:sz w:val="22"/>
        </w:rPr>
        <w:t>Can I speak to a support agent?"</w:t>
      </w:r>
    </w:p>
    <w:p>
      <w:pPr>
        <w:jc w:val="left"/>
      </w:pPr>
      <w:r>
        <w:rPr>
          <w:b/>
          <w:color w:val="0070C0"/>
          <w:sz w:val="28"/>
        </w:rPr>
        <w:t>934</w:t>
      </w:r>
    </w:p>
    <w:p>
      <w:pPr>
        <w:jc w:val="left"/>
      </w:pPr>
      <w:r>
        <w:rPr>
          <w:b/>
          <w:color w:val="0070C0"/>
          <w:sz w:val="28"/>
        </w:rPr>
        <w:t>01:00:27,257 --&gt; 01:00:29,115</w:t>
      </w:r>
    </w:p>
    <w:p>
      <w:pPr>
        <w:jc w:val="left"/>
      </w:pPr>
      <w:r>
        <w:rPr>
          <w:color w:val="000000"/>
          <w:sz w:val="24"/>
          <w:u w:val="single"/>
        </w:rPr>
        <w:t>Chained Prompt for the Chatbot:</w:t>
      </w:r>
    </w:p>
    <w:p>
      <w:pPr>
        <w:jc w:val="left"/>
      </w:pPr>
      <w:r>
        <w:rPr>
          <w:b/>
          <w:color w:val="0070C0"/>
          <w:sz w:val="28"/>
        </w:rPr>
        <w:t>935</w:t>
      </w:r>
    </w:p>
    <w:p>
      <w:pPr>
        <w:jc w:val="left"/>
      </w:pPr>
      <w:r>
        <w:rPr>
          <w:b/>
          <w:color w:val="0070C0"/>
          <w:sz w:val="28"/>
        </w:rPr>
        <w:t>01:00:29,493 --&gt; 01:00:33,637</w:t>
      </w:r>
    </w:p>
    <w:p>
      <w:pPr>
        <w:jc w:val="left"/>
      </w:pPr>
      <w:r>
        <w:rPr>
          <w:b/>
          <w:color w:val="0070C0"/>
          <w:sz w:val="28"/>
        </w:rPr>
        <w:t>· Step 1: Apologize for the inconvenience and offer</w:t>
      </w:r>
    </w:p>
    <w:p>
      <w:r>
        <w:rPr>
          <w:sz w:val="22"/>
        </w:rPr>
        <w:t>to escalate the issue.</w:t>
      </w:r>
    </w:p>
    <w:p>
      <w:pPr>
        <w:jc w:val="left"/>
      </w:pPr>
      <w:r>
        <w:rPr>
          <w:b/>
          <w:color w:val="0070C0"/>
          <w:sz w:val="28"/>
        </w:rPr>
        <w:t>936</w:t>
      </w:r>
    </w:p>
    <w:p>
      <w:pPr>
        <w:jc w:val="left"/>
      </w:pPr>
      <w:r>
        <w:rPr>
          <w:b/>
          <w:color w:val="0070C0"/>
          <w:sz w:val="28"/>
        </w:rPr>
        <w:t>01:00:34,003 --&gt; 01:00:39,320</w:t>
      </w:r>
    </w:p>
    <w:p>
      <w:pPr>
        <w:jc w:val="left"/>
      </w:pPr>
      <w:r>
        <w:rPr>
          <w:b/>
          <w:color w:val="0070C0"/>
          <w:sz w:val="28"/>
        </w:rPr>
        <w:t>· Step 2: Collect any additional information (like</w:t>
      </w:r>
    </w:p>
    <w:p>
      <w:r>
        <w:rPr>
          <w:sz w:val="22"/>
        </w:rPr>
        <w:t>error codes) to pass on to the support team.</w:t>
      </w:r>
    </w:p>
    <w:p>
      <w:pPr>
        <w:jc w:val="left"/>
      </w:pPr>
      <w:r>
        <w:rPr>
          <w:b/>
          <w:color w:val="0070C0"/>
          <w:sz w:val="28"/>
        </w:rPr>
        <w:t>937</w:t>
      </w:r>
    </w:p>
    <w:p>
      <w:pPr>
        <w:jc w:val="left"/>
      </w:pPr>
      <w:r>
        <w:rPr>
          <w:b/>
          <w:color w:val="0070C0"/>
          <w:sz w:val="28"/>
        </w:rPr>
        <w:t>01:00:39,674 --&gt; 01:00:42,961</w:t>
      </w:r>
    </w:p>
    <w:p>
      <w:pPr>
        <w:jc w:val="left"/>
      </w:pPr>
      <w:r>
        <w:rPr>
          <w:b/>
          <w:color w:val="0070C0"/>
          <w:sz w:val="28"/>
        </w:rPr>
        <w:t>· Step 3: Escalate the conversation to a human agent.</w:t>
      </w:r>
    </w:p>
    <w:p>
      <w:pPr>
        <w:jc w:val="left"/>
      </w:pPr>
      <w:r>
        <w:rPr>
          <w:b/>
          <w:color w:val="0070C0"/>
          <w:sz w:val="28"/>
        </w:rPr>
        <w:t>938</w:t>
      </w:r>
    </w:p>
    <w:p>
      <w:pPr>
        <w:jc w:val="left"/>
      </w:pPr>
      <w:r>
        <w:rPr>
          <w:b/>
          <w:color w:val="0070C0"/>
          <w:sz w:val="28"/>
        </w:rPr>
        <w:t>01:00:43,211 --&gt; 01:00:44,418</w:t>
      </w:r>
    </w:p>
    <w:p>
      <w:pPr>
        <w:jc w:val="left"/>
      </w:pPr>
      <w:r>
        <w:rPr>
          <w:color w:val="000000"/>
          <w:sz w:val="24"/>
          <w:u w:val="single"/>
        </w:rPr>
        <w:t>Prompt Example:</w:t>
      </w:r>
    </w:p>
    <w:p>
      <w:pPr>
        <w:jc w:val="left"/>
      </w:pPr>
      <w:r>
        <w:rPr>
          <w:b/>
          <w:color w:val="0070C0"/>
          <w:sz w:val="28"/>
        </w:rPr>
        <w:t>939</w:t>
      </w:r>
    </w:p>
    <w:p>
      <w:pPr>
        <w:jc w:val="left"/>
      </w:pPr>
      <w:r>
        <w:rPr>
          <w:b/>
          <w:color w:val="0070C0"/>
          <w:sz w:val="28"/>
        </w:rPr>
        <w:t>01:00:44,668 --&gt; 01:00:50,322</w:t>
      </w:r>
    </w:p>
    <w:p>
      <w:r>
        <w:rPr>
          <w:sz w:val="22"/>
        </w:rPr>
        <w:t>"Apologize to the user, ask for additional details</w:t>
      </w:r>
    </w:p>
    <w:p>
      <w:r>
        <w:rPr>
          <w:sz w:val="22"/>
        </w:rPr>
        <w:t>about their issue, and notify them that the case will</w:t>
      </w:r>
    </w:p>
    <w:p>
      <w:pPr>
        <w:jc w:val="left"/>
      </w:pPr>
      <w:r>
        <w:rPr>
          <w:b/>
          <w:color w:val="0070C0"/>
          <w:sz w:val="28"/>
        </w:rPr>
        <w:t>940</w:t>
      </w:r>
    </w:p>
    <w:p>
      <w:pPr>
        <w:jc w:val="left"/>
      </w:pPr>
      <w:r>
        <w:rPr>
          <w:b/>
          <w:color w:val="0070C0"/>
          <w:sz w:val="28"/>
        </w:rPr>
        <w:t>01:00:50,322 --&gt; 01:00:52,191</w:t>
      </w:r>
    </w:p>
    <w:p>
      <w:r>
        <w:rPr>
          <w:sz w:val="22"/>
        </w:rPr>
        <w:t>be escalated to a human agent.</w:t>
      </w:r>
    </w:p>
    <w:p>
      <w:pPr>
        <w:jc w:val="left"/>
      </w:pPr>
      <w:r>
        <w:rPr>
          <w:b/>
          <w:color w:val="0070C0"/>
          <w:sz w:val="28"/>
        </w:rPr>
        <w:t>941</w:t>
      </w:r>
    </w:p>
    <w:p>
      <w:pPr>
        <w:jc w:val="left"/>
      </w:pPr>
      <w:r>
        <w:rPr>
          <w:b/>
          <w:color w:val="0070C0"/>
          <w:sz w:val="28"/>
        </w:rPr>
        <w:t>01:00:52,341 --&gt; 01:00:56,010</w:t>
      </w:r>
    </w:p>
    <w:p>
      <w:r>
        <w:rPr>
          <w:sz w:val="22"/>
        </w:rPr>
        <w:t>Pass along relevant troubleshooting details from</w:t>
      </w:r>
    </w:p>
    <w:p>
      <w:r>
        <w:rPr>
          <w:sz w:val="22"/>
        </w:rPr>
        <w:t>the conversation history."</w:t>
      </w:r>
    </w:p>
    <w:p>
      <w:pPr>
        <w:jc w:val="left"/>
      </w:pPr>
      <w:r>
        <w:rPr>
          <w:b/>
          <w:color w:val="0070C0"/>
          <w:sz w:val="28"/>
        </w:rPr>
        <w:t>942</w:t>
      </w:r>
    </w:p>
    <w:p>
      <w:pPr>
        <w:jc w:val="left"/>
      </w:pPr>
      <w:r>
        <w:rPr>
          <w:b/>
          <w:color w:val="0070C0"/>
          <w:sz w:val="28"/>
        </w:rPr>
        <w:t>01:00:56,260 --&gt; 01:00:57,328</w:t>
      </w:r>
    </w:p>
    <w:p>
      <w:pPr>
        <w:jc w:val="left"/>
      </w:pPr>
      <w:r>
        <w:rPr>
          <w:color w:val="000000"/>
          <w:sz w:val="24"/>
          <w:u w:val="single"/>
        </w:rPr>
        <w:t>AI Response:</w:t>
      </w:r>
    </w:p>
    <w:p>
      <w:pPr>
        <w:jc w:val="left"/>
      </w:pPr>
      <w:r>
        <w:rPr>
          <w:b/>
          <w:color w:val="0070C0"/>
          <w:sz w:val="28"/>
        </w:rPr>
        <w:t>943</w:t>
      </w:r>
    </w:p>
    <w:p>
      <w:pPr>
        <w:jc w:val="left"/>
      </w:pPr>
      <w:r>
        <w:rPr>
          <w:b/>
          <w:color w:val="0070C0"/>
          <w:sz w:val="28"/>
        </w:rPr>
        <w:t>01:00:57,578 --&gt; 01:00:59,761</w:t>
      </w:r>
    </w:p>
    <w:p>
      <w:r>
        <w:rPr>
          <w:sz w:val="22"/>
        </w:rPr>
        <w:t>"I'm sorry that none of the solutions worked.</w:t>
      </w:r>
    </w:p>
    <w:p>
      <w:pPr>
        <w:jc w:val="left"/>
      </w:pPr>
      <w:r>
        <w:rPr>
          <w:b/>
          <w:color w:val="0070C0"/>
          <w:sz w:val="28"/>
        </w:rPr>
        <w:t>944</w:t>
      </w:r>
    </w:p>
    <w:p>
      <w:pPr>
        <w:jc w:val="left"/>
      </w:pPr>
      <w:r>
        <w:rPr>
          <w:b/>
          <w:color w:val="0070C0"/>
          <w:sz w:val="28"/>
        </w:rPr>
        <w:t>01:00:59,911 --&gt; 01:01:05,588</w:t>
      </w:r>
    </w:p>
    <w:p>
      <w:r>
        <w:rPr>
          <w:sz w:val="22"/>
        </w:rPr>
        <w:t>To help our support team resolve the issue quickly,</w:t>
      </w:r>
    </w:p>
    <w:p>
      <w:r>
        <w:rPr>
          <w:sz w:val="22"/>
        </w:rPr>
        <w:t>please provide any error messages or additional details</w:t>
      </w:r>
    </w:p>
    <w:p>
      <w:pPr>
        <w:jc w:val="left"/>
      </w:pPr>
      <w:r>
        <w:rPr>
          <w:b/>
          <w:color w:val="0070C0"/>
          <w:sz w:val="28"/>
        </w:rPr>
        <w:t>945</w:t>
      </w:r>
    </w:p>
    <w:p>
      <w:pPr>
        <w:jc w:val="left"/>
      </w:pPr>
      <w:r>
        <w:rPr>
          <w:b/>
          <w:color w:val="0070C0"/>
          <w:sz w:val="28"/>
        </w:rPr>
        <w:t>01:01:05,588 --&gt; 01:01:06,366</w:t>
      </w:r>
    </w:p>
    <w:p>
      <w:r>
        <w:rPr>
          <w:sz w:val="22"/>
        </w:rPr>
        <w:t>you encountered.</w:t>
      </w:r>
    </w:p>
    <w:p>
      <w:pPr>
        <w:jc w:val="left"/>
      </w:pPr>
      <w:r>
        <w:rPr>
          <w:b/>
          <w:color w:val="0070C0"/>
          <w:sz w:val="28"/>
        </w:rPr>
        <w:t>946</w:t>
      </w:r>
    </w:p>
    <w:p>
      <w:pPr>
        <w:jc w:val="left"/>
      </w:pPr>
      <w:r>
        <w:rPr>
          <w:b/>
          <w:color w:val="0070C0"/>
          <w:sz w:val="28"/>
        </w:rPr>
        <w:t>01:01:06,516 --&gt; 01:01:10,278</w:t>
      </w:r>
    </w:p>
    <w:p>
      <w:r>
        <w:rPr>
          <w:sz w:val="22"/>
        </w:rPr>
        <w:t>I'll escalate this case to one of our agents now,</w:t>
      </w:r>
    </w:p>
    <w:p>
      <w:r>
        <w:rPr>
          <w:sz w:val="22"/>
        </w:rPr>
        <w:t>and they'll be in touch shortly."</w:t>
      </w:r>
    </w:p>
    <w:p>
      <w:pPr>
        <w:jc w:val="left"/>
      </w:pPr>
      <w:r>
        <w:rPr>
          <w:b/>
          <w:color w:val="0070C0"/>
          <w:sz w:val="28"/>
        </w:rPr>
        <w:t>947</w:t>
      </w:r>
    </w:p>
    <w:p>
      <w:pPr>
        <w:jc w:val="left"/>
      </w:pPr>
      <w:r>
        <w:rPr>
          <w:b/>
          <w:color w:val="0070C0"/>
          <w:sz w:val="28"/>
        </w:rPr>
        <w:t>01:01:10,528 --&gt; 01:01:11,271</w:t>
      </w:r>
    </w:p>
    <w:p>
      <w:pPr>
        <w:jc w:val="left"/>
      </w:pPr>
      <w:r>
        <w:rPr>
          <w:b/>
          <w:color w:val="0070C0"/>
          <w:sz w:val="28"/>
        </w:rPr>
        <w:t>6.</w:t>
      </w:r>
    </w:p>
    <w:p>
      <w:pPr>
        <w:jc w:val="left"/>
      </w:pPr>
      <w:r>
        <w:rPr>
          <w:b/>
          <w:color w:val="0070C0"/>
          <w:sz w:val="28"/>
        </w:rPr>
        <w:t>948</w:t>
      </w:r>
    </w:p>
    <w:p>
      <w:pPr>
        <w:jc w:val="left"/>
      </w:pPr>
      <w:r>
        <w:rPr>
          <w:b/>
          <w:color w:val="0070C0"/>
          <w:sz w:val="28"/>
        </w:rPr>
        <w:t>01:01:11,421 --&gt; 01:01:14,021</w:t>
      </w:r>
    </w:p>
    <w:p>
      <w:pPr>
        <w:jc w:val="left"/>
      </w:pPr>
      <w:r>
        <w:rPr>
          <w:color w:val="000000"/>
          <w:sz w:val="24"/>
          <w:u w:val="single"/>
        </w:rPr>
        <w:t>Prompt with Customer Data Personalization:</w:t>
      </w:r>
    </w:p>
    <w:p>
      <w:pPr>
        <w:jc w:val="left"/>
      </w:pPr>
      <w:r>
        <w:rPr>
          <w:b/>
          <w:color w:val="0070C0"/>
          <w:sz w:val="28"/>
        </w:rPr>
        <w:t>949</w:t>
      </w:r>
    </w:p>
    <w:p>
      <w:pPr>
        <w:jc w:val="left"/>
      </w:pPr>
      <w:r>
        <w:rPr>
          <w:b/>
          <w:color w:val="0070C0"/>
          <w:sz w:val="28"/>
        </w:rPr>
        <w:t>01:01:14,271 --&gt; 01:01:20,587</w:t>
      </w:r>
    </w:p>
    <w:p>
      <w:r>
        <w:rPr>
          <w:sz w:val="22"/>
        </w:rPr>
        <w:t>Scenario: A customer logs into Zendesk and asks about</w:t>
      </w:r>
    </w:p>
    <w:p>
      <w:r>
        <w:rPr>
          <w:sz w:val="22"/>
        </w:rPr>
        <w:t>their account details, such as subscription status</w:t>
      </w:r>
    </w:p>
    <w:p>
      <w:pPr>
        <w:jc w:val="left"/>
      </w:pPr>
      <w:r>
        <w:rPr>
          <w:b/>
          <w:color w:val="0070C0"/>
          <w:sz w:val="28"/>
        </w:rPr>
        <w:t>950</w:t>
      </w:r>
    </w:p>
    <w:p>
      <w:pPr>
        <w:jc w:val="left"/>
      </w:pPr>
      <w:r>
        <w:rPr>
          <w:b/>
          <w:color w:val="0070C0"/>
          <w:sz w:val="28"/>
        </w:rPr>
        <w:t>01:01:20,587 --&gt; 01:01:21,748</w:t>
      </w:r>
    </w:p>
    <w:p>
      <w:r>
        <w:rPr>
          <w:sz w:val="22"/>
        </w:rPr>
        <w:t>or renewal date.</w:t>
      </w:r>
    </w:p>
    <w:p>
      <w:pPr>
        <w:jc w:val="left"/>
      </w:pPr>
      <w:r>
        <w:rPr>
          <w:b/>
          <w:color w:val="0070C0"/>
          <w:sz w:val="28"/>
        </w:rPr>
        <w:t>951</w:t>
      </w:r>
    </w:p>
    <w:p>
      <w:pPr>
        <w:jc w:val="left"/>
      </w:pPr>
      <w:r>
        <w:rPr>
          <w:b/>
          <w:color w:val="0070C0"/>
          <w:sz w:val="28"/>
        </w:rPr>
        <w:t>01:01:21,998 --&gt; 01:01:26,038</w:t>
      </w:r>
    </w:p>
    <w:p>
      <w:r>
        <w:rPr>
          <w:sz w:val="22"/>
        </w:rPr>
        <w:t>Customer Query: "Can you tell me when my subscription</w:t>
      </w:r>
    </w:p>
    <w:p>
      <w:r>
        <w:rPr>
          <w:sz w:val="22"/>
        </w:rPr>
        <w:t>renews?"</w:t>
      </w:r>
    </w:p>
    <w:p>
      <w:pPr>
        <w:jc w:val="left"/>
      </w:pPr>
      <w:r>
        <w:rPr>
          <w:b/>
          <w:color w:val="0070C0"/>
          <w:sz w:val="28"/>
        </w:rPr>
        <w:t>952</w:t>
      </w:r>
    </w:p>
    <w:p>
      <w:pPr>
        <w:jc w:val="left"/>
      </w:pPr>
      <w:r>
        <w:rPr>
          <w:b/>
          <w:color w:val="0070C0"/>
          <w:sz w:val="28"/>
        </w:rPr>
        <w:t>01:01:26,288 --&gt; 01:01:28,146</w:t>
      </w:r>
    </w:p>
    <w:p>
      <w:pPr>
        <w:jc w:val="left"/>
      </w:pPr>
      <w:r>
        <w:rPr>
          <w:color w:val="000000"/>
          <w:sz w:val="24"/>
          <w:u w:val="single"/>
        </w:rPr>
        <w:t>Personalized Prompt Example:</w:t>
      </w:r>
    </w:p>
    <w:p>
      <w:pPr>
        <w:jc w:val="left"/>
      </w:pPr>
      <w:r>
        <w:rPr>
          <w:b/>
          <w:color w:val="0070C0"/>
          <w:sz w:val="28"/>
        </w:rPr>
        <w:t>953</w:t>
      </w:r>
    </w:p>
    <w:p>
      <w:pPr>
        <w:jc w:val="left"/>
      </w:pPr>
      <w:r>
        <w:rPr>
          <w:b/>
          <w:color w:val="0070C0"/>
          <w:sz w:val="28"/>
        </w:rPr>
        <w:t>01:01:28,396 --&gt; 01:01:31,925</w:t>
      </w:r>
    </w:p>
    <w:p>
      <w:r>
        <w:rPr>
          <w:sz w:val="22"/>
        </w:rPr>
        <w:t>"Retrieve the customer's subscription details based</w:t>
      </w:r>
    </w:p>
    <w:p>
      <w:r>
        <w:rPr>
          <w:sz w:val="22"/>
        </w:rPr>
        <w:t>on their account.</w:t>
      </w:r>
    </w:p>
    <w:p>
      <w:pPr>
        <w:jc w:val="left"/>
      </w:pPr>
      <w:r>
        <w:rPr>
          <w:b/>
          <w:color w:val="0070C0"/>
          <w:sz w:val="28"/>
        </w:rPr>
        <w:t>954</w:t>
      </w:r>
    </w:p>
    <w:p>
      <w:pPr>
        <w:jc w:val="left"/>
      </w:pPr>
      <w:r>
        <w:rPr>
          <w:b/>
          <w:color w:val="0070C0"/>
          <w:sz w:val="28"/>
        </w:rPr>
        <w:t>01:01:32,075 --&gt; 01:01:35,094</w:t>
      </w:r>
    </w:p>
    <w:p>
      <w:r>
        <w:rPr>
          <w:sz w:val="22"/>
        </w:rPr>
        <w:t>If the subscription is active, respond with the renewal</w:t>
      </w:r>
    </w:p>
    <w:p>
      <w:r>
        <w:rPr>
          <w:sz w:val="22"/>
        </w:rPr>
        <w:t>date.</w:t>
      </w:r>
    </w:p>
    <w:p>
      <w:pPr>
        <w:jc w:val="left"/>
      </w:pPr>
      <w:r>
        <w:rPr>
          <w:b/>
          <w:color w:val="0070C0"/>
          <w:sz w:val="28"/>
        </w:rPr>
        <w:t>955</w:t>
      </w:r>
    </w:p>
    <w:p>
      <w:pPr>
        <w:jc w:val="left"/>
      </w:pPr>
      <w:r>
        <w:rPr>
          <w:b/>
          <w:color w:val="0070C0"/>
          <w:sz w:val="28"/>
        </w:rPr>
        <w:t>01:01:35,244 --&gt; 01:01:38,495</w:t>
      </w:r>
    </w:p>
    <w:p>
      <w:r>
        <w:rPr>
          <w:sz w:val="22"/>
        </w:rPr>
        <w:t>If the subscription expires soon, I suggest renewing</w:t>
      </w:r>
    </w:p>
    <w:p>
      <w:r>
        <w:rPr>
          <w:sz w:val="22"/>
        </w:rPr>
        <w:t>it.</w:t>
      </w:r>
    </w:p>
    <w:p>
      <w:pPr>
        <w:jc w:val="left"/>
      </w:pPr>
      <w:r>
        <w:rPr>
          <w:b/>
          <w:color w:val="0070C0"/>
          <w:sz w:val="28"/>
        </w:rPr>
        <w:t>956</w:t>
      </w:r>
    </w:p>
    <w:p>
      <w:pPr>
        <w:jc w:val="left"/>
      </w:pPr>
      <w:r>
        <w:rPr>
          <w:b/>
          <w:color w:val="0070C0"/>
          <w:sz w:val="28"/>
        </w:rPr>
        <w:t>01:01:38,645 --&gt; 01:01:40,502</w:t>
      </w:r>
    </w:p>
    <w:p>
      <w:r>
        <w:rPr>
          <w:sz w:val="22"/>
        </w:rPr>
        <w:t>Keep the tone friendly and helpful."</w:t>
      </w:r>
    </w:p>
    <w:p>
      <w:pPr>
        <w:jc w:val="left"/>
      </w:pPr>
      <w:r>
        <w:rPr>
          <w:b/>
          <w:color w:val="0070C0"/>
          <w:sz w:val="28"/>
        </w:rPr>
        <w:t>957</w:t>
      </w:r>
    </w:p>
    <w:p>
      <w:pPr>
        <w:jc w:val="left"/>
      </w:pPr>
      <w:r>
        <w:rPr>
          <w:b/>
          <w:color w:val="0070C0"/>
          <w:sz w:val="28"/>
        </w:rPr>
        <w:t>01:01:40,752 --&gt; 01:01:41,635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958</w:t>
      </w:r>
    </w:p>
    <w:p>
      <w:pPr>
        <w:jc w:val="left"/>
      </w:pPr>
      <w:r>
        <w:rPr>
          <w:b/>
          <w:color w:val="0070C0"/>
          <w:sz w:val="28"/>
        </w:rPr>
        <w:t>01:01:41,978 --&gt; 01:01:45,136</w:t>
      </w:r>
    </w:p>
    <w:p>
      <w:pPr>
        <w:pStyle w:val="ListBullet"/>
      </w:pPr>
      <w:r>
        <w:rPr>
          <w:color w:val="000000"/>
          <w:sz w:val="22"/>
        </w:rPr>
        <w:t>· Context: Retrieve and provide subscription details.</w:t>
      </w:r>
    </w:p>
    <w:p>
      <w:pPr>
        <w:jc w:val="left"/>
      </w:pPr>
      <w:r>
        <w:rPr>
          <w:b/>
          <w:color w:val="0070C0"/>
          <w:sz w:val="28"/>
        </w:rPr>
        <w:t>959</w:t>
      </w:r>
    </w:p>
    <w:p>
      <w:pPr>
        <w:jc w:val="left"/>
      </w:pPr>
      <w:r>
        <w:rPr>
          <w:b/>
          <w:color w:val="0070C0"/>
          <w:sz w:val="28"/>
        </w:rPr>
        <w:t>01:01:45,490 --&gt; 01:01:48,683</w:t>
      </w:r>
    </w:p>
    <w:p>
      <w:pPr>
        <w:pStyle w:val="ListBullet"/>
      </w:pPr>
      <w:r>
        <w:rPr>
          <w:color w:val="000000"/>
          <w:sz w:val="22"/>
        </w:rPr>
        <w:t>· Input: Customer-specific data from their account.</w:t>
      </w:r>
    </w:p>
    <w:p>
      <w:pPr>
        <w:jc w:val="left"/>
      </w:pPr>
      <w:r>
        <w:rPr>
          <w:b/>
          <w:color w:val="0070C0"/>
          <w:sz w:val="28"/>
        </w:rPr>
        <w:t>960</w:t>
      </w:r>
    </w:p>
    <w:p>
      <w:pPr>
        <w:jc w:val="left"/>
      </w:pPr>
      <w:r>
        <w:rPr>
          <w:b/>
          <w:color w:val="0070C0"/>
          <w:sz w:val="28"/>
        </w:rPr>
        <w:t>01:01:49,014 --&gt; 01:01:51,626</w:t>
      </w:r>
    </w:p>
    <w:p>
      <w:pPr>
        <w:pStyle w:val="ListBullet"/>
      </w:pPr>
      <w:r>
        <w:rPr>
          <w:color w:val="000000"/>
          <w:sz w:val="22"/>
        </w:rPr>
        <w:t>· Constraints: Professional and friendly tone.</w:t>
      </w:r>
    </w:p>
    <w:p>
      <w:pPr>
        <w:jc w:val="left"/>
      </w:pPr>
      <w:r>
        <w:rPr>
          <w:b/>
          <w:color w:val="0070C0"/>
          <w:sz w:val="28"/>
        </w:rPr>
        <w:t>961</w:t>
      </w:r>
    </w:p>
    <w:p>
      <w:pPr>
        <w:jc w:val="left"/>
      </w:pPr>
      <w:r>
        <w:rPr>
          <w:b/>
          <w:color w:val="0070C0"/>
          <w:sz w:val="28"/>
        </w:rPr>
        <w:t>01:01:51,876 --&gt; 01:01:52,944</w:t>
      </w:r>
    </w:p>
    <w:p>
      <w:pPr>
        <w:jc w:val="left"/>
      </w:pPr>
      <w:r>
        <w:rPr>
          <w:color w:val="000000"/>
          <w:sz w:val="24"/>
          <w:u w:val="single"/>
        </w:rPr>
        <w:t>AI Response:</w:t>
      </w:r>
    </w:p>
    <w:p>
      <w:pPr>
        <w:jc w:val="left"/>
      </w:pPr>
      <w:r>
        <w:rPr>
          <w:b/>
          <w:color w:val="0070C0"/>
          <w:sz w:val="28"/>
        </w:rPr>
        <w:t>962</w:t>
      </w:r>
    </w:p>
    <w:p>
      <w:pPr>
        <w:jc w:val="left"/>
      </w:pPr>
      <w:r>
        <w:rPr>
          <w:b/>
          <w:color w:val="0070C0"/>
          <w:sz w:val="28"/>
        </w:rPr>
        <w:t>01:01:53,194 --&gt; 01:01:58,071</w:t>
      </w:r>
    </w:p>
    <w:p>
      <w:r>
        <w:rPr>
          <w:sz w:val="22"/>
        </w:rPr>
        <w:t>"Your subscription is active and will renew on October</w:t>
      </w:r>
    </w:p>
    <w:p>
      <w:pPr>
        <w:jc w:val="left"/>
      </w:pPr>
      <w:r>
        <w:rPr>
          <w:b/>
          <w:color w:val="0070C0"/>
          <w:sz w:val="28"/>
        </w:rPr>
        <w:t>30th, 2024.</w:t>
      </w:r>
    </w:p>
    <w:p>
      <w:pPr>
        <w:jc w:val="left"/>
      </w:pPr>
      <w:r>
        <w:rPr>
          <w:b/>
          <w:color w:val="0070C0"/>
          <w:sz w:val="28"/>
        </w:rPr>
        <w:t>963</w:t>
      </w:r>
    </w:p>
    <w:p>
      <w:pPr>
        <w:jc w:val="left"/>
      </w:pPr>
      <w:r>
        <w:rPr>
          <w:b/>
          <w:color w:val="0070C0"/>
          <w:sz w:val="28"/>
        </w:rPr>
        <w:t>01:01:58,221 --&gt; 01:02:01,889</w:t>
      </w:r>
    </w:p>
    <w:p>
      <w:r>
        <w:rPr>
          <w:sz w:val="22"/>
        </w:rPr>
        <w:t>If you have any questions or want to make changes,</w:t>
      </w:r>
    </w:p>
    <w:p>
      <w:r>
        <w:rPr>
          <w:sz w:val="22"/>
        </w:rPr>
        <w:t>please let me know!"</w:t>
      </w:r>
    </w:p>
    <w:p>
      <w:pPr>
        <w:jc w:val="left"/>
      </w:pPr>
      <w:r>
        <w:rPr>
          <w:b/>
          <w:color w:val="0070C0"/>
          <w:sz w:val="28"/>
        </w:rPr>
        <w:t>964</w:t>
      </w:r>
    </w:p>
    <w:p>
      <w:pPr>
        <w:jc w:val="left"/>
      </w:pPr>
      <w:r>
        <w:rPr>
          <w:b/>
          <w:color w:val="0070C0"/>
          <w:sz w:val="28"/>
        </w:rPr>
        <w:t>01:02:02,139 --&gt; 01:02:02,882</w:t>
      </w:r>
    </w:p>
    <w:p>
      <w:pPr>
        <w:jc w:val="left"/>
      </w:pPr>
      <w:r>
        <w:rPr>
          <w:b/>
          <w:color w:val="0070C0"/>
          <w:sz w:val="28"/>
        </w:rPr>
        <w:t>7.</w:t>
      </w:r>
    </w:p>
    <w:p>
      <w:pPr>
        <w:jc w:val="left"/>
      </w:pPr>
      <w:r>
        <w:rPr>
          <w:b/>
          <w:color w:val="0070C0"/>
          <w:sz w:val="28"/>
        </w:rPr>
        <w:t>965</w:t>
      </w:r>
    </w:p>
    <w:p>
      <w:pPr>
        <w:jc w:val="left"/>
      </w:pPr>
      <w:r>
        <w:rPr>
          <w:b/>
          <w:color w:val="0070C0"/>
          <w:sz w:val="28"/>
        </w:rPr>
        <w:t>01:02:03,032 --&gt; 01:02:06,005</w:t>
      </w:r>
    </w:p>
    <w:p>
      <w:pPr>
        <w:jc w:val="left"/>
      </w:pPr>
      <w:r>
        <w:rPr>
          <w:color w:val="000000"/>
          <w:sz w:val="24"/>
          <w:u w:val="single"/>
        </w:rPr>
        <w:t>Using Prompt Variations for Improved Engagement:</w:t>
      </w:r>
    </w:p>
    <w:p>
      <w:pPr>
        <w:jc w:val="left"/>
      </w:pPr>
      <w:r>
        <w:rPr>
          <w:b/>
          <w:color w:val="0070C0"/>
          <w:sz w:val="28"/>
        </w:rPr>
        <w:t>966</w:t>
      </w:r>
    </w:p>
    <w:p>
      <w:pPr>
        <w:jc w:val="left"/>
      </w:pPr>
      <w:r>
        <w:rPr>
          <w:b/>
          <w:color w:val="0070C0"/>
          <w:sz w:val="28"/>
        </w:rPr>
        <w:t>01:02:06,255 --&gt; 01:02:12,385</w:t>
      </w:r>
    </w:p>
    <w:p>
      <w:r>
        <w:rPr>
          <w:sz w:val="22"/>
        </w:rPr>
        <w:t>For customer support chatbots, it's important to vary</w:t>
      </w:r>
    </w:p>
    <w:p>
      <w:r>
        <w:rPr>
          <w:sz w:val="22"/>
        </w:rPr>
        <w:t>responses to keep the conversation engaging and natural.</w:t>
      </w:r>
    </w:p>
    <w:p>
      <w:pPr>
        <w:jc w:val="left"/>
      </w:pPr>
      <w:r>
        <w:rPr>
          <w:b/>
          <w:color w:val="0070C0"/>
          <w:sz w:val="28"/>
        </w:rPr>
        <w:t>967</w:t>
      </w:r>
    </w:p>
    <w:p>
      <w:pPr>
        <w:jc w:val="left"/>
      </w:pPr>
      <w:r>
        <w:rPr>
          <w:b/>
          <w:color w:val="0070C0"/>
          <w:sz w:val="28"/>
        </w:rPr>
        <w:t>01:02:12,535 --&gt; 01:02:16,018</w:t>
      </w:r>
    </w:p>
    <w:p>
      <w:r>
        <w:rPr>
          <w:sz w:val="22"/>
        </w:rPr>
        <w:t>This can be achieved by introducing slight variations</w:t>
      </w:r>
    </w:p>
    <w:p>
      <w:r>
        <w:rPr>
          <w:sz w:val="22"/>
        </w:rPr>
        <w:t>in the prompts.</w:t>
      </w:r>
    </w:p>
    <w:p>
      <w:pPr>
        <w:jc w:val="left"/>
      </w:pPr>
      <w:r>
        <w:rPr>
          <w:b/>
          <w:color w:val="0070C0"/>
          <w:sz w:val="28"/>
        </w:rPr>
        <w:t>968</w:t>
      </w:r>
    </w:p>
    <w:p>
      <w:pPr>
        <w:jc w:val="left"/>
      </w:pPr>
      <w:r>
        <w:rPr>
          <w:b/>
          <w:color w:val="0070C0"/>
          <w:sz w:val="28"/>
        </w:rPr>
        <w:t>01:02:16,268 --&gt; 01:02:17,475</w:t>
      </w:r>
    </w:p>
    <w:p>
      <w:pPr>
        <w:jc w:val="left"/>
      </w:pPr>
      <w:r>
        <w:rPr>
          <w:color w:val="000000"/>
          <w:sz w:val="24"/>
          <w:u w:val="single"/>
        </w:rPr>
        <w:t>Prompt Example:</w:t>
      </w:r>
    </w:p>
    <w:p>
      <w:pPr>
        <w:jc w:val="left"/>
      </w:pPr>
      <w:r>
        <w:rPr>
          <w:b/>
          <w:color w:val="0070C0"/>
          <w:sz w:val="28"/>
        </w:rPr>
        <w:t>969</w:t>
      </w:r>
    </w:p>
    <w:p>
      <w:pPr>
        <w:jc w:val="left"/>
      </w:pPr>
      <w:r>
        <w:rPr>
          <w:b/>
          <w:color w:val="0070C0"/>
          <w:sz w:val="28"/>
        </w:rPr>
        <w:t>01:02:17,725 --&gt; 01:02:20,558</w:t>
      </w:r>
    </w:p>
    <w:p>
      <w:r>
        <w:rPr>
          <w:sz w:val="22"/>
        </w:rPr>
        <w:t>"When providing a ticket status, vary the response.</w:t>
      </w:r>
    </w:p>
    <w:p>
      <w:pPr>
        <w:jc w:val="left"/>
      </w:pPr>
      <w:r>
        <w:rPr>
          <w:b/>
          <w:color w:val="0070C0"/>
          <w:sz w:val="28"/>
        </w:rPr>
        <w:t>970</w:t>
      </w:r>
    </w:p>
    <w:p>
      <w:pPr>
        <w:jc w:val="left"/>
      </w:pPr>
      <w:r>
        <w:rPr>
          <w:b/>
          <w:color w:val="0070C0"/>
          <w:sz w:val="28"/>
        </w:rPr>
        <w:t>01:02:20,708 --&gt; 01:02:27,372</w:t>
      </w:r>
    </w:p>
    <w:p>
      <w:r>
        <w:rPr>
          <w:sz w:val="22"/>
        </w:rPr>
        <w:t>For example, instead of always saying, 'Your ticket</w:t>
      </w:r>
    </w:p>
    <w:p>
      <w:r>
        <w:rPr>
          <w:sz w:val="22"/>
        </w:rPr>
        <w:t>is being worked on,' try other phrases like 'Our team</w:t>
      </w:r>
    </w:p>
    <w:p>
      <w:pPr>
        <w:jc w:val="left"/>
      </w:pPr>
      <w:r>
        <w:rPr>
          <w:b/>
          <w:color w:val="0070C0"/>
          <w:sz w:val="28"/>
        </w:rPr>
        <w:t>971</w:t>
      </w:r>
    </w:p>
    <w:p>
      <w:pPr>
        <w:jc w:val="left"/>
      </w:pPr>
      <w:r>
        <w:rPr>
          <w:b/>
          <w:color w:val="0070C0"/>
          <w:sz w:val="28"/>
        </w:rPr>
        <w:t>01:02:27,372 --&gt; 01:02:33,014</w:t>
      </w:r>
    </w:p>
    <w:p>
      <w:r>
        <w:rPr>
          <w:sz w:val="22"/>
        </w:rPr>
        <w:t>is currently handling your request' or 'Your ticket</w:t>
      </w:r>
    </w:p>
    <w:p>
      <w:r>
        <w:rPr>
          <w:sz w:val="22"/>
        </w:rPr>
        <w:t>is in progress, and we'll update you soon.'"</w:t>
      </w:r>
    </w:p>
    <w:p>
      <w:pPr>
        <w:jc w:val="left"/>
      </w:pPr>
      <w:r>
        <w:rPr>
          <w:b/>
          <w:color w:val="0070C0"/>
          <w:sz w:val="28"/>
        </w:rPr>
        <w:t>972</w:t>
      </w:r>
    </w:p>
    <w:p>
      <w:pPr>
        <w:jc w:val="left"/>
      </w:pPr>
      <w:r>
        <w:rPr>
          <w:b/>
          <w:color w:val="0070C0"/>
          <w:sz w:val="28"/>
        </w:rPr>
        <w:t>01:02:33,264 --&gt; 01:02:34,611</w:t>
      </w:r>
    </w:p>
    <w:p>
      <w:pPr>
        <w:jc w:val="left"/>
      </w:pPr>
      <w:r>
        <w:rPr>
          <w:color w:val="000000"/>
          <w:sz w:val="24"/>
          <w:u w:val="single"/>
        </w:rPr>
        <w:t>AI Variations:</w:t>
      </w:r>
    </w:p>
    <w:p>
      <w:pPr>
        <w:jc w:val="left"/>
      </w:pPr>
      <w:r>
        <w:rPr>
          <w:b/>
          <w:color w:val="0070C0"/>
          <w:sz w:val="28"/>
        </w:rPr>
        <w:t>973</w:t>
      </w:r>
    </w:p>
    <w:p>
      <w:pPr>
        <w:jc w:val="left"/>
      </w:pPr>
      <w:r>
        <w:rPr>
          <w:b/>
          <w:color w:val="0070C0"/>
          <w:sz w:val="28"/>
        </w:rPr>
        <w:t>01:02:36,208 --&gt; 01:02:40,388</w:t>
      </w:r>
    </w:p>
    <w:p>
      <w:pPr>
        <w:pStyle w:val="ListBullet"/>
      </w:pPr>
      <w:r>
        <w:rPr>
          <w:color w:val="000000"/>
          <w:sz w:val="22"/>
        </w:rPr>
        <w:t>· "Our team is currently handling your request and</w:t>
      </w:r>
    </w:p>
    <w:p>
      <w:r>
        <w:rPr>
          <w:sz w:val="22"/>
        </w:rPr>
        <w:t>will reach out soon with an update."</w:t>
      </w:r>
    </w:p>
    <w:p>
      <w:pPr>
        <w:jc w:val="left"/>
      </w:pPr>
      <w:r>
        <w:rPr>
          <w:b/>
          <w:color w:val="0070C0"/>
          <w:sz w:val="28"/>
        </w:rPr>
        <w:t>974</w:t>
      </w:r>
    </w:p>
    <w:p>
      <w:pPr>
        <w:jc w:val="left"/>
      </w:pPr>
      <w:r>
        <w:rPr>
          <w:b/>
          <w:color w:val="0070C0"/>
          <w:sz w:val="28"/>
        </w:rPr>
        <w:t>01:02:40,708 --&gt; 01:02:44,353</w:t>
      </w:r>
    </w:p>
    <w:p>
      <w:pPr>
        <w:pStyle w:val="ListBullet"/>
      </w:pPr>
      <w:r>
        <w:rPr>
          <w:color w:val="000000"/>
          <w:sz w:val="22"/>
        </w:rPr>
        <w:t>· "Your ticket is in progress, and we're working on</w:t>
      </w:r>
    </w:p>
    <w:p>
      <w:r>
        <w:rPr>
          <w:sz w:val="22"/>
        </w:rPr>
        <w:t>resolving the issue.</w:t>
      </w:r>
    </w:p>
    <w:p>
      <w:pPr>
        <w:jc w:val="left"/>
      </w:pPr>
      <w:r>
        <w:rPr>
          <w:b/>
          <w:color w:val="0070C0"/>
          <w:sz w:val="28"/>
        </w:rPr>
        <w:t>975</w:t>
      </w:r>
    </w:p>
    <w:p>
      <w:pPr>
        <w:jc w:val="left"/>
      </w:pPr>
      <w:r>
        <w:rPr>
          <w:b/>
          <w:color w:val="0070C0"/>
          <w:sz w:val="28"/>
        </w:rPr>
        <w:t>01:02:44,503 --&gt; 01:02:46,314</w:t>
      </w:r>
    </w:p>
    <w:p>
      <w:r>
        <w:rPr>
          <w:sz w:val="22"/>
        </w:rPr>
        <w:t>We'll notify you once it's completed."</w:t>
      </w:r>
    </w:p>
    <w:p>
      <w:pPr>
        <w:jc w:val="left"/>
      </w:pPr>
      <w:r>
        <w:rPr>
          <w:b/>
          <w:color w:val="0070C0"/>
          <w:sz w:val="28"/>
        </w:rPr>
        <w:t>976</w:t>
      </w:r>
    </w:p>
    <w:p>
      <w:pPr>
        <w:jc w:val="left"/>
      </w:pPr>
      <w:r>
        <w:rPr>
          <w:b/>
          <w:color w:val="0070C0"/>
          <w:sz w:val="28"/>
        </w:rPr>
        <w:t>01:02:46,564 --&gt; 01:02:47,214</w:t>
      </w:r>
    </w:p>
    <w:p>
      <w:pPr>
        <w:jc w:val="left"/>
      </w:pPr>
      <w:r>
        <w:rPr>
          <w:b/>
          <w:color w:val="0070C0"/>
          <w:sz w:val="28"/>
        </w:rPr>
        <w:t>8.</w:t>
      </w:r>
    </w:p>
    <w:p>
      <w:pPr>
        <w:jc w:val="left"/>
      </w:pPr>
      <w:r>
        <w:rPr>
          <w:b/>
          <w:color w:val="0070C0"/>
          <w:sz w:val="28"/>
        </w:rPr>
        <w:t>977</w:t>
      </w:r>
    </w:p>
    <w:p>
      <w:pPr>
        <w:jc w:val="left"/>
      </w:pPr>
      <w:r>
        <w:rPr>
          <w:b/>
          <w:color w:val="0070C0"/>
          <w:sz w:val="28"/>
        </w:rPr>
        <w:t>01:02:47,364 --&gt; 01:02:50,104</w:t>
      </w:r>
    </w:p>
    <w:p>
      <w:pPr>
        <w:jc w:val="left"/>
      </w:pPr>
      <w:r>
        <w:rPr>
          <w:color w:val="000000"/>
          <w:sz w:val="24"/>
          <w:u w:val="single"/>
        </w:rPr>
        <w:t>Best Practices for Zendesk Chatbots:</w:t>
      </w:r>
    </w:p>
    <w:p>
      <w:pPr>
        <w:jc w:val="left"/>
      </w:pPr>
      <w:r>
        <w:rPr>
          <w:b/>
          <w:color w:val="0070C0"/>
          <w:sz w:val="28"/>
        </w:rPr>
        <w:t>978</w:t>
      </w:r>
    </w:p>
    <w:p>
      <w:pPr>
        <w:jc w:val="left"/>
      </w:pPr>
      <w:r>
        <w:rPr>
          <w:b/>
          <w:color w:val="0070C0"/>
          <w:sz w:val="28"/>
        </w:rPr>
        <w:t>01:02:50,435 --&gt; 01:02:55,880</w:t>
      </w:r>
    </w:p>
    <w:p>
      <w:pPr>
        <w:pStyle w:val="ListBullet"/>
      </w:pPr>
      <w:r>
        <w:rPr>
          <w:color w:val="000000"/>
          <w:sz w:val="22"/>
        </w:rPr>
        <w:t>· Use Clear and Direct Language: Avoid ambiguous or</w:t>
      </w:r>
    </w:p>
    <w:p>
      <w:r>
        <w:rPr>
          <w:sz w:val="22"/>
        </w:rPr>
        <w:t>overly technical language when addressing customer</w:t>
      </w:r>
    </w:p>
    <w:p>
      <w:pPr>
        <w:jc w:val="left"/>
      </w:pPr>
      <w:r>
        <w:rPr>
          <w:b/>
          <w:color w:val="0070C0"/>
          <w:sz w:val="28"/>
        </w:rPr>
        <w:t>979</w:t>
      </w:r>
    </w:p>
    <w:p>
      <w:pPr>
        <w:jc w:val="left"/>
      </w:pPr>
      <w:r>
        <w:rPr>
          <w:b/>
          <w:color w:val="0070C0"/>
          <w:sz w:val="28"/>
        </w:rPr>
        <w:t>01:02:55,880 --&gt; 01:02:56,716</w:t>
      </w:r>
    </w:p>
    <w:p>
      <w:r>
        <w:rPr>
          <w:sz w:val="22"/>
        </w:rPr>
        <w:t>concerns.</w:t>
      </w:r>
    </w:p>
    <w:p>
      <w:pPr>
        <w:jc w:val="left"/>
      </w:pPr>
      <w:r>
        <w:rPr>
          <w:b/>
          <w:color w:val="0070C0"/>
          <w:sz w:val="28"/>
        </w:rPr>
        <w:t>980</w:t>
      </w:r>
    </w:p>
    <w:p>
      <w:pPr>
        <w:jc w:val="left"/>
      </w:pPr>
      <w:r>
        <w:rPr>
          <w:b/>
          <w:color w:val="0070C0"/>
          <w:sz w:val="28"/>
        </w:rPr>
        <w:t>01:02:57,059 --&gt; 01:03:04,095</w:t>
      </w:r>
    </w:p>
    <w:p>
      <w:pPr>
        <w:pStyle w:val="ListBullet"/>
      </w:pPr>
      <w:r>
        <w:rPr>
          <w:color w:val="000000"/>
          <w:sz w:val="22"/>
        </w:rPr>
        <w:t>· Contextual Awareness: Reference past interactions</w:t>
      </w:r>
    </w:p>
    <w:p>
      <w:r>
        <w:rPr>
          <w:sz w:val="22"/>
        </w:rPr>
        <w:t>or current issues based on conversation history or</w:t>
      </w:r>
    </w:p>
    <w:p>
      <w:pPr>
        <w:jc w:val="left"/>
      </w:pPr>
      <w:r>
        <w:rPr>
          <w:b/>
          <w:color w:val="0070C0"/>
          <w:sz w:val="28"/>
        </w:rPr>
        <w:t>981</w:t>
      </w:r>
    </w:p>
    <w:p>
      <w:pPr>
        <w:jc w:val="left"/>
      </w:pPr>
      <w:r>
        <w:rPr>
          <w:b/>
          <w:color w:val="0070C0"/>
          <w:sz w:val="28"/>
        </w:rPr>
        <w:t>01:03:04,095 --&gt; 01:03:07,276</w:t>
      </w:r>
    </w:p>
    <w:p>
      <w:r>
        <w:rPr>
          <w:sz w:val="22"/>
        </w:rPr>
        <w:t>account details to improve the user experience.</w:t>
      </w:r>
    </w:p>
    <w:p>
      <w:pPr>
        <w:jc w:val="left"/>
      </w:pPr>
      <w:r>
        <w:rPr>
          <w:b/>
          <w:color w:val="0070C0"/>
          <w:sz w:val="28"/>
        </w:rPr>
        <w:t>982</w:t>
      </w:r>
    </w:p>
    <w:p>
      <w:pPr>
        <w:jc w:val="left"/>
      </w:pPr>
      <w:r>
        <w:rPr>
          <w:b/>
          <w:color w:val="0070C0"/>
          <w:sz w:val="28"/>
        </w:rPr>
        <w:t>01:03:07,863 --&gt; 01:03:17,069</w:t>
      </w:r>
    </w:p>
    <w:p>
      <w:pPr>
        <w:pStyle w:val="ListBullet"/>
      </w:pPr>
      <w:r>
        <w:rPr>
          <w:color w:val="000000"/>
          <w:sz w:val="22"/>
        </w:rPr>
        <w:t>· Handle Escalation Gracefully: Always allow customers</w:t>
      </w:r>
    </w:p>
    <w:p>
      <w:r>
        <w:rPr>
          <w:sz w:val="22"/>
        </w:rPr>
        <w:t>an option to escalate issues to human agents if they</w:t>
      </w:r>
    </w:p>
    <w:p>
      <w:pPr>
        <w:jc w:val="left"/>
      </w:pPr>
      <w:r>
        <w:rPr>
          <w:b/>
          <w:color w:val="0070C0"/>
          <w:sz w:val="28"/>
        </w:rPr>
        <w:t>983</w:t>
      </w:r>
    </w:p>
    <w:p>
      <w:pPr>
        <w:jc w:val="left"/>
      </w:pPr>
      <w:r>
        <w:rPr>
          <w:b/>
          <w:color w:val="0070C0"/>
          <w:sz w:val="28"/>
        </w:rPr>
        <w:t>01:03:17,069 --&gt; 01:03:19,740</w:t>
      </w:r>
    </w:p>
    <w:p>
      <w:r>
        <w:rPr>
          <w:sz w:val="22"/>
        </w:rPr>
        <w:t>are unsatisfied with automated troubleshooting.</w:t>
      </w:r>
    </w:p>
    <w:p>
      <w:pPr>
        <w:jc w:val="left"/>
      </w:pPr>
      <w:r>
        <w:rPr>
          <w:b/>
          <w:color w:val="0070C0"/>
          <w:sz w:val="28"/>
        </w:rPr>
        <w:t>984</w:t>
      </w:r>
    </w:p>
    <w:p>
      <w:pPr>
        <w:jc w:val="left"/>
      </w:pPr>
      <w:r>
        <w:rPr>
          <w:b/>
          <w:color w:val="0070C0"/>
          <w:sz w:val="28"/>
        </w:rPr>
        <w:t>01:03:20,083 --&gt; 01:03:27,258</w:t>
      </w:r>
    </w:p>
    <w:p>
      <w:pPr>
        <w:pStyle w:val="ListBullet"/>
      </w:pPr>
      <w:r>
        <w:rPr>
          <w:color w:val="000000"/>
          <w:sz w:val="22"/>
        </w:rPr>
        <w:t>· Include Data Personalization: Leverage Zendesk's</w:t>
      </w:r>
    </w:p>
    <w:p>
      <w:r>
        <w:rPr>
          <w:sz w:val="22"/>
        </w:rPr>
        <w:t>CRM data to provide personalized responses that make</w:t>
      </w:r>
    </w:p>
    <w:p>
      <w:pPr>
        <w:jc w:val="left"/>
      </w:pPr>
      <w:r>
        <w:rPr>
          <w:b/>
          <w:color w:val="0070C0"/>
          <w:sz w:val="28"/>
        </w:rPr>
        <w:t>985</w:t>
      </w:r>
    </w:p>
    <w:p>
      <w:pPr>
        <w:jc w:val="left"/>
      </w:pPr>
      <w:r>
        <w:rPr>
          <w:b/>
          <w:color w:val="0070C0"/>
          <w:sz w:val="28"/>
        </w:rPr>
        <w:t>01:03:27,258 --&gt; 01:03:29,788</w:t>
      </w:r>
    </w:p>
    <w:p>
      <w:r>
        <w:rPr>
          <w:sz w:val="22"/>
        </w:rPr>
        <w:t>the interaction more relevant to the customer.</w:t>
      </w:r>
    </w:p>
    <w:p>
      <w:pPr>
        <w:jc w:val="left"/>
      </w:pPr>
      <w:r>
        <w:rPr>
          <w:b/>
          <w:color w:val="0070C0"/>
          <w:sz w:val="28"/>
        </w:rPr>
        <w:t>986</w:t>
      </w:r>
    </w:p>
    <w:p>
      <w:pPr>
        <w:jc w:val="left"/>
      </w:pPr>
      <w:r>
        <w:rPr>
          <w:b/>
          <w:color w:val="0070C0"/>
          <w:sz w:val="28"/>
        </w:rPr>
        <w:t>01:03:30,038 --&gt; 01:03:36,040</w:t>
      </w:r>
    </w:p>
    <w:p>
      <w:r>
        <w:rPr>
          <w:sz w:val="22"/>
        </w:rPr>
        <w:t>By crafting thoughtful and well-structured prompts,</w:t>
      </w:r>
    </w:p>
    <w:p>
      <w:r>
        <w:rPr>
          <w:sz w:val="22"/>
        </w:rPr>
        <w:t>Zendesk's customer support chatbots can become more</w:t>
      </w:r>
    </w:p>
    <w:p>
      <w:pPr>
        <w:jc w:val="left"/>
      </w:pPr>
      <w:r>
        <w:rPr>
          <w:b/>
          <w:color w:val="0070C0"/>
          <w:sz w:val="28"/>
        </w:rPr>
        <w:t>987</w:t>
      </w:r>
    </w:p>
    <w:p>
      <w:pPr>
        <w:jc w:val="left"/>
      </w:pPr>
      <w:r>
        <w:rPr>
          <w:b/>
          <w:color w:val="0070C0"/>
          <w:sz w:val="28"/>
        </w:rPr>
        <w:t>01:03:36,040 --&gt; 01:03:42,531</w:t>
      </w:r>
    </w:p>
    <w:p>
      <w:r>
        <w:rPr>
          <w:sz w:val="22"/>
        </w:rPr>
        <w:t>effective in resolving issues, improving customer</w:t>
      </w:r>
    </w:p>
    <w:p>
      <w:r>
        <w:rPr>
          <w:sz w:val="22"/>
        </w:rPr>
        <w:t>satisfaction, and enhancing overall support efficiency.</w:t>
      </w:r>
    </w:p>
    <w:p>
      <w:pPr>
        <w:jc w:val="left"/>
      </w:pPr>
      <w:r>
        <w:rPr>
          <w:b/>
          <w:color w:val="0070C0"/>
          <w:sz w:val="28"/>
        </w:rPr>
        <w:t>988</w:t>
      </w:r>
    </w:p>
    <w:p>
      <w:pPr>
        <w:jc w:val="left"/>
      </w:pPr>
      <w:r>
        <w:rPr>
          <w:b/>
          <w:color w:val="0070C0"/>
          <w:sz w:val="28"/>
        </w:rPr>
        <w:t>01:03:42,681 --&gt; 01:03:48,625</w:t>
      </w:r>
    </w:p>
    <w:p>
      <w:r>
        <w:rPr>
          <w:sz w:val="22"/>
        </w:rPr>
        <w:t>Developers and support teams can use prompt engineering</w:t>
      </w:r>
    </w:p>
    <w:p>
      <w:r>
        <w:rPr>
          <w:sz w:val="22"/>
        </w:rPr>
        <w:t>to fine-tune chatbot interactions, making them more</w:t>
      </w:r>
    </w:p>
    <w:p>
      <w:pPr>
        <w:jc w:val="left"/>
      </w:pPr>
      <w:r>
        <w:rPr>
          <w:b/>
          <w:color w:val="0070C0"/>
          <w:sz w:val="28"/>
        </w:rPr>
        <w:t>989</w:t>
      </w:r>
    </w:p>
    <w:p>
      <w:pPr>
        <w:jc w:val="left"/>
      </w:pPr>
      <w:r>
        <w:rPr>
          <w:b/>
          <w:color w:val="0070C0"/>
          <w:sz w:val="28"/>
        </w:rPr>
        <w:t>01:03:48,625 --&gt; 01:03:52,480</w:t>
      </w:r>
    </w:p>
    <w:p>
      <w:r>
        <w:rPr>
          <w:sz w:val="22"/>
        </w:rPr>
        <w:t>context-aware, dynamic, and capable of handling complex</w:t>
      </w:r>
    </w:p>
    <w:p>
      <w:r>
        <w:rPr>
          <w:sz w:val="22"/>
        </w:rPr>
        <w:t>queries.</w:t>
      </w:r>
    </w:p>
    <w:p>
      <w:pPr>
        <w:jc w:val="left"/>
      </w:pPr>
      <w:r>
        <w:rPr>
          <w:b/>
          <w:color w:val="0070C0"/>
          <w:sz w:val="28"/>
        </w:rPr>
        <w:t>990</w:t>
      </w:r>
    </w:p>
    <w:p>
      <w:pPr>
        <w:jc w:val="left"/>
      </w:pPr>
      <w:r>
        <w:rPr>
          <w:b/>
          <w:color w:val="0070C0"/>
          <w:sz w:val="28"/>
        </w:rPr>
        <w:t>01:03:53,130 --&gt; 01:03:53,687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991</w:t>
      </w:r>
    </w:p>
    <w:p>
      <w:pPr>
        <w:jc w:val="left"/>
      </w:pPr>
      <w:r>
        <w:rPr>
          <w:b/>
          <w:color w:val="0070C0"/>
          <w:sz w:val="28"/>
        </w:rPr>
        <w:t>01:03:53,837 --&gt; 01:03:56,345</w:t>
      </w:r>
    </w:p>
    <w:p>
      <w:r>
        <w:rPr>
          <w:sz w:val="22"/>
        </w:rPr>
        <w:t>Code Generation at GitHub Copilot</w:t>
      </w:r>
    </w:p>
    <w:p>
      <w:pPr>
        <w:jc w:val="left"/>
      </w:pPr>
      <w:r>
        <w:rPr>
          <w:b/>
          <w:color w:val="0070C0"/>
          <w:sz w:val="28"/>
        </w:rPr>
        <w:t>992</w:t>
      </w:r>
    </w:p>
    <w:p>
      <w:pPr>
        <w:jc w:val="left"/>
      </w:pPr>
      <w:r>
        <w:rPr>
          <w:b/>
          <w:color w:val="0070C0"/>
          <w:sz w:val="28"/>
        </w:rPr>
        <w:t>01:03:56,595 --&gt; 01:04:02,748</w:t>
      </w:r>
    </w:p>
    <w:p>
      <w:r>
        <w:rPr>
          <w:sz w:val="22"/>
        </w:rPr>
        <w:t>GitHub Copilot is an AI-powered code completion tool</w:t>
      </w:r>
    </w:p>
    <w:p>
      <w:r>
        <w:rPr>
          <w:sz w:val="22"/>
        </w:rPr>
        <w:t>that suggests entire code blocks based on developer</w:t>
      </w:r>
    </w:p>
    <w:p>
      <w:pPr>
        <w:jc w:val="left"/>
      </w:pPr>
      <w:r>
        <w:rPr>
          <w:b/>
          <w:color w:val="0070C0"/>
          <w:sz w:val="28"/>
        </w:rPr>
        <w:t>993</w:t>
      </w:r>
    </w:p>
    <w:p>
      <w:pPr>
        <w:jc w:val="left"/>
      </w:pPr>
      <w:r>
        <w:rPr>
          <w:b/>
          <w:color w:val="0070C0"/>
          <w:sz w:val="28"/>
        </w:rPr>
        <w:t>01:04:02,748 --&gt; 01:04:03,421</w:t>
      </w:r>
    </w:p>
    <w:p>
      <w:r>
        <w:rPr>
          <w:sz w:val="22"/>
        </w:rPr>
        <w:t>input.</w:t>
      </w:r>
    </w:p>
    <w:p>
      <w:pPr>
        <w:jc w:val="left"/>
      </w:pPr>
      <w:r>
        <w:rPr>
          <w:b/>
          <w:color w:val="0070C0"/>
          <w:sz w:val="28"/>
        </w:rPr>
        <w:t>994</w:t>
      </w:r>
    </w:p>
    <w:p>
      <w:pPr>
        <w:jc w:val="left"/>
      </w:pPr>
      <w:r>
        <w:rPr>
          <w:b/>
          <w:color w:val="0070C0"/>
          <w:sz w:val="28"/>
        </w:rPr>
        <w:t>01:04:03,571 --&gt; 01:04:09,422</w:t>
      </w:r>
    </w:p>
    <w:p>
      <w:r>
        <w:rPr>
          <w:sz w:val="22"/>
        </w:rPr>
        <w:t>Copilot leverages models like OpenAI's Codex, which</w:t>
      </w:r>
    </w:p>
    <w:p>
      <w:r>
        <w:rPr>
          <w:sz w:val="22"/>
        </w:rPr>
        <w:t>can understand natural language prompts and generate</w:t>
      </w:r>
    </w:p>
    <w:p>
      <w:pPr>
        <w:jc w:val="left"/>
      </w:pPr>
      <w:r>
        <w:rPr>
          <w:b/>
          <w:color w:val="0070C0"/>
          <w:sz w:val="28"/>
        </w:rPr>
        <w:t>995</w:t>
      </w:r>
    </w:p>
    <w:p>
      <w:pPr>
        <w:jc w:val="left"/>
      </w:pPr>
      <w:r>
        <w:rPr>
          <w:b/>
          <w:color w:val="0070C0"/>
          <w:sz w:val="28"/>
        </w:rPr>
        <w:t>01:04:09,422 --&gt; 01:04:10,444</w:t>
      </w:r>
    </w:p>
    <w:p>
      <w:r>
        <w:rPr>
          <w:sz w:val="22"/>
        </w:rPr>
        <w:t>code accordingly.</w:t>
      </w:r>
    </w:p>
    <w:p>
      <w:pPr>
        <w:jc w:val="left"/>
      </w:pPr>
      <w:r>
        <w:rPr>
          <w:b/>
          <w:color w:val="0070C0"/>
          <w:sz w:val="28"/>
        </w:rPr>
        <w:t>996</w:t>
      </w:r>
    </w:p>
    <w:p>
      <w:pPr>
        <w:jc w:val="left"/>
      </w:pPr>
      <w:r>
        <w:rPr>
          <w:b/>
          <w:color w:val="0070C0"/>
          <w:sz w:val="28"/>
        </w:rPr>
        <w:t>01:04:10,694 --&gt; 01:04:16,859</w:t>
      </w:r>
    </w:p>
    <w:p>
      <w:r>
        <w:rPr>
          <w:sz w:val="22"/>
        </w:rPr>
        <w:t>Prompt Engineering Use Case: Engineers at GitHub used</w:t>
      </w:r>
    </w:p>
    <w:p>
      <w:r>
        <w:rPr>
          <w:sz w:val="22"/>
        </w:rPr>
        <w:t>prompt engineering to refine how Copilot interprets</w:t>
      </w:r>
    </w:p>
    <w:p>
      <w:pPr>
        <w:jc w:val="left"/>
      </w:pPr>
      <w:r>
        <w:rPr>
          <w:b/>
          <w:color w:val="0070C0"/>
          <w:sz w:val="28"/>
        </w:rPr>
        <w:t>997</w:t>
      </w:r>
    </w:p>
    <w:p>
      <w:pPr>
        <w:jc w:val="left"/>
      </w:pPr>
      <w:r>
        <w:rPr>
          <w:b/>
          <w:color w:val="0070C0"/>
          <w:sz w:val="28"/>
        </w:rPr>
        <w:t>01:04:16,859 --&gt; 01:04:18,032</w:t>
      </w:r>
    </w:p>
    <w:p>
      <w:r>
        <w:rPr>
          <w:sz w:val="22"/>
        </w:rPr>
        <w:t>developer requests.</w:t>
      </w:r>
    </w:p>
    <w:p>
      <w:pPr>
        <w:jc w:val="left"/>
      </w:pPr>
      <w:r>
        <w:rPr>
          <w:b/>
          <w:color w:val="0070C0"/>
          <w:sz w:val="28"/>
        </w:rPr>
        <w:t>998</w:t>
      </w:r>
    </w:p>
    <w:p>
      <w:pPr>
        <w:jc w:val="left"/>
      </w:pPr>
      <w:r>
        <w:rPr>
          <w:b/>
          <w:color w:val="0070C0"/>
          <w:sz w:val="28"/>
        </w:rPr>
        <w:t>01:04:18,182 --&gt; 01:04:24,115</w:t>
      </w:r>
    </w:p>
    <w:p>
      <w:r>
        <w:rPr>
          <w:sz w:val="22"/>
        </w:rPr>
        <w:t>The tool could provide more accurate and efficient</w:t>
      </w:r>
    </w:p>
    <w:p>
      <w:r>
        <w:rPr>
          <w:sz w:val="22"/>
        </w:rPr>
        <w:t>code completions by adjusting the prompts to include</w:t>
      </w:r>
    </w:p>
    <w:p>
      <w:pPr>
        <w:jc w:val="left"/>
      </w:pPr>
      <w:r>
        <w:rPr>
          <w:b/>
          <w:color w:val="0070C0"/>
          <w:sz w:val="28"/>
        </w:rPr>
        <w:t>999</w:t>
      </w:r>
    </w:p>
    <w:p>
      <w:pPr>
        <w:jc w:val="left"/>
      </w:pPr>
      <w:r>
        <w:rPr>
          <w:b/>
          <w:color w:val="0070C0"/>
          <w:sz w:val="28"/>
        </w:rPr>
        <w:t>01:04:24,115 --&gt; 01:04:30,674</w:t>
      </w:r>
    </w:p>
    <w:p>
      <w:r>
        <w:rPr>
          <w:sz w:val="22"/>
        </w:rPr>
        <w:t>more detailed descriptions of the expected outcome</w:t>
      </w:r>
    </w:p>
    <w:p>
      <w:r>
        <w:rPr>
          <w:sz w:val="22"/>
        </w:rPr>
        <w:t>(e.g., "write a function that calculates the sum of</w:t>
      </w:r>
    </w:p>
    <w:p>
      <w:pPr>
        <w:jc w:val="left"/>
      </w:pPr>
      <w:r>
        <w:rPr>
          <w:b/>
          <w:color w:val="0070C0"/>
          <w:sz w:val="28"/>
        </w:rPr>
        <w:t>1000</w:t>
      </w:r>
    </w:p>
    <w:p>
      <w:pPr>
        <w:jc w:val="left"/>
      </w:pPr>
      <w:r>
        <w:rPr>
          <w:b/>
          <w:color w:val="0070C0"/>
          <w:sz w:val="28"/>
        </w:rPr>
        <w:t>01:04:30,674 --&gt; 01:04:31,835</w:t>
      </w:r>
    </w:p>
    <w:p>
      <w:r>
        <w:rPr>
          <w:sz w:val="22"/>
        </w:rPr>
        <w:t>two integers").</w:t>
      </w:r>
    </w:p>
    <w:p>
      <w:pPr>
        <w:jc w:val="left"/>
      </w:pPr>
      <w:r>
        <w:rPr>
          <w:b/>
          <w:color w:val="0070C0"/>
          <w:sz w:val="28"/>
        </w:rPr>
        <w:t>1001</w:t>
      </w:r>
    </w:p>
    <w:p>
      <w:pPr>
        <w:jc w:val="left"/>
      </w:pPr>
      <w:r>
        <w:rPr>
          <w:b/>
          <w:color w:val="0070C0"/>
          <w:sz w:val="28"/>
        </w:rPr>
        <w:t>01:04:31,985 --&gt; 01:04:37,685</w:t>
      </w:r>
    </w:p>
    <w:p>
      <w:r>
        <w:rPr>
          <w:sz w:val="22"/>
        </w:rPr>
        <w:t>Engineers also experimented with prompts referencing</w:t>
      </w:r>
    </w:p>
    <w:p>
      <w:r>
        <w:rPr>
          <w:sz w:val="22"/>
        </w:rPr>
        <w:t>specific libraries or programming paradigms, allowing</w:t>
      </w:r>
    </w:p>
    <w:p>
      <w:pPr>
        <w:jc w:val="left"/>
      </w:pPr>
      <w:r>
        <w:rPr>
          <w:b/>
          <w:color w:val="0070C0"/>
          <w:sz w:val="28"/>
        </w:rPr>
        <w:t>1002</w:t>
      </w:r>
    </w:p>
    <w:p>
      <w:pPr>
        <w:jc w:val="left"/>
      </w:pPr>
      <w:r>
        <w:rPr>
          <w:b/>
          <w:color w:val="0070C0"/>
          <w:sz w:val="28"/>
        </w:rPr>
        <w:t>01:04:37,685 --&gt; 01:04:41,598</w:t>
      </w:r>
    </w:p>
    <w:p>
      <w:r>
        <w:rPr>
          <w:sz w:val="22"/>
        </w:rPr>
        <w:t>the AI to tailor its suggestions based on the development</w:t>
      </w:r>
    </w:p>
    <w:p>
      <w:r>
        <w:rPr>
          <w:sz w:val="22"/>
        </w:rPr>
        <w:t>environment.</w:t>
      </w:r>
    </w:p>
    <w:p>
      <w:pPr>
        <w:jc w:val="left"/>
      </w:pPr>
      <w:r>
        <w:rPr>
          <w:b/>
          <w:color w:val="0070C0"/>
          <w:sz w:val="28"/>
        </w:rPr>
        <w:t>1003</w:t>
      </w:r>
    </w:p>
    <w:p>
      <w:pPr>
        <w:jc w:val="left"/>
      </w:pPr>
      <w:r>
        <w:rPr>
          <w:b/>
          <w:color w:val="0070C0"/>
          <w:sz w:val="28"/>
        </w:rPr>
        <w:t>01:04:41,848 --&gt; 01:04:47,468</w:t>
      </w:r>
    </w:p>
    <w:p>
      <w:r>
        <w:rPr>
          <w:sz w:val="22"/>
        </w:rPr>
        <w:t>Best Practice: Clear and detailed prompts are key</w:t>
      </w:r>
    </w:p>
    <w:p>
      <w:r>
        <w:rPr>
          <w:sz w:val="22"/>
        </w:rPr>
        <w:t>when working with AI in code generation.</w:t>
      </w:r>
    </w:p>
    <w:p>
      <w:pPr>
        <w:jc w:val="left"/>
      </w:pPr>
      <w:r>
        <w:rPr>
          <w:b/>
          <w:color w:val="0070C0"/>
          <w:sz w:val="28"/>
        </w:rPr>
        <w:t>1004</w:t>
      </w:r>
    </w:p>
    <w:p>
      <w:pPr>
        <w:jc w:val="left"/>
      </w:pPr>
      <w:r>
        <w:rPr>
          <w:b/>
          <w:color w:val="0070C0"/>
          <w:sz w:val="28"/>
        </w:rPr>
        <w:t>01:04:47,618 --&gt; 01:04:53,400</w:t>
      </w:r>
    </w:p>
    <w:p>
      <w:r>
        <w:rPr>
          <w:sz w:val="22"/>
        </w:rPr>
        <w:t>Providing context about the desired function, expected</w:t>
      </w:r>
    </w:p>
    <w:p>
      <w:r>
        <w:rPr>
          <w:sz w:val="22"/>
        </w:rPr>
        <w:t>inputs/outputs, and even specific code structures</w:t>
      </w:r>
    </w:p>
    <w:p>
      <w:pPr>
        <w:jc w:val="left"/>
      </w:pPr>
      <w:r>
        <w:rPr>
          <w:b/>
          <w:color w:val="0070C0"/>
          <w:sz w:val="28"/>
        </w:rPr>
        <w:t>1005</w:t>
      </w:r>
    </w:p>
    <w:p>
      <w:pPr>
        <w:jc w:val="left"/>
      </w:pPr>
      <w:r>
        <w:rPr>
          <w:b/>
          <w:color w:val="0070C0"/>
          <w:sz w:val="28"/>
        </w:rPr>
        <w:t>01:04:53,400 --&gt; 01:04:56,859</w:t>
      </w:r>
    </w:p>
    <w:p>
      <w:r>
        <w:rPr>
          <w:sz w:val="22"/>
        </w:rPr>
        <w:t>or libraries ensures the AI generates more usable</w:t>
      </w:r>
    </w:p>
    <w:p>
      <w:r>
        <w:rPr>
          <w:sz w:val="22"/>
        </w:rPr>
        <w:t>code.</w:t>
      </w:r>
    </w:p>
    <w:p>
      <w:pPr>
        <w:jc w:val="left"/>
      </w:pPr>
      <w:r>
        <w:rPr>
          <w:b/>
          <w:color w:val="0070C0"/>
          <w:sz w:val="28"/>
        </w:rPr>
        <w:t>1006</w:t>
      </w:r>
    </w:p>
    <w:p>
      <w:pPr>
        <w:jc w:val="left"/>
      </w:pPr>
      <w:r>
        <w:rPr>
          <w:b/>
          <w:color w:val="0070C0"/>
          <w:sz w:val="28"/>
        </w:rPr>
        <w:t>01:04:57,009 --&gt; 01:05:01,560</w:t>
      </w:r>
    </w:p>
    <w:p>
      <w:r>
        <w:rPr>
          <w:sz w:val="22"/>
        </w:rPr>
        <w:t>Iteratively refining prompts based on feedback from</w:t>
      </w:r>
    </w:p>
    <w:p>
      <w:r>
        <w:rPr>
          <w:sz w:val="22"/>
        </w:rPr>
        <w:t>generated code helps improve results.</w:t>
      </w:r>
    </w:p>
    <w:p>
      <w:pPr>
        <w:jc w:val="left"/>
      </w:pPr>
      <w:r>
        <w:rPr>
          <w:b/>
          <w:color w:val="0070C0"/>
          <w:sz w:val="28"/>
        </w:rPr>
        <w:t>1007</w:t>
      </w:r>
    </w:p>
    <w:p>
      <w:pPr>
        <w:jc w:val="left"/>
      </w:pPr>
      <w:r>
        <w:rPr>
          <w:b/>
          <w:color w:val="0070C0"/>
          <w:sz w:val="28"/>
        </w:rPr>
        <w:t>01:05:01,810 --&gt; 01:05:02,739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1008</w:t>
      </w:r>
    </w:p>
    <w:p>
      <w:pPr>
        <w:jc w:val="left"/>
      </w:pPr>
      <w:r>
        <w:rPr>
          <w:b/>
          <w:color w:val="0070C0"/>
          <w:sz w:val="28"/>
        </w:rPr>
        <w:t>01:05:02,989 --&gt; 01:05:09,212</w:t>
      </w:r>
    </w:p>
    <w:p>
      <w:r>
        <w:rPr>
          <w:sz w:val="22"/>
        </w:rPr>
        <w:t>Here's an example to understand prompt engineering</w:t>
      </w:r>
    </w:p>
    <w:p>
      <w:r>
        <w:rPr>
          <w:sz w:val="22"/>
        </w:rPr>
        <w:t>in the context of Code Generation at GitHub Copilot.</w:t>
      </w:r>
    </w:p>
    <w:p>
      <w:pPr>
        <w:jc w:val="left"/>
      </w:pPr>
      <w:r>
        <w:rPr>
          <w:b/>
          <w:color w:val="0070C0"/>
          <w:sz w:val="28"/>
        </w:rPr>
        <w:t>1009</w:t>
      </w:r>
    </w:p>
    <w:p>
      <w:pPr>
        <w:jc w:val="left"/>
      </w:pPr>
      <w:r>
        <w:rPr>
          <w:b/>
          <w:color w:val="0070C0"/>
          <w:sz w:val="28"/>
        </w:rPr>
        <w:t>01:05:09,362 --&gt; 01:05:16,885</w:t>
      </w:r>
    </w:p>
    <w:p>
      <w:r>
        <w:rPr>
          <w:sz w:val="22"/>
        </w:rPr>
        <w:t>It shows how to guide AI models like Copilot to generate</w:t>
      </w:r>
    </w:p>
    <w:p>
      <w:r>
        <w:rPr>
          <w:sz w:val="22"/>
        </w:rPr>
        <w:t>accurate, useful, and context-aware code for developers.</w:t>
      </w:r>
    </w:p>
    <w:p>
      <w:pPr>
        <w:jc w:val="left"/>
      </w:pPr>
      <w:r>
        <w:rPr>
          <w:b/>
          <w:color w:val="0070C0"/>
          <w:sz w:val="28"/>
        </w:rPr>
        <w:t>1010</w:t>
      </w:r>
    </w:p>
    <w:p>
      <w:pPr>
        <w:jc w:val="left"/>
      </w:pPr>
      <w:r>
        <w:rPr>
          <w:b/>
          <w:color w:val="0070C0"/>
          <w:sz w:val="28"/>
        </w:rPr>
        <w:t>01:05:18,685 --&gt; 01:05:19,242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1011</w:t>
      </w:r>
    </w:p>
    <w:p>
      <w:pPr>
        <w:jc w:val="left"/>
      </w:pPr>
      <w:r>
        <w:rPr>
          <w:b/>
          <w:color w:val="0070C0"/>
          <w:sz w:val="28"/>
        </w:rPr>
        <w:t>01:05:19,392 --&gt; 01:05:20,181</w:t>
      </w:r>
    </w:p>
    <w:p>
      <w:pPr>
        <w:jc w:val="left"/>
      </w:pPr>
      <w:r>
        <w:rPr>
          <w:color w:val="000000"/>
          <w:sz w:val="24"/>
          <w:u w:val="single"/>
        </w:rPr>
        <w:t>Objective:</w:t>
      </w:r>
    </w:p>
    <w:p>
      <w:pPr>
        <w:jc w:val="left"/>
      </w:pPr>
      <w:r>
        <w:rPr>
          <w:b/>
          <w:color w:val="0070C0"/>
          <w:sz w:val="28"/>
        </w:rPr>
        <w:t>1012</w:t>
      </w:r>
    </w:p>
    <w:p>
      <w:pPr>
        <w:jc w:val="left"/>
      </w:pPr>
      <w:r>
        <w:rPr>
          <w:b/>
          <w:color w:val="0070C0"/>
          <w:sz w:val="28"/>
        </w:rPr>
        <w:t>01:05:20,431 --&gt; 01:05:27,095</w:t>
      </w:r>
    </w:p>
    <w:p>
      <w:r>
        <w:rPr>
          <w:sz w:val="22"/>
        </w:rPr>
        <w:t>The goal is to help developers use GitHub Copilot</w:t>
      </w:r>
    </w:p>
    <w:p>
      <w:r>
        <w:rPr>
          <w:sz w:val="22"/>
        </w:rPr>
        <w:t>effectively to generate code snippets, automate repetitive</w:t>
      </w:r>
    </w:p>
    <w:p>
      <w:pPr>
        <w:jc w:val="left"/>
      </w:pPr>
      <w:r>
        <w:rPr>
          <w:b/>
          <w:color w:val="0070C0"/>
          <w:sz w:val="28"/>
        </w:rPr>
        <w:t>1013</w:t>
      </w:r>
    </w:p>
    <w:p>
      <w:pPr>
        <w:jc w:val="left"/>
      </w:pPr>
      <w:r>
        <w:rPr>
          <w:b/>
          <w:color w:val="0070C0"/>
          <w:sz w:val="28"/>
        </w:rPr>
        <w:t>01:05:27,095 --&gt; 01:05:29,766</w:t>
      </w:r>
    </w:p>
    <w:p>
      <w:r>
        <w:rPr>
          <w:sz w:val="22"/>
        </w:rPr>
        <w:t>tasks, or build specific functions.</w:t>
      </w:r>
    </w:p>
    <w:p>
      <w:pPr>
        <w:jc w:val="left"/>
      </w:pPr>
      <w:r>
        <w:rPr>
          <w:b/>
          <w:color w:val="0070C0"/>
          <w:sz w:val="28"/>
        </w:rPr>
        <w:t>1014</w:t>
      </w:r>
    </w:p>
    <w:p>
      <w:pPr>
        <w:jc w:val="left"/>
      </w:pPr>
      <w:r>
        <w:rPr>
          <w:b/>
          <w:color w:val="0070C0"/>
          <w:sz w:val="28"/>
        </w:rPr>
        <w:t>01:05:29,916 --&gt; 01:05:35,999</w:t>
      </w:r>
    </w:p>
    <w:p>
      <w:r>
        <w:rPr>
          <w:sz w:val="22"/>
        </w:rPr>
        <w:t>By carefully crafting prompts, we can guide Copilot</w:t>
      </w:r>
    </w:p>
    <w:p>
      <w:r>
        <w:rPr>
          <w:sz w:val="22"/>
        </w:rPr>
        <w:t>in generating code that fits the project requirements.</w:t>
      </w:r>
    </w:p>
    <w:p>
      <w:pPr>
        <w:jc w:val="left"/>
      </w:pPr>
      <w:r>
        <w:rPr>
          <w:b/>
          <w:color w:val="0070C0"/>
          <w:sz w:val="28"/>
        </w:rPr>
        <w:t>1015</w:t>
      </w:r>
    </w:p>
    <w:p>
      <w:pPr>
        <w:jc w:val="left"/>
      </w:pPr>
      <w:r>
        <w:rPr>
          <w:b/>
          <w:color w:val="0070C0"/>
          <w:sz w:val="28"/>
        </w:rPr>
        <w:t>01:05:36,649 --&gt; 01:05:37,207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1016</w:t>
      </w:r>
    </w:p>
    <w:p>
      <w:pPr>
        <w:jc w:val="left"/>
      </w:pPr>
      <w:r>
        <w:rPr>
          <w:b/>
          <w:color w:val="0070C0"/>
          <w:sz w:val="28"/>
        </w:rPr>
        <w:t>01:05:37,357 --&gt; 01:05:40,004</w:t>
      </w:r>
    </w:p>
    <w:p>
      <w:pPr>
        <w:jc w:val="left"/>
      </w:pPr>
      <w:r>
        <w:rPr>
          <w:color w:val="000000"/>
          <w:sz w:val="24"/>
          <w:u w:val="single"/>
        </w:rPr>
        <w:t>Prompt Design Principles for Code Generation:</w:t>
      </w:r>
    </w:p>
    <w:p>
      <w:pPr>
        <w:jc w:val="left"/>
      </w:pPr>
      <w:r>
        <w:rPr>
          <w:b/>
          <w:color w:val="0070C0"/>
          <w:sz w:val="28"/>
        </w:rPr>
        <w:t>1017</w:t>
      </w:r>
    </w:p>
    <w:p>
      <w:pPr>
        <w:jc w:val="left"/>
      </w:pPr>
      <w:r>
        <w:rPr>
          <w:b/>
          <w:color w:val="0070C0"/>
          <w:sz w:val="28"/>
        </w:rPr>
        <w:t>01:05:40,707 --&gt; 01:05:46,616</w:t>
      </w:r>
    </w:p>
    <w:p>
      <w:pPr>
        <w:pStyle w:val="ListBullet"/>
      </w:pPr>
      <w:r>
        <w:rPr>
          <w:color w:val="000000"/>
          <w:sz w:val="22"/>
        </w:rPr>
        <w:t>· Clear Intent: Specify what you want the AI to do</w:t>
      </w:r>
    </w:p>
    <w:p>
      <w:r>
        <w:rPr>
          <w:sz w:val="22"/>
        </w:rPr>
        <w:t>(e.g., function name, functionality).</w:t>
      </w:r>
    </w:p>
    <w:p>
      <w:pPr>
        <w:jc w:val="left"/>
      </w:pPr>
      <w:r>
        <w:rPr>
          <w:b/>
          <w:color w:val="0070C0"/>
          <w:sz w:val="28"/>
        </w:rPr>
        <w:t>1018</w:t>
      </w:r>
    </w:p>
    <w:p>
      <w:pPr>
        <w:jc w:val="left"/>
      </w:pPr>
      <w:r>
        <w:rPr>
          <w:b/>
          <w:color w:val="0070C0"/>
          <w:sz w:val="28"/>
        </w:rPr>
        <w:t>01:05:46,970 --&gt; 01:05:53,182</w:t>
      </w:r>
    </w:p>
    <w:p>
      <w:pPr>
        <w:pStyle w:val="ListBullet"/>
      </w:pPr>
      <w:r>
        <w:rPr>
          <w:color w:val="000000"/>
          <w:sz w:val="22"/>
        </w:rPr>
        <w:t>· Contextual Information: Provide enough project context,</w:t>
      </w:r>
    </w:p>
    <w:p>
      <w:r>
        <w:rPr>
          <w:sz w:val="22"/>
        </w:rPr>
        <w:t>including relevant comments or code snippets.</w:t>
      </w:r>
    </w:p>
    <w:p>
      <w:pPr>
        <w:jc w:val="left"/>
      </w:pPr>
      <w:r>
        <w:rPr>
          <w:b/>
          <w:color w:val="0070C0"/>
          <w:sz w:val="28"/>
        </w:rPr>
        <w:t>1019</w:t>
      </w:r>
    </w:p>
    <w:p>
      <w:pPr>
        <w:jc w:val="left"/>
      </w:pPr>
      <w:r>
        <w:rPr>
          <w:b/>
          <w:color w:val="0070C0"/>
          <w:sz w:val="28"/>
        </w:rPr>
        <w:t>01:05:53,525 --&gt; 01:06:00,630</w:t>
      </w:r>
    </w:p>
    <w:p>
      <w:pPr>
        <w:pStyle w:val="ListBullet"/>
      </w:pPr>
      <w:r>
        <w:rPr>
          <w:color w:val="000000"/>
          <w:sz w:val="22"/>
        </w:rPr>
        <w:t>· Constraints: Set boundaries like coding best practices,</w:t>
      </w:r>
    </w:p>
    <w:p>
      <w:r>
        <w:rPr>
          <w:sz w:val="22"/>
        </w:rPr>
        <w:t>performance optimizations, or using specific libraries.</w:t>
      </w:r>
    </w:p>
    <w:p>
      <w:pPr>
        <w:jc w:val="left"/>
      </w:pPr>
      <w:r>
        <w:rPr>
          <w:b/>
          <w:color w:val="0070C0"/>
          <w:sz w:val="28"/>
        </w:rPr>
        <w:t>1020</w:t>
      </w:r>
    </w:p>
    <w:p>
      <w:pPr>
        <w:jc w:val="left"/>
      </w:pPr>
      <w:r>
        <w:rPr>
          <w:b/>
          <w:color w:val="0070C0"/>
          <w:sz w:val="28"/>
        </w:rPr>
        <w:t>01:06:01,971 --&gt; 01:06:08,496</w:t>
      </w:r>
    </w:p>
    <w:p>
      <w:pPr>
        <w:pStyle w:val="ListBullet"/>
      </w:pPr>
      <w:r>
        <w:rPr>
          <w:color w:val="000000"/>
          <w:sz w:val="22"/>
        </w:rPr>
        <w:t>· Dynamic Placeholders: Allow Copilot to fill in key</w:t>
      </w:r>
    </w:p>
    <w:p>
      <w:r>
        <w:rPr>
          <w:sz w:val="22"/>
        </w:rPr>
        <w:t>parts of the code based on the context, such as variable</w:t>
      </w:r>
    </w:p>
    <w:p>
      <w:pPr>
        <w:jc w:val="left"/>
      </w:pPr>
      <w:r>
        <w:rPr>
          <w:b/>
          <w:color w:val="0070C0"/>
          <w:sz w:val="28"/>
        </w:rPr>
        <w:t>1021</w:t>
      </w:r>
    </w:p>
    <w:p>
      <w:pPr>
        <w:jc w:val="left"/>
      </w:pPr>
      <w:r>
        <w:rPr>
          <w:b/>
          <w:color w:val="0070C0"/>
          <w:sz w:val="28"/>
        </w:rPr>
        <w:t>01:06:08,496 --&gt; 01:06:10,029</w:t>
      </w:r>
    </w:p>
    <w:p>
      <w:r>
        <w:rPr>
          <w:sz w:val="22"/>
        </w:rPr>
        <w:t>names or input types.</w:t>
      </w:r>
    </w:p>
    <w:p>
      <w:pPr>
        <w:jc w:val="left"/>
      </w:pPr>
      <w:r>
        <w:rPr>
          <w:b/>
          <w:color w:val="0070C0"/>
          <w:sz w:val="28"/>
        </w:rPr>
        <w:t>1022</w:t>
      </w:r>
    </w:p>
    <w:p>
      <w:pPr>
        <w:jc w:val="left"/>
      </w:pPr>
      <w:r>
        <w:rPr>
          <w:b/>
          <w:color w:val="0070C0"/>
          <w:sz w:val="28"/>
        </w:rPr>
        <w:t>01:06:10,679 --&gt; 01:06:11,329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1023</w:t>
      </w:r>
    </w:p>
    <w:p>
      <w:pPr>
        <w:jc w:val="left"/>
      </w:pPr>
      <w:r>
        <w:rPr>
          <w:b/>
          <w:color w:val="0070C0"/>
          <w:sz w:val="28"/>
        </w:rPr>
        <w:t>01:06:11,479 --&gt; 01:06:14,265</w:t>
      </w:r>
    </w:p>
    <w:p>
      <w:pPr>
        <w:jc w:val="left"/>
      </w:pPr>
      <w:r>
        <w:rPr>
          <w:color w:val="000000"/>
          <w:sz w:val="24"/>
          <w:u w:val="single"/>
        </w:rPr>
        <w:t>Basic Prompt for Generating a Python Function:</w:t>
      </w:r>
    </w:p>
    <w:p>
      <w:pPr>
        <w:jc w:val="left"/>
      </w:pPr>
      <w:r>
        <w:rPr>
          <w:b/>
          <w:color w:val="0070C0"/>
          <w:sz w:val="28"/>
        </w:rPr>
        <w:t>1024</w:t>
      </w:r>
    </w:p>
    <w:p>
      <w:pPr>
        <w:jc w:val="left"/>
      </w:pPr>
      <w:r>
        <w:rPr>
          <w:b/>
          <w:color w:val="0070C0"/>
          <w:sz w:val="28"/>
        </w:rPr>
        <w:t>01:06:14,515 --&gt; 01:06:20,157</w:t>
      </w:r>
    </w:p>
    <w:p>
      <w:r>
        <w:rPr>
          <w:sz w:val="22"/>
        </w:rPr>
        <w:t>Scenario: You are building a Python project and need</w:t>
      </w:r>
    </w:p>
    <w:p>
      <w:r>
        <w:rPr>
          <w:sz w:val="22"/>
        </w:rPr>
        <w:t>a function to calculate the factorial of a number</w:t>
      </w:r>
    </w:p>
    <w:p>
      <w:pPr>
        <w:jc w:val="left"/>
      </w:pPr>
      <w:r>
        <w:rPr>
          <w:b/>
          <w:color w:val="0070C0"/>
          <w:sz w:val="28"/>
        </w:rPr>
        <w:t>1025</w:t>
      </w:r>
    </w:p>
    <w:p>
      <w:pPr>
        <w:jc w:val="left"/>
      </w:pPr>
      <w:r>
        <w:rPr>
          <w:b/>
          <w:color w:val="0070C0"/>
          <w:sz w:val="28"/>
        </w:rPr>
        <w:t>01:06:20,157 --&gt; 01:06:21,295</w:t>
      </w:r>
    </w:p>
    <w:p>
      <w:r>
        <w:rPr>
          <w:sz w:val="22"/>
        </w:rPr>
        <w:t>using recursion.</w:t>
      </w:r>
    </w:p>
    <w:p>
      <w:pPr>
        <w:jc w:val="left"/>
      </w:pPr>
      <w:r>
        <w:rPr>
          <w:b/>
          <w:color w:val="0070C0"/>
          <w:sz w:val="28"/>
        </w:rPr>
        <w:t>1026</w:t>
      </w:r>
    </w:p>
    <w:p>
      <w:pPr>
        <w:jc w:val="left"/>
      </w:pPr>
      <w:r>
        <w:rPr>
          <w:b/>
          <w:color w:val="0070C0"/>
          <w:sz w:val="28"/>
        </w:rPr>
        <w:t>01:06:21,545 --&gt; 01:06:28,233</w:t>
      </w:r>
    </w:p>
    <w:p>
      <w:r>
        <w:rPr>
          <w:sz w:val="22"/>
        </w:rPr>
        <w:t>Prompt Example: "Write a Python function called factorial</w:t>
      </w:r>
    </w:p>
    <w:p>
      <w:r>
        <w:rPr>
          <w:sz w:val="22"/>
        </w:rPr>
        <w:t>that recursively calculates the factorial of a number."</w:t>
      </w:r>
    </w:p>
    <w:p>
      <w:pPr>
        <w:jc w:val="left"/>
      </w:pPr>
      <w:r>
        <w:rPr>
          <w:b/>
          <w:color w:val="0070C0"/>
          <w:sz w:val="28"/>
        </w:rPr>
        <w:t>1027</w:t>
      </w:r>
    </w:p>
    <w:p>
      <w:pPr>
        <w:jc w:val="left"/>
      </w:pPr>
      <w:r>
        <w:rPr>
          <w:b/>
          <w:color w:val="0070C0"/>
          <w:sz w:val="28"/>
        </w:rPr>
        <w:t>01:06:28,483 --&gt; 01:06:29,365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1028</w:t>
      </w:r>
    </w:p>
    <w:p>
      <w:pPr>
        <w:jc w:val="left"/>
      </w:pPr>
      <w:r>
        <w:rPr>
          <w:b/>
          <w:color w:val="0070C0"/>
          <w:sz w:val="28"/>
        </w:rPr>
        <w:t>01:06:29,696 --&gt; 01:06:32,169</w:t>
      </w:r>
    </w:p>
    <w:p>
      <w:pPr>
        <w:pStyle w:val="ListBullet"/>
      </w:pPr>
      <w:r>
        <w:rPr>
          <w:color w:val="000000"/>
          <w:sz w:val="22"/>
        </w:rPr>
        <w:t>· Context: Generate a Python function.</w:t>
      </w:r>
    </w:p>
    <w:p>
      <w:pPr>
        <w:jc w:val="left"/>
      </w:pPr>
      <w:r>
        <w:rPr>
          <w:b/>
          <w:color w:val="0070C0"/>
          <w:sz w:val="28"/>
        </w:rPr>
        <w:t>1029</w:t>
      </w:r>
    </w:p>
    <w:p>
      <w:pPr>
        <w:jc w:val="left"/>
      </w:pPr>
      <w:r>
        <w:rPr>
          <w:b/>
          <w:color w:val="0070C0"/>
          <w:sz w:val="28"/>
        </w:rPr>
        <w:t>01:06:32,500 --&gt; 01:06:35,484</w:t>
      </w:r>
    </w:p>
    <w:p>
      <w:pPr>
        <w:pStyle w:val="ListBullet"/>
      </w:pPr>
      <w:r>
        <w:rPr>
          <w:color w:val="000000"/>
          <w:sz w:val="22"/>
        </w:rPr>
        <w:t>· Input: The task of calculating a factorial.</w:t>
      </w:r>
    </w:p>
    <w:p>
      <w:pPr>
        <w:jc w:val="left"/>
      </w:pPr>
      <w:r>
        <w:rPr>
          <w:b/>
          <w:color w:val="0070C0"/>
          <w:sz w:val="28"/>
        </w:rPr>
        <w:t>1030</w:t>
      </w:r>
    </w:p>
    <w:p>
      <w:pPr>
        <w:jc w:val="left"/>
      </w:pPr>
      <w:r>
        <w:rPr>
          <w:b/>
          <w:color w:val="0070C0"/>
          <w:sz w:val="28"/>
        </w:rPr>
        <w:t>01:06:35,815 --&gt; 01:06:37,731</w:t>
      </w:r>
    </w:p>
    <w:p>
      <w:pPr>
        <w:pStyle w:val="ListBullet"/>
      </w:pPr>
      <w:r>
        <w:rPr>
          <w:color w:val="000000"/>
          <w:sz w:val="22"/>
        </w:rPr>
        <w:t>· Constraints: Use recursion.</w:t>
      </w:r>
    </w:p>
    <w:p>
      <w:pPr>
        <w:jc w:val="left"/>
      </w:pPr>
      <w:r>
        <w:rPr>
          <w:b/>
          <w:color w:val="0070C0"/>
          <w:sz w:val="28"/>
        </w:rPr>
        <w:t>1031</w:t>
      </w:r>
    </w:p>
    <w:p>
      <w:pPr>
        <w:jc w:val="left"/>
      </w:pPr>
      <w:r>
        <w:rPr>
          <w:b/>
          <w:color w:val="0070C0"/>
          <w:sz w:val="28"/>
        </w:rPr>
        <w:t>01:06:38,381 --&gt; 01:06:39,078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1032</w:t>
      </w:r>
    </w:p>
    <w:p>
      <w:pPr>
        <w:jc w:val="left"/>
      </w:pPr>
      <w:r>
        <w:rPr>
          <w:b/>
          <w:color w:val="0070C0"/>
          <w:sz w:val="28"/>
        </w:rPr>
        <w:t>01:06:39,228 --&gt; 01:06:41,503</w:t>
      </w:r>
    </w:p>
    <w:p>
      <w:pPr>
        <w:jc w:val="left"/>
      </w:pPr>
      <w:r>
        <w:rPr>
          <w:color w:val="000000"/>
          <w:sz w:val="24"/>
          <w:u w:val="single"/>
        </w:rPr>
        <w:t>Advanced Prompt with Multiple Constraints:</w:t>
      </w:r>
    </w:p>
    <w:p>
      <w:pPr>
        <w:jc w:val="left"/>
      </w:pPr>
      <w:r>
        <w:rPr>
          <w:b/>
          <w:color w:val="0070C0"/>
          <w:sz w:val="28"/>
        </w:rPr>
        <w:t>1033</w:t>
      </w:r>
    </w:p>
    <w:p>
      <w:pPr>
        <w:jc w:val="left"/>
      </w:pPr>
      <w:r>
        <w:rPr>
          <w:b/>
          <w:color w:val="0070C0"/>
          <w:sz w:val="28"/>
        </w:rPr>
        <w:t>01:06:41,753 --&gt; 01:06:48,533</w:t>
      </w:r>
    </w:p>
    <w:p>
      <w:r>
        <w:rPr>
          <w:sz w:val="22"/>
        </w:rPr>
        <w:t>Scenario: You're working on a Node.js project and</w:t>
      </w:r>
    </w:p>
    <w:p>
      <w:r>
        <w:rPr>
          <w:sz w:val="22"/>
        </w:rPr>
        <w:t>need a function that fetches data from an API using</w:t>
      </w:r>
    </w:p>
    <w:p>
      <w:pPr>
        <w:jc w:val="left"/>
      </w:pPr>
      <w:r>
        <w:rPr>
          <w:b/>
          <w:color w:val="0070C0"/>
          <w:sz w:val="28"/>
        </w:rPr>
        <w:t>1034</w:t>
      </w:r>
    </w:p>
    <w:p>
      <w:pPr>
        <w:jc w:val="left"/>
      </w:pPr>
      <w:r>
        <w:rPr>
          <w:b/>
          <w:color w:val="0070C0"/>
          <w:sz w:val="28"/>
        </w:rPr>
        <w:t>01:06:48,533 --&gt; 01:06:50,948</w:t>
      </w:r>
    </w:p>
    <w:p>
      <w:r>
        <w:rPr>
          <w:sz w:val="22"/>
        </w:rPr>
        <w:t>Axios and handles errors gracefully.</w:t>
      </w:r>
    </w:p>
    <w:p>
      <w:pPr>
        <w:jc w:val="left"/>
      </w:pPr>
      <w:r>
        <w:rPr>
          <w:b/>
          <w:color w:val="0070C0"/>
          <w:sz w:val="28"/>
        </w:rPr>
        <w:t>1035</w:t>
      </w:r>
    </w:p>
    <w:p>
      <w:pPr>
        <w:jc w:val="left"/>
      </w:pPr>
      <w:r>
        <w:rPr>
          <w:b/>
          <w:color w:val="0070C0"/>
          <w:sz w:val="28"/>
        </w:rPr>
        <w:t>01:06:51,098 --&gt; 01:06:55,557</w:t>
      </w:r>
    </w:p>
    <w:p>
      <w:r>
        <w:rPr>
          <w:sz w:val="22"/>
        </w:rPr>
        <w:t>You also want the function to retry fetching the</w:t>
      </w:r>
    </w:p>
    <w:p>
      <w:r>
        <w:rPr>
          <w:sz w:val="22"/>
        </w:rPr>
        <w:t>data three times in case of failure.</w:t>
      </w:r>
    </w:p>
    <w:p>
      <w:pPr>
        <w:jc w:val="left"/>
      </w:pPr>
      <w:r>
        <w:rPr>
          <w:b/>
          <w:color w:val="0070C0"/>
          <w:sz w:val="28"/>
        </w:rPr>
        <w:t>1036</w:t>
      </w:r>
    </w:p>
    <w:p>
      <w:pPr>
        <w:jc w:val="left"/>
      </w:pPr>
      <w:r>
        <w:rPr>
          <w:b/>
          <w:color w:val="0070C0"/>
          <w:sz w:val="28"/>
        </w:rPr>
        <w:t>01:06:55,807 --&gt; 01:07:02,727</w:t>
      </w:r>
    </w:p>
    <w:p>
      <w:r>
        <w:rPr>
          <w:sz w:val="22"/>
        </w:rPr>
        <w:t>Prompt Example: "Write a Node.js function named fetchData</w:t>
      </w:r>
    </w:p>
    <w:p>
      <w:r>
        <w:rPr>
          <w:sz w:val="22"/>
        </w:rPr>
        <w:t>that uses the axios library to make a GET request</w:t>
      </w:r>
    </w:p>
    <w:p>
      <w:pPr>
        <w:jc w:val="left"/>
      </w:pPr>
      <w:r>
        <w:rPr>
          <w:b/>
          <w:color w:val="0070C0"/>
          <w:sz w:val="28"/>
        </w:rPr>
        <w:t>1037</w:t>
      </w:r>
    </w:p>
    <w:p>
      <w:pPr>
        <w:jc w:val="left"/>
      </w:pPr>
      <w:r>
        <w:rPr>
          <w:b/>
          <w:color w:val="0070C0"/>
          <w:sz w:val="28"/>
        </w:rPr>
        <w:t>01:07:02,727 --&gt; 01:07:03,841</w:t>
      </w:r>
    </w:p>
    <w:p>
      <w:r>
        <w:rPr>
          <w:sz w:val="22"/>
        </w:rPr>
        <w:t>to an API.</w:t>
      </w:r>
    </w:p>
    <w:p>
      <w:pPr>
        <w:jc w:val="left"/>
      </w:pPr>
      <w:r>
        <w:rPr>
          <w:b/>
          <w:color w:val="0070C0"/>
          <w:sz w:val="28"/>
        </w:rPr>
        <w:t>1038</w:t>
      </w:r>
    </w:p>
    <w:p>
      <w:pPr>
        <w:jc w:val="left"/>
      </w:pPr>
      <w:r>
        <w:rPr>
          <w:b/>
          <w:color w:val="0070C0"/>
          <w:sz w:val="28"/>
        </w:rPr>
        <w:t>01:07:03,991 --&gt; 01:07:08,124</w:t>
      </w:r>
    </w:p>
    <w:p>
      <w:r>
        <w:rPr>
          <w:sz w:val="22"/>
        </w:rPr>
        <w:t>If the request fails, retry up to three times before</w:t>
      </w:r>
    </w:p>
    <w:p>
      <w:r>
        <w:rPr>
          <w:sz w:val="22"/>
        </w:rPr>
        <w:t>throwing an error.</w:t>
      </w:r>
    </w:p>
    <w:p>
      <w:pPr>
        <w:jc w:val="left"/>
      </w:pPr>
      <w:r>
        <w:rPr>
          <w:b/>
          <w:color w:val="0070C0"/>
          <w:sz w:val="28"/>
        </w:rPr>
        <w:t>1039</w:t>
      </w:r>
    </w:p>
    <w:p>
      <w:pPr>
        <w:jc w:val="left"/>
      </w:pPr>
      <w:r>
        <w:rPr>
          <w:b/>
          <w:color w:val="0070C0"/>
          <w:sz w:val="28"/>
        </w:rPr>
        <w:t>01:07:08,274 --&gt; 01:07:10,132</w:t>
      </w:r>
    </w:p>
    <w:p>
      <w:r>
        <w:rPr>
          <w:sz w:val="22"/>
        </w:rPr>
        <w:t>Handle all errors gracefully."</w:t>
      </w:r>
    </w:p>
    <w:p>
      <w:pPr>
        <w:jc w:val="left"/>
      </w:pPr>
      <w:r>
        <w:rPr>
          <w:b/>
          <w:color w:val="0070C0"/>
          <w:sz w:val="28"/>
        </w:rPr>
        <w:t>1040</w:t>
      </w:r>
    </w:p>
    <w:p>
      <w:pPr>
        <w:jc w:val="left"/>
      </w:pPr>
      <w:r>
        <w:rPr>
          <w:b/>
          <w:color w:val="0070C0"/>
          <w:sz w:val="28"/>
        </w:rPr>
        <w:t>01:07:10,382 --&gt; 01:07:11,264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1041</w:t>
      </w:r>
    </w:p>
    <w:p>
      <w:pPr>
        <w:jc w:val="left"/>
      </w:pPr>
      <w:r>
        <w:rPr>
          <w:b/>
          <w:color w:val="0070C0"/>
          <w:sz w:val="28"/>
        </w:rPr>
        <w:t>01:07:11,758 --&gt; 01:07:14,486</w:t>
      </w:r>
    </w:p>
    <w:p>
      <w:pPr>
        <w:pStyle w:val="ListBullet"/>
      </w:pPr>
      <w:r>
        <w:rPr>
          <w:color w:val="000000"/>
          <w:sz w:val="22"/>
        </w:rPr>
        <w:t>· Context: Generate a Node.js function.</w:t>
      </w:r>
    </w:p>
    <w:p>
      <w:pPr>
        <w:jc w:val="left"/>
      </w:pPr>
      <w:r>
        <w:rPr>
          <w:b/>
          <w:color w:val="0070C0"/>
          <w:sz w:val="28"/>
        </w:rPr>
        <w:t>1042</w:t>
      </w:r>
    </w:p>
    <w:p>
      <w:pPr>
        <w:jc w:val="left"/>
      </w:pPr>
      <w:r>
        <w:rPr>
          <w:b/>
          <w:color w:val="0070C0"/>
          <w:sz w:val="28"/>
        </w:rPr>
        <w:t>01:07:14,817 --&gt; 01:07:17,662</w:t>
      </w:r>
    </w:p>
    <w:p>
      <w:pPr>
        <w:pStyle w:val="ListBullet"/>
      </w:pPr>
      <w:r>
        <w:rPr>
          <w:color w:val="000000"/>
          <w:sz w:val="22"/>
        </w:rPr>
        <w:t>· Input: API data fetching using Axios.</w:t>
      </w:r>
    </w:p>
    <w:p>
      <w:pPr>
        <w:jc w:val="left"/>
      </w:pPr>
      <w:r>
        <w:rPr>
          <w:b/>
          <w:color w:val="0070C0"/>
          <w:sz w:val="28"/>
        </w:rPr>
        <w:t>1043</w:t>
      </w:r>
    </w:p>
    <w:p>
      <w:pPr>
        <w:jc w:val="left"/>
      </w:pPr>
      <w:r>
        <w:rPr>
          <w:b/>
          <w:color w:val="0070C0"/>
          <w:sz w:val="28"/>
        </w:rPr>
        <w:t>01:07:17,912 --&gt; 01:07:21,999</w:t>
      </w:r>
    </w:p>
    <w:p>
      <w:pPr>
        <w:jc w:val="left"/>
      </w:pPr>
      <w:r>
        <w:rPr>
          <w:b/>
          <w:color w:val="0070C0"/>
          <w:sz w:val="28"/>
        </w:rPr>
        <w:t>Constraints: Retry mechanism (3 times), error handling.</w:t>
      </w:r>
    </w:p>
    <w:p>
      <w:pPr>
        <w:jc w:val="left"/>
      </w:pPr>
      <w:r>
        <w:rPr>
          <w:b/>
          <w:color w:val="0070C0"/>
          <w:sz w:val="28"/>
        </w:rPr>
        <w:t>1044</w:t>
      </w:r>
    </w:p>
    <w:p>
      <w:pPr>
        <w:jc w:val="left"/>
      </w:pPr>
      <w:r>
        <w:rPr>
          <w:b/>
          <w:color w:val="0070C0"/>
          <w:sz w:val="28"/>
        </w:rPr>
        <w:t>01:07:22,649 --&gt; 01:07:23,392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1045</w:t>
      </w:r>
    </w:p>
    <w:p>
      <w:pPr>
        <w:jc w:val="left"/>
      </w:pPr>
      <w:r>
        <w:rPr>
          <w:b/>
          <w:color w:val="0070C0"/>
          <w:sz w:val="28"/>
        </w:rPr>
        <w:t>01:07:23,542 --&gt; 01:07:26,003</w:t>
      </w:r>
    </w:p>
    <w:p>
      <w:pPr>
        <w:jc w:val="left"/>
      </w:pPr>
      <w:r>
        <w:rPr>
          <w:color w:val="000000"/>
          <w:sz w:val="24"/>
          <w:u w:val="single"/>
        </w:rPr>
        <w:t>Prompt for Context-Aware Code Generation:</w:t>
      </w:r>
    </w:p>
    <w:p>
      <w:pPr>
        <w:jc w:val="left"/>
      </w:pPr>
      <w:r>
        <w:rPr>
          <w:b/>
          <w:color w:val="0070C0"/>
          <w:sz w:val="28"/>
        </w:rPr>
        <w:t>1046</w:t>
      </w:r>
    </w:p>
    <w:p>
      <w:pPr>
        <w:jc w:val="left"/>
      </w:pPr>
      <w:r>
        <w:rPr>
          <w:b/>
          <w:color w:val="0070C0"/>
          <w:sz w:val="28"/>
        </w:rPr>
        <w:t>01:07:26,253 --&gt; 01:07:32,186</w:t>
      </w:r>
    </w:p>
    <w:p>
      <w:r>
        <w:rPr>
          <w:sz w:val="22"/>
        </w:rPr>
        <w:t>Scenario: You are working on a React project and need</w:t>
      </w:r>
    </w:p>
    <w:p>
      <w:r>
        <w:rPr>
          <w:sz w:val="22"/>
        </w:rPr>
        <w:t>a function that takes a list of users and filters</w:t>
      </w:r>
    </w:p>
    <w:p>
      <w:pPr>
        <w:jc w:val="left"/>
      </w:pPr>
      <w:r>
        <w:rPr>
          <w:b/>
          <w:color w:val="0070C0"/>
          <w:sz w:val="28"/>
        </w:rPr>
        <w:t>1047</w:t>
      </w:r>
    </w:p>
    <w:p>
      <w:pPr>
        <w:jc w:val="left"/>
      </w:pPr>
      <w:r>
        <w:rPr>
          <w:b/>
          <w:color w:val="0070C0"/>
          <w:sz w:val="28"/>
        </w:rPr>
        <w:t>01:07:32,186 --&gt; 01:07:33,915</w:t>
      </w:r>
    </w:p>
    <w:p>
      <w:pPr>
        <w:jc w:val="left"/>
      </w:pPr>
      <w:r>
        <w:rPr>
          <w:b/>
          <w:color w:val="0070C0"/>
          <w:sz w:val="28"/>
        </w:rPr>
        <w:t>out users under 18.</w:t>
      </w:r>
    </w:p>
    <w:p>
      <w:pPr>
        <w:jc w:val="left"/>
      </w:pPr>
      <w:r>
        <w:rPr>
          <w:b/>
          <w:color w:val="0070C0"/>
          <w:sz w:val="28"/>
        </w:rPr>
        <w:t>1048</w:t>
      </w:r>
    </w:p>
    <w:p>
      <w:pPr>
        <w:jc w:val="left"/>
      </w:pPr>
      <w:r>
        <w:rPr>
          <w:b/>
          <w:color w:val="0070C0"/>
          <w:sz w:val="28"/>
        </w:rPr>
        <w:t>01:07:34,065 --&gt; 01:07:37,781</w:t>
      </w:r>
    </w:p>
    <w:p>
      <w:r>
        <w:rPr>
          <w:sz w:val="22"/>
        </w:rPr>
        <w:t>The users' data is an array of objects with name</w:t>
      </w:r>
    </w:p>
    <w:p>
      <w:r>
        <w:rPr>
          <w:sz w:val="22"/>
        </w:rPr>
        <w:t>and age properties.</w:t>
      </w:r>
    </w:p>
    <w:p>
      <w:pPr>
        <w:jc w:val="left"/>
      </w:pPr>
      <w:r>
        <w:rPr>
          <w:b/>
          <w:color w:val="0070C0"/>
          <w:sz w:val="28"/>
        </w:rPr>
        <w:t>1049</w:t>
      </w:r>
    </w:p>
    <w:p>
      <w:pPr>
        <w:jc w:val="left"/>
      </w:pPr>
      <w:r>
        <w:rPr>
          <w:b/>
          <w:color w:val="0070C0"/>
          <w:sz w:val="28"/>
        </w:rPr>
        <w:t>01:07:38,031 --&gt; 01:07:44,242</w:t>
      </w:r>
    </w:p>
    <w:p>
      <w:r>
        <w:rPr>
          <w:sz w:val="22"/>
        </w:rPr>
        <w:t>Prompt Example: "Write a React component function</w:t>
      </w:r>
    </w:p>
    <w:p>
      <w:r>
        <w:rPr>
          <w:sz w:val="22"/>
        </w:rPr>
        <w:t>that filters an array of users only to include users</w:t>
      </w:r>
    </w:p>
    <w:p>
      <w:pPr>
        <w:jc w:val="left"/>
      </w:pPr>
      <w:r>
        <w:rPr>
          <w:b/>
          <w:color w:val="0070C0"/>
          <w:sz w:val="28"/>
        </w:rPr>
        <w:t>1050</w:t>
      </w:r>
    </w:p>
    <w:p>
      <w:pPr>
        <w:jc w:val="left"/>
      </w:pPr>
      <w:r>
        <w:rPr>
          <w:b/>
          <w:color w:val="0070C0"/>
          <w:sz w:val="28"/>
        </w:rPr>
        <w:t>01:07:44,242 --&gt; 01:07:46,622</w:t>
      </w:r>
    </w:p>
    <w:p>
      <w:pPr>
        <w:jc w:val="left"/>
      </w:pPr>
      <w:r>
        <w:rPr>
          <w:b/>
          <w:color w:val="0070C0"/>
          <w:sz w:val="28"/>
        </w:rPr>
        <w:t>who are 18 years old or older.</w:t>
      </w:r>
    </w:p>
    <w:p>
      <w:pPr>
        <w:jc w:val="left"/>
      </w:pPr>
      <w:r>
        <w:rPr>
          <w:b/>
          <w:color w:val="0070C0"/>
          <w:sz w:val="28"/>
        </w:rPr>
        <w:t>1051</w:t>
      </w:r>
    </w:p>
    <w:p>
      <w:pPr>
        <w:jc w:val="left"/>
      </w:pPr>
      <w:r>
        <w:rPr>
          <w:b/>
          <w:color w:val="0070C0"/>
          <w:sz w:val="28"/>
        </w:rPr>
        <w:t>01:07:46,772 --&gt; 01:07:50,487</w:t>
      </w:r>
    </w:p>
    <w:p>
      <w:r>
        <w:rPr>
          <w:sz w:val="22"/>
        </w:rPr>
        <w:t>The array of users contains objects with name and</w:t>
      </w:r>
    </w:p>
    <w:p>
      <w:r>
        <w:rPr>
          <w:sz w:val="22"/>
        </w:rPr>
        <w:t>age properties."</w:t>
      </w:r>
    </w:p>
    <w:p>
      <w:pPr>
        <w:jc w:val="left"/>
      </w:pPr>
      <w:r>
        <w:rPr>
          <w:b/>
          <w:color w:val="0070C0"/>
          <w:sz w:val="28"/>
        </w:rPr>
        <w:t>1052</w:t>
      </w:r>
    </w:p>
    <w:p>
      <w:pPr>
        <w:jc w:val="left"/>
      </w:pPr>
      <w:r>
        <w:rPr>
          <w:b/>
          <w:color w:val="0070C0"/>
          <w:sz w:val="28"/>
        </w:rPr>
        <w:t>01:07:50,737 --&gt; 01:07:51,620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1053</w:t>
      </w:r>
    </w:p>
    <w:p>
      <w:pPr>
        <w:jc w:val="left"/>
      </w:pPr>
      <w:r>
        <w:rPr>
          <w:b/>
          <w:color w:val="0070C0"/>
          <w:sz w:val="28"/>
        </w:rPr>
        <w:t>01:07:51,951 --&gt; 01:07:56,188</w:t>
      </w:r>
    </w:p>
    <w:p>
      <w:pPr>
        <w:pStyle w:val="ListBullet"/>
      </w:pPr>
      <w:r>
        <w:rPr>
          <w:color w:val="000000"/>
          <w:sz w:val="22"/>
        </w:rPr>
        <w:t>· Context: Generate a React component function.</w:t>
      </w:r>
    </w:p>
    <w:p>
      <w:pPr>
        <w:jc w:val="left"/>
      </w:pPr>
      <w:r>
        <w:rPr>
          <w:b/>
          <w:color w:val="0070C0"/>
          <w:sz w:val="28"/>
        </w:rPr>
        <w:t>1054</w:t>
      </w:r>
    </w:p>
    <w:p>
      <w:pPr>
        <w:jc w:val="left"/>
      </w:pPr>
      <w:r>
        <w:rPr>
          <w:b/>
          <w:color w:val="0070C0"/>
          <w:sz w:val="28"/>
        </w:rPr>
        <w:t>01:07:56,508 --&gt; 01:07:58,807</w:t>
      </w:r>
    </w:p>
    <w:p>
      <w:pPr>
        <w:pStyle w:val="ListBullet"/>
      </w:pPr>
      <w:r>
        <w:rPr>
          <w:color w:val="000000"/>
          <w:sz w:val="22"/>
        </w:rPr>
        <w:t>· Input: An array of user objects.</w:t>
      </w:r>
    </w:p>
    <w:p>
      <w:pPr>
        <w:jc w:val="left"/>
      </w:pPr>
      <w:r>
        <w:rPr>
          <w:b/>
          <w:color w:val="0070C0"/>
          <w:sz w:val="28"/>
        </w:rPr>
        <w:t>1055</w:t>
      </w:r>
    </w:p>
    <w:p>
      <w:pPr>
        <w:jc w:val="left"/>
      </w:pPr>
      <w:r>
        <w:rPr>
          <w:b/>
          <w:color w:val="0070C0"/>
          <w:sz w:val="28"/>
        </w:rPr>
        <w:t>01:07:59,150 --&gt; 01:08:01,472</w:t>
      </w:r>
    </w:p>
    <w:p>
      <w:pPr>
        <w:pStyle w:val="ListBullet"/>
      </w:pPr>
      <w:r>
        <w:rPr>
          <w:color w:val="000000"/>
          <w:sz w:val="22"/>
        </w:rPr>
        <w:t>· Constraints: Filter based on age.</w:t>
      </w:r>
    </w:p>
    <w:p>
      <w:pPr>
        <w:jc w:val="left"/>
      </w:pPr>
      <w:r>
        <w:rPr>
          <w:b/>
          <w:color w:val="0070C0"/>
          <w:sz w:val="28"/>
        </w:rPr>
        <w:t>1056</w:t>
      </w:r>
    </w:p>
    <w:p>
      <w:pPr>
        <w:jc w:val="left"/>
      </w:pPr>
      <w:r>
        <w:rPr>
          <w:b/>
          <w:color w:val="0070C0"/>
          <w:sz w:val="28"/>
        </w:rPr>
        <w:t>01:08:02,522 --&gt; 01:08:03,265</w:t>
      </w:r>
    </w:p>
    <w:p>
      <w:pPr>
        <w:jc w:val="left"/>
      </w:pPr>
      <w:r>
        <w:rPr>
          <w:b/>
          <w:color w:val="0070C0"/>
          <w:sz w:val="28"/>
        </w:rPr>
        <w:t>6.</w:t>
      </w:r>
    </w:p>
    <w:p>
      <w:pPr>
        <w:jc w:val="left"/>
      </w:pPr>
      <w:r>
        <w:rPr>
          <w:b/>
          <w:color w:val="0070C0"/>
          <w:sz w:val="28"/>
        </w:rPr>
        <w:t>1057</w:t>
      </w:r>
    </w:p>
    <w:p>
      <w:pPr>
        <w:jc w:val="left"/>
      </w:pPr>
      <w:r>
        <w:rPr>
          <w:b/>
          <w:color w:val="0070C0"/>
          <w:sz w:val="28"/>
        </w:rPr>
        <w:t>01:08:03,415 --&gt; 01:08:05,087</w:t>
      </w:r>
    </w:p>
    <w:p>
      <w:pPr>
        <w:jc w:val="left"/>
      </w:pPr>
      <w:r>
        <w:rPr>
          <w:color w:val="000000"/>
          <w:sz w:val="24"/>
          <w:u w:val="single"/>
        </w:rPr>
        <w:t>Prompt for Code Refactoring:</w:t>
      </w:r>
    </w:p>
    <w:p>
      <w:pPr>
        <w:jc w:val="left"/>
      </w:pPr>
      <w:r>
        <w:rPr>
          <w:b/>
          <w:color w:val="0070C0"/>
          <w:sz w:val="28"/>
        </w:rPr>
        <w:t>1058</w:t>
      </w:r>
    </w:p>
    <w:p>
      <w:pPr>
        <w:jc w:val="left"/>
      </w:pPr>
      <w:r>
        <w:rPr>
          <w:b/>
          <w:color w:val="0070C0"/>
          <w:sz w:val="28"/>
        </w:rPr>
        <w:t>01:08:05,337 --&gt; 01:08:12,442</w:t>
      </w:r>
    </w:p>
    <w:p>
      <w:r>
        <w:rPr>
          <w:sz w:val="22"/>
        </w:rPr>
        <w:t>Scenario: You have an existing Python function that</w:t>
      </w:r>
    </w:p>
    <w:p>
      <w:r>
        <w:rPr>
          <w:sz w:val="22"/>
        </w:rPr>
        <w:t>performs a database query but is poorly optimized.</w:t>
      </w:r>
    </w:p>
    <w:p>
      <w:pPr>
        <w:jc w:val="left"/>
      </w:pPr>
      <w:r>
        <w:rPr>
          <w:b/>
          <w:color w:val="0070C0"/>
          <w:sz w:val="28"/>
        </w:rPr>
        <w:t>1059</w:t>
      </w:r>
    </w:p>
    <w:p>
      <w:pPr>
        <w:jc w:val="left"/>
      </w:pPr>
      <w:r>
        <w:rPr>
          <w:b/>
          <w:color w:val="0070C0"/>
          <w:sz w:val="28"/>
        </w:rPr>
        <w:t>01:08:12,592 --&gt; 01:08:18,989</w:t>
      </w:r>
    </w:p>
    <w:p>
      <w:r>
        <w:rPr>
          <w:sz w:val="22"/>
        </w:rPr>
        <w:t>You want Copilot to refactor it to improve performance</w:t>
      </w:r>
    </w:p>
    <w:p>
      <w:r>
        <w:rPr>
          <w:sz w:val="22"/>
        </w:rPr>
        <w:t>and follow best practices, such as using prepared</w:t>
      </w:r>
    </w:p>
    <w:p>
      <w:pPr>
        <w:jc w:val="left"/>
      </w:pPr>
      <w:r>
        <w:rPr>
          <w:b/>
          <w:color w:val="0070C0"/>
          <w:sz w:val="28"/>
        </w:rPr>
        <w:t>1060</w:t>
      </w:r>
    </w:p>
    <w:p>
      <w:pPr>
        <w:jc w:val="left"/>
      </w:pPr>
      <w:r>
        <w:rPr>
          <w:b/>
          <w:color w:val="0070C0"/>
          <w:sz w:val="28"/>
        </w:rPr>
        <w:t>01:08:18,989 --&gt; 01:08:21,323</w:t>
      </w:r>
    </w:p>
    <w:p>
      <w:r>
        <w:rPr>
          <w:sz w:val="22"/>
        </w:rPr>
        <w:t>statements and closing database connections.</w:t>
      </w:r>
    </w:p>
    <w:p>
      <w:pPr>
        <w:jc w:val="left"/>
      </w:pPr>
      <w:r>
        <w:rPr>
          <w:b/>
          <w:color w:val="0070C0"/>
          <w:sz w:val="28"/>
        </w:rPr>
        <w:t>1061</w:t>
      </w:r>
    </w:p>
    <w:p>
      <w:pPr>
        <w:jc w:val="left"/>
      </w:pPr>
      <w:r>
        <w:rPr>
          <w:b/>
          <w:color w:val="0070C0"/>
          <w:sz w:val="28"/>
        </w:rPr>
        <w:t>01:08:21,573 --&gt; 01:08:26,820</w:t>
      </w:r>
    </w:p>
    <w:p>
      <w:r>
        <w:rPr>
          <w:sz w:val="22"/>
        </w:rPr>
        <w:t>Prompt Example: "Refactor this Python function to</w:t>
      </w:r>
    </w:p>
    <w:p>
      <w:r>
        <w:rPr>
          <w:sz w:val="22"/>
        </w:rPr>
        <w:t>improve performance and security.</w:t>
      </w:r>
    </w:p>
    <w:p>
      <w:pPr>
        <w:jc w:val="left"/>
      </w:pPr>
      <w:r>
        <w:rPr>
          <w:b/>
          <w:color w:val="0070C0"/>
          <w:sz w:val="28"/>
        </w:rPr>
        <w:t>1062</w:t>
      </w:r>
    </w:p>
    <w:p>
      <w:pPr>
        <w:jc w:val="left"/>
      </w:pPr>
      <w:r>
        <w:rPr>
          <w:b/>
          <w:color w:val="0070C0"/>
          <w:sz w:val="28"/>
        </w:rPr>
        <w:t>01:08:26,970 --&gt; 01:08:32,392</w:t>
      </w:r>
    </w:p>
    <w:p>
      <w:r>
        <w:rPr>
          <w:sz w:val="22"/>
        </w:rPr>
        <w:t>Use prepared statements for the database query and</w:t>
      </w:r>
    </w:p>
    <w:p>
      <w:r>
        <w:rPr>
          <w:sz w:val="22"/>
        </w:rPr>
        <w:t>ensure the connection is properly closed after the</w:t>
      </w:r>
    </w:p>
    <w:p>
      <w:pPr>
        <w:jc w:val="left"/>
      </w:pPr>
      <w:r>
        <w:rPr>
          <w:b/>
          <w:color w:val="0070C0"/>
          <w:sz w:val="28"/>
        </w:rPr>
        <w:t>1063</w:t>
      </w:r>
    </w:p>
    <w:p>
      <w:pPr>
        <w:jc w:val="left"/>
      </w:pPr>
      <w:r>
        <w:rPr>
          <w:b/>
          <w:color w:val="0070C0"/>
          <w:sz w:val="28"/>
        </w:rPr>
        <w:t>01:08:32,392 --&gt; 01:08:33,054</w:t>
      </w:r>
    </w:p>
    <w:p>
      <w:r>
        <w:rPr>
          <w:sz w:val="22"/>
        </w:rPr>
        <w:t>query."</w:t>
      </w:r>
    </w:p>
    <w:p>
      <w:pPr>
        <w:jc w:val="left"/>
      </w:pPr>
      <w:r>
        <w:rPr>
          <w:b/>
          <w:color w:val="0070C0"/>
          <w:sz w:val="28"/>
        </w:rPr>
        <w:t>1064</w:t>
      </w:r>
    </w:p>
    <w:p>
      <w:pPr>
        <w:jc w:val="left"/>
      </w:pPr>
      <w:r>
        <w:rPr>
          <w:b/>
          <w:color w:val="0070C0"/>
          <w:sz w:val="28"/>
        </w:rPr>
        <w:t>01:08:34,855 --&gt; 01:08:35,598</w:t>
      </w:r>
    </w:p>
    <w:p>
      <w:pPr>
        <w:jc w:val="left"/>
      </w:pPr>
      <w:r>
        <w:rPr>
          <w:b/>
          <w:color w:val="0070C0"/>
          <w:sz w:val="28"/>
        </w:rPr>
        <w:t>7.</w:t>
      </w:r>
    </w:p>
    <w:p>
      <w:pPr>
        <w:jc w:val="left"/>
      </w:pPr>
      <w:r>
        <w:rPr>
          <w:b/>
          <w:color w:val="0070C0"/>
          <w:sz w:val="28"/>
        </w:rPr>
        <w:t>1065</w:t>
      </w:r>
    </w:p>
    <w:p>
      <w:pPr>
        <w:jc w:val="left"/>
      </w:pPr>
      <w:r>
        <w:rPr>
          <w:b/>
          <w:color w:val="0070C0"/>
          <w:sz w:val="28"/>
        </w:rPr>
        <w:t>01:08:35,748 --&gt; 01:08:37,652</w:t>
      </w:r>
    </w:p>
    <w:p>
      <w:pPr>
        <w:jc w:val="left"/>
      </w:pPr>
      <w:r>
        <w:rPr>
          <w:color w:val="000000"/>
          <w:sz w:val="24"/>
          <w:u w:val="single"/>
        </w:rPr>
        <w:t>Prompt for Test Case Generation:</w:t>
      </w:r>
    </w:p>
    <w:p>
      <w:pPr>
        <w:jc w:val="left"/>
      </w:pPr>
      <w:r>
        <w:rPr>
          <w:b/>
          <w:color w:val="0070C0"/>
          <w:sz w:val="28"/>
        </w:rPr>
        <w:t>1066</w:t>
      </w:r>
    </w:p>
    <w:p>
      <w:pPr>
        <w:jc w:val="left"/>
      </w:pPr>
      <w:r>
        <w:rPr>
          <w:b/>
          <w:color w:val="0070C0"/>
          <w:sz w:val="28"/>
        </w:rPr>
        <w:t>01:08:37,902 --&gt; 01:08:43,196</w:t>
      </w:r>
    </w:p>
    <w:p>
      <w:r>
        <w:rPr>
          <w:sz w:val="22"/>
        </w:rPr>
        <w:t>Scenario: You've written a Python function and need</w:t>
      </w:r>
    </w:p>
    <w:p>
      <w:r>
        <w:rPr>
          <w:sz w:val="22"/>
        </w:rPr>
        <w:t>test cases to verify its functionality.</w:t>
      </w:r>
    </w:p>
    <w:p>
      <w:pPr>
        <w:jc w:val="left"/>
      </w:pPr>
      <w:r>
        <w:rPr>
          <w:b/>
          <w:color w:val="0070C0"/>
          <w:sz w:val="28"/>
        </w:rPr>
        <w:t>1067</w:t>
      </w:r>
    </w:p>
    <w:p>
      <w:pPr>
        <w:jc w:val="left"/>
      </w:pPr>
      <w:r>
        <w:rPr>
          <w:b/>
          <w:color w:val="0070C0"/>
          <w:sz w:val="28"/>
        </w:rPr>
        <w:t>01:08:43,346 --&gt; 01:08:46,457</w:t>
      </w:r>
    </w:p>
    <w:p>
      <w:r>
        <w:rPr>
          <w:sz w:val="22"/>
        </w:rPr>
        <w:t>The function calculates the sum of all numbers in</w:t>
      </w:r>
    </w:p>
    <w:p>
      <w:r>
        <w:rPr>
          <w:sz w:val="22"/>
        </w:rPr>
        <w:t>a list.</w:t>
      </w:r>
    </w:p>
    <w:p>
      <w:pPr>
        <w:jc w:val="left"/>
      </w:pPr>
      <w:r>
        <w:rPr>
          <w:b/>
          <w:color w:val="0070C0"/>
          <w:sz w:val="28"/>
        </w:rPr>
        <w:t>1068</w:t>
      </w:r>
    </w:p>
    <w:p>
      <w:pPr>
        <w:jc w:val="left"/>
      </w:pPr>
      <w:r>
        <w:rPr>
          <w:b/>
          <w:color w:val="0070C0"/>
          <w:sz w:val="28"/>
        </w:rPr>
        <w:t>01:08:46,707 --&gt; 01:08:53,011</w:t>
      </w:r>
    </w:p>
    <w:p>
      <w:r>
        <w:rPr>
          <w:sz w:val="22"/>
        </w:rPr>
        <w:t>Prompt Example: "Write unit tests using Python's unittest</w:t>
      </w:r>
    </w:p>
    <w:p>
      <w:r>
        <w:rPr>
          <w:sz w:val="22"/>
        </w:rPr>
        <w:t>framework for the following function that calculates</w:t>
      </w:r>
    </w:p>
    <w:p>
      <w:pPr>
        <w:jc w:val="left"/>
      </w:pPr>
      <w:r>
        <w:rPr>
          <w:b/>
          <w:color w:val="0070C0"/>
          <w:sz w:val="28"/>
        </w:rPr>
        <w:t>1069</w:t>
      </w:r>
    </w:p>
    <w:p>
      <w:pPr>
        <w:jc w:val="left"/>
      </w:pPr>
      <w:r>
        <w:rPr>
          <w:b/>
          <w:color w:val="0070C0"/>
          <w:sz w:val="28"/>
        </w:rPr>
        <w:t>01:08:53,011 --&gt; 01:08:54,695</w:t>
      </w:r>
    </w:p>
    <w:p>
      <w:r>
        <w:rPr>
          <w:sz w:val="22"/>
        </w:rPr>
        <w:t>the sum of numbers in a list."</w:t>
      </w:r>
    </w:p>
    <w:p>
      <w:pPr>
        <w:jc w:val="left"/>
      </w:pPr>
      <w:r>
        <w:rPr>
          <w:b/>
          <w:color w:val="0070C0"/>
          <w:sz w:val="28"/>
        </w:rPr>
        <w:t>1070</w:t>
      </w:r>
    </w:p>
    <w:p>
      <w:pPr>
        <w:jc w:val="left"/>
      </w:pPr>
      <w:r>
        <w:rPr>
          <w:b/>
          <w:color w:val="0070C0"/>
          <w:sz w:val="28"/>
        </w:rPr>
        <w:t>01:08:55,345 --&gt; 01:08:56,227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1071</w:t>
      </w:r>
    </w:p>
    <w:p>
      <w:pPr>
        <w:jc w:val="left"/>
      </w:pPr>
      <w:r>
        <w:rPr>
          <w:b/>
          <w:color w:val="0070C0"/>
          <w:sz w:val="28"/>
        </w:rPr>
        <w:t>01:08:56,570 --&gt; 01:08:59,914</w:t>
      </w:r>
    </w:p>
    <w:p>
      <w:pPr>
        <w:pStyle w:val="ListBullet"/>
      </w:pPr>
      <w:r>
        <w:rPr>
          <w:color w:val="000000"/>
          <w:sz w:val="22"/>
        </w:rPr>
        <w:t>· Context: Generate test cases for the provided function.</w:t>
      </w:r>
    </w:p>
    <w:p>
      <w:pPr>
        <w:jc w:val="left"/>
      </w:pPr>
      <w:r>
        <w:rPr>
          <w:b/>
          <w:color w:val="0070C0"/>
          <w:sz w:val="28"/>
        </w:rPr>
        <w:t>1072</w:t>
      </w:r>
    </w:p>
    <w:p>
      <w:pPr>
        <w:jc w:val="left"/>
      </w:pPr>
      <w:r>
        <w:rPr>
          <w:b/>
          <w:color w:val="0070C0"/>
          <w:sz w:val="28"/>
        </w:rPr>
        <w:t>01:09:00,234 --&gt; 01:09:04,204</w:t>
      </w:r>
    </w:p>
    <w:p>
      <w:pPr>
        <w:pStyle w:val="ListBullet"/>
      </w:pPr>
      <w:r>
        <w:rPr>
          <w:color w:val="000000"/>
          <w:sz w:val="22"/>
        </w:rPr>
        <w:t>· Input: A Python function calculates the sum of numbers</w:t>
      </w:r>
    </w:p>
    <w:p>
      <w:r>
        <w:rPr>
          <w:sz w:val="22"/>
        </w:rPr>
        <w:t>in a list.</w:t>
      </w:r>
    </w:p>
    <w:p>
      <w:pPr>
        <w:jc w:val="left"/>
      </w:pPr>
      <w:r>
        <w:rPr>
          <w:b/>
          <w:color w:val="0070C0"/>
          <w:sz w:val="28"/>
        </w:rPr>
        <w:t>1073</w:t>
      </w:r>
    </w:p>
    <w:p>
      <w:pPr>
        <w:jc w:val="left"/>
      </w:pPr>
      <w:r>
        <w:rPr>
          <w:b/>
          <w:color w:val="0070C0"/>
          <w:sz w:val="28"/>
        </w:rPr>
        <w:t>01:09:04,547 --&gt; 01:09:07,194</w:t>
      </w:r>
    </w:p>
    <w:p>
      <w:pPr>
        <w:pStyle w:val="ListBullet"/>
      </w:pPr>
      <w:r>
        <w:rPr>
          <w:color w:val="000000"/>
          <w:sz w:val="22"/>
        </w:rPr>
        <w:t>· Constraints: Use the unittest framework.</w:t>
      </w:r>
    </w:p>
    <w:p>
      <w:pPr>
        <w:jc w:val="left"/>
      </w:pPr>
      <w:r>
        <w:rPr>
          <w:b/>
          <w:color w:val="0070C0"/>
          <w:sz w:val="28"/>
        </w:rPr>
        <w:t>1074</w:t>
      </w:r>
    </w:p>
    <w:p>
      <w:pPr>
        <w:jc w:val="left"/>
      </w:pPr>
      <w:r>
        <w:rPr>
          <w:b/>
          <w:color w:val="0070C0"/>
          <w:sz w:val="28"/>
        </w:rPr>
        <w:t>01:09:07,844 --&gt; 01:09:11,420</w:t>
      </w:r>
    </w:p>
    <w:p>
      <w:pPr>
        <w:jc w:val="left"/>
      </w:pPr>
      <w:r>
        <w:rPr>
          <w:color w:val="000000"/>
          <w:sz w:val="24"/>
          <w:u w:val="single"/>
        </w:rPr>
        <w:t>Best Practices for Code Generation with GitHub Copilot:</w:t>
      </w:r>
    </w:p>
    <w:p>
      <w:pPr>
        <w:jc w:val="left"/>
      </w:pPr>
      <w:r>
        <w:rPr>
          <w:b/>
          <w:color w:val="0070C0"/>
          <w:sz w:val="28"/>
        </w:rPr>
        <w:t>1075</w:t>
      </w:r>
    </w:p>
    <w:p>
      <w:pPr>
        <w:jc w:val="left"/>
      </w:pPr>
      <w:r>
        <w:rPr>
          <w:b/>
          <w:color w:val="0070C0"/>
          <w:sz w:val="28"/>
        </w:rPr>
        <w:t>01:09:13,481 --&gt; 01:09:19,611</w:t>
      </w:r>
    </w:p>
    <w:p>
      <w:pPr>
        <w:pStyle w:val="ListBullet"/>
      </w:pPr>
      <w:r>
        <w:rPr>
          <w:color w:val="000000"/>
          <w:sz w:val="22"/>
        </w:rPr>
        <w:t>· Be Specific: Clearly define the function's purpose,</w:t>
      </w:r>
    </w:p>
    <w:p>
      <w:r>
        <w:rPr>
          <w:sz w:val="22"/>
        </w:rPr>
        <w:t>including its name, expected behavior, and edge cases.</w:t>
      </w:r>
    </w:p>
    <w:p>
      <w:pPr>
        <w:jc w:val="left"/>
      </w:pPr>
      <w:r>
        <w:rPr>
          <w:b/>
          <w:color w:val="0070C0"/>
          <w:sz w:val="28"/>
        </w:rPr>
        <w:t>1076</w:t>
      </w:r>
    </w:p>
    <w:p>
      <w:pPr>
        <w:jc w:val="left"/>
      </w:pPr>
      <w:r>
        <w:rPr>
          <w:b/>
          <w:color w:val="0070C0"/>
          <w:sz w:val="28"/>
        </w:rPr>
        <w:t>01:09:19,931 --&gt; 01:09:26,270</w:t>
      </w:r>
    </w:p>
    <w:p>
      <w:pPr>
        <w:pStyle w:val="ListBullet"/>
      </w:pPr>
      <w:r>
        <w:rPr>
          <w:color w:val="000000"/>
          <w:sz w:val="22"/>
        </w:rPr>
        <w:t>· Provide Enough Context: If the code is part of a</w:t>
      </w:r>
    </w:p>
    <w:p>
      <w:r>
        <w:rPr>
          <w:sz w:val="22"/>
        </w:rPr>
        <w:t>larger project, provide additional context, such as</w:t>
      </w:r>
    </w:p>
    <w:p>
      <w:pPr>
        <w:jc w:val="left"/>
      </w:pPr>
      <w:r>
        <w:rPr>
          <w:b/>
          <w:color w:val="0070C0"/>
          <w:sz w:val="28"/>
        </w:rPr>
        <w:t>1077</w:t>
      </w:r>
    </w:p>
    <w:p>
      <w:pPr>
        <w:jc w:val="left"/>
      </w:pPr>
      <w:r>
        <w:rPr>
          <w:b/>
          <w:color w:val="0070C0"/>
          <w:sz w:val="28"/>
        </w:rPr>
        <w:t>01:09:26,270 --&gt; 01:09:28,685</w:t>
      </w:r>
    </w:p>
    <w:p>
      <w:r>
        <w:rPr>
          <w:sz w:val="22"/>
        </w:rPr>
        <w:t>related functions or libraries being used.</w:t>
      </w:r>
    </w:p>
    <w:p>
      <w:pPr>
        <w:jc w:val="left"/>
      </w:pPr>
      <w:r>
        <w:rPr>
          <w:b/>
          <w:color w:val="0070C0"/>
          <w:sz w:val="28"/>
        </w:rPr>
        <w:t>1078</w:t>
      </w:r>
    </w:p>
    <w:p>
      <w:pPr>
        <w:jc w:val="left"/>
      </w:pPr>
      <w:r>
        <w:rPr>
          <w:b/>
          <w:color w:val="0070C0"/>
          <w:sz w:val="28"/>
        </w:rPr>
        <w:t>01:09:29,051 --&gt; 01:09:35,657</w:t>
      </w:r>
    </w:p>
    <w:p>
      <w:pPr>
        <w:pStyle w:val="ListBullet"/>
      </w:pPr>
      <w:r>
        <w:rPr>
          <w:color w:val="000000"/>
          <w:sz w:val="22"/>
        </w:rPr>
        <w:t>· Use Constraints: Define constraints such as performance</w:t>
      </w:r>
    </w:p>
    <w:p>
      <w:r>
        <w:rPr>
          <w:sz w:val="22"/>
        </w:rPr>
        <w:t>optimizations, security measures (like using prepared</w:t>
      </w:r>
    </w:p>
    <w:p>
      <w:pPr>
        <w:jc w:val="left"/>
      </w:pPr>
      <w:r>
        <w:rPr>
          <w:b/>
          <w:color w:val="0070C0"/>
          <w:sz w:val="28"/>
        </w:rPr>
        <w:t>1079</w:t>
      </w:r>
    </w:p>
    <w:p>
      <w:pPr>
        <w:jc w:val="left"/>
      </w:pPr>
      <w:r>
        <w:rPr>
          <w:b/>
          <w:color w:val="0070C0"/>
          <w:sz w:val="28"/>
        </w:rPr>
        <w:t>01:09:35,657 --&gt; 01:09:39,662</w:t>
      </w:r>
    </w:p>
    <w:p>
      <w:r>
        <w:rPr>
          <w:sz w:val="22"/>
        </w:rPr>
        <w:t>statements), or coding style (such as using a specific</w:t>
      </w:r>
    </w:p>
    <w:p>
      <w:r>
        <w:rPr>
          <w:sz w:val="22"/>
        </w:rPr>
        <w:t>framework).</w:t>
      </w:r>
    </w:p>
    <w:p>
      <w:pPr>
        <w:jc w:val="left"/>
      </w:pPr>
      <w:r>
        <w:rPr>
          <w:b/>
          <w:color w:val="0070C0"/>
          <w:sz w:val="28"/>
        </w:rPr>
        <w:t>1080</w:t>
      </w:r>
    </w:p>
    <w:p>
      <w:pPr>
        <w:jc w:val="left"/>
      </w:pPr>
      <w:r>
        <w:rPr>
          <w:b/>
          <w:color w:val="0070C0"/>
          <w:sz w:val="28"/>
        </w:rPr>
        <w:t>01:09:40,307 --&gt; 01:09:45,798</w:t>
      </w:r>
    </w:p>
    <w:p>
      <w:pPr>
        <w:pStyle w:val="ListBullet"/>
      </w:pPr>
      <w:r>
        <w:rPr>
          <w:color w:val="000000"/>
          <w:sz w:val="22"/>
        </w:rPr>
        <w:t>· Leverage Comments: Use comments in your code to</w:t>
      </w:r>
    </w:p>
    <w:p>
      <w:r>
        <w:rPr>
          <w:sz w:val="22"/>
        </w:rPr>
        <w:t>guide Copilot on what each section of the code should</w:t>
      </w:r>
    </w:p>
    <w:p>
      <w:pPr>
        <w:jc w:val="left"/>
      </w:pPr>
      <w:r>
        <w:rPr>
          <w:b/>
          <w:color w:val="0070C0"/>
          <w:sz w:val="28"/>
        </w:rPr>
        <w:t>1081</w:t>
      </w:r>
    </w:p>
    <w:p>
      <w:pPr>
        <w:jc w:val="left"/>
      </w:pPr>
      <w:r>
        <w:rPr>
          <w:b/>
          <w:color w:val="0070C0"/>
          <w:sz w:val="28"/>
        </w:rPr>
        <w:t>01:09:45,798 --&gt; 01:09:46,646</w:t>
      </w:r>
    </w:p>
    <w:p>
      <w:r>
        <w:rPr>
          <w:sz w:val="22"/>
        </w:rPr>
        <w:t>accomplish.</w:t>
      </w:r>
    </w:p>
    <w:p>
      <w:pPr>
        <w:jc w:val="left"/>
      </w:pPr>
      <w:r>
        <w:rPr>
          <w:b/>
          <w:color w:val="0070C0"/>
          <w:sz w:val="28"/>
        </w:rPr>
        <w:t>1082</w:t>
      </w:r>
    </w:p>
    <w:p>
      <w:pPr>
        <w:jc w:val="left"/>
      </w:pPr>
      <w:r>
        <w:rPr>
          <w:b/>
          <w:color w:val="0070C0"/>
          <w:sz w:val="28"/>
        </w:rPr>
        <w:t>01:09:47,674 --&gt; 01:09:54,907</w:t>
      </w:r>
    </w:p>
    <w:p>
      <w:pPr>
        <w:pStyle w:val="ListBullet"/>
      </w:pPr>
      <w:r>
        <w:rPr>
          <w:color w:val="000000"/>
          <w:sz w:val="22"/>
        </w:rPr>
        <w:t>· Dynamic Placeholders: Utilize placeholders for variable</w:t>
      </w:r>
    </w:p>
    <w:p>
      <w:r>
        <w:rPr>
          <w:sz w:val="22"/>
        </w:rPr>
        <w:t>names, parameters, or values that Copilot can infer</w:t>
      </w:r>
    </w:p>
    <w:p>
      <w:pPr>
        <w:jc w:val="left"/>
      </w:pPr>
      <w:r>
        <w:rPr>
          <w:b/>
          <w:color w:val="0070C0"/>
          <w:sz w:val="28"/>
        </w:rPr>
        <w:t>1083</w:t>
      </w:r>
    </w:p>
    <w:p>
      <w:pPr>
        <w:jc w:val="left"/>
      </w:pPr>
      <w:r>
        <w:rPr>
          <w:b/>
          <w:color w:val="0070C0"/>
          <w:sz w:val="28"/>
        </w:rPr>
        <w:t>01:09:54,907 --&gt; 01:09:57,531</w:t>
      </w:r>
    </w:p>
    <w:p>
      <w:r>
        <w:rPr>
          <w:sz w:val="22"/>
        </w:rPr>
        <w:t>based on the context of the surrounding code.</w:t>
      </w:r>
    </w:p>
    <w:p>
      <w:pPr>
        <w:jc w:val="left"/>
      </w:pPr>
      <w:r>
        <w:rPr>
          <w:b/>
          <w:color w:val="0070C0"/>
          <w:sz w:val="28"/>
        </w:rPr>
        <w:t>1084</w:t>
      </w:r>
    </w:p>
    <w:p>
      <w:pPr>
        <w:jc w:val="left"/>
      </w:pPr>
      <w:r>
        <w:rPr>
          <w:b/>
          <w:color w:val="0070C0"/>
          <w:sz w:val="28"/>
        </w:rPr>
        <w:t>01:09:57,781 --&gt; 01:10:03,807</w:t>
      </w:r>
    </w:p>
    <w:p>
      <w:r>
        <w:rPr>
          <w:sz w:val="22"/>
        </w:rPr>
        <w:t>Through thoughtful, prompt engineering, developers</w:t>
      </w:r>
    </w:p>
    <w:p>
      <w:r>
        <w:rPr>
          <w:sz w:val="22"/>
        </w:rPr>
        <w:t>can guide GitHub Copilot in generating code tailored</w:t>
      </w:r>
    </w:p>
    <w:p>
      <w:pPr>
        <w:jc w:val="left"/>
      </w:pPr>
      <w:r>
        <w:rPr>
          <w:b/>
          <w:color w:val="0070C0"/>
          <w:sz w:val="28"/>
        </w:rPr>
        <w:t>1085</w:t>
      </w:r>
    </w:p>
    <w:p>
      <w:pPr>
        <w:jc w:val="left"/>
      </w:pPr>
      <w:r>
        <w:rPr>
          <w:b/>
          <w:color w:val="0070C0"/>
          <w:sz w:val="28"/>
        </w:rPr>
        <w:t>01:10:03,807 --&gt; 01:10:04,747</w:t>
      </w:r>
    </w:p>
    <w:p>
      <w:r>
        <w:rPr>
          <w:sz w:val="22"/>
        </w:rPr>
        <w:t>to their needs.</w:t>
      </w:r>
    </w:p>
    <w:p>
      <w:pPr>
        <w:jc w:val="left"/>
      </w:pPr>
      <w:r>
        <w:rPr>
          <w:b/>
          <w:color w:val="0070C0"/>
          <w:sz w:val="28"/>
        </w:rPr>
        <w:t>1086</w:t>
      </w:r>
    </w:p>
    <w:p>
      <w:pPr>
        <w:jc w:val="left"/>
      </w:pPr>
      <w:r>
        <w:rPr>
          <w:b/>
          <w:color w:val="0070C0"/>
          <w:sz w:val="28"/>
        </w:rPr>
        <w:t>01:10:04,897 --&gt; 01:10:10,679</w:t>
      </w:r>
    </w:p>
    <w:p>
      <w:r>
        <w:rPr>
          <w:sz w:val="22"/>
        </w:rPr>
        <w:t>Whether writing new functions, refactoring existing</w:t>
      </w:r>
    </w:p>
    <w:p>
      <w:r>
        <w:rPr>
          <w:sz w:val="22"/>
        </w:rPr>
        <w:t>code, or generating test cases, providing clear and</w:t>
      </w:r>
    </w:p>
    <w:p>
      <w:pPr>
        <w:jc w:val="left"/>
      </w:pPr>
      <w:r>
        <w:rPr>
          <w:b/>
          <w:color w:val="0070C0"/>
          <w:sz w:val="28"/>
        </w:rPr>
        <w:t>1087</w:t>
      </w:r>
    </w:p>
    <w:p>
      <w:pPr>
        <w:jc w:val="left"/>
      </w:pPr>
      <w:r>
        <w:rPr>
          <w:b/>
          <w:color w:val="0070C0"/>
          <w:sz w:val="28"/>
        </w:rPr>
        <w:t>01:10:10,679 --&gt; 01:10:16,089</w:t>
      </w:r>
    </w:p>
    <w:p>
      <w:r>
        <w:rPr>
          <w:sz w:val="22"/>
        </w:rPr>
        <w:t>detailed prompts can improve the quality of Copilot's</w:t>
      </w:r>
    </w:p>
    <w:p>
      <w:r>
        <w:rPr>
          <w:sz w:val="22"/>
        </w:rPr>
        <w:t>code suggestions, making it a more powerful development</w:t>
      </w:r>
    </w:p>
    <w:p>
      <w:pPr>
        <w:jc w:val="left"/>
      </w:pPr>
      <w:r>
        <w:rPr>
          <w:b/>
          <w:color w:val="0070C0"/>
          <w:sz w:val="28"/>
        </w:rPr>
        <w:t>1088</w:t>
      </w:r>
    </w:p>
    <w:p>
      <w:pPr>
        <w:jc w:val="left"/>
      </w:pPr>
      <w:r>
        <w:rPr>
          <w:b/>
          <w:color w:val="0070C0"/>
          <w:sz w:val="28"/>
        </w:rPr>
        <w:t>01:10:16,089 --&gt; 01:10:16,693</w:t>
      </w:r>
    </w:p>
    <w:p>
      <w:r>
        <w:rPr>
          <w:sz w:val="22"/>
        </w:rPr>
        <w:t>tool.</w:t>
      </w:r>
    </w:p>
    <w:p>
      <w:pPr>
        <w:jc w:val="left"/>
      </w:pPr>
      <w:r>
        <w:rPr>
          <w:b/>
          <w:color w:val="0070C0"/>
          <w:sz w:val="28"/>
        </w:rPr>
        <w:t>1089</w:t>
      </w:r>
    </w:p>
    <w:p>
      <w:pPr>
        <w:jc w:val="left"/>
      </w:pPr>
      <w:r>
        <w:rPr>
          <w:b/>
          <w:color w:val="0070C0"/>
          <w:sz w:val="28"/>
        </w:rPr>
        <w:t>01:10:16,943 --&gt; 01:10:17,593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1090</w:t>
      </w:r>
    </w:p>
    <w:p>
      <w:pPr>
        <w:jc w:val="left"/>
      </w:pPr>
      <w:r>
        <w:rPr>
          <w:b/>
          <w:color w:val="0070C0"/>
          <w:sz w:val="28"/>
        </w:rPr>
        <w:t>01:10:17,743 --&gt; 01:10:20,715</w:t>
      </w:r>
    </w:p>
    <w:p>
      <w:pPr>
        <w:jc w:val="left"/>
      </w:pPr>
      <w:r>
        <w:rPr>
          <w:b/>
          <w:color w:val="0070C0"/>
          <w:sz w:val="28"/>
        </w:rPr>
        <w:t>Content Moderation at OpenAI's GPT-4</w:t>
      </w:r>
    </w:p>
    <w:p>
      <w:pPr>
        <w:jc w:val="left"/>
      </w:pPr>
      <w:r>
        <w:rPr>
          <w:b/>
          <w:color w:val="0070C0"/>
          <w:sz w:val="28"/>
        </w:rPr>
        <w:t>1091</w:t>
      </w:r>
    </w:p>
    <w:p>
      <w:pPr>
        <w:jc w:val="left"/>
      </w:pPr>
      <w:r>
        <w:rPr>
          <w:b/>
          <w:color w:val="0070C0"/>
          <w:sz w:val="28"/>
        </w:rPr>
        <w:t>01:10:20,965 --&gt; 01:10:27,258</w:t>
      </w:r>
    </w:p>
    <w:p>
      <w:r>
        <w:rPr>
          <w:sz w:val="22"/>
        </w:rPr>
        <w:t>OpenAI has utilized prompt engineering for content</w:t>
      </w:r>
    </w:p>
    <w:p>
      <w:r>
        <w:rPr>
          <w:sz w:val="22"/>
        </w:rPr>
        <w:t>moderation systems that detect harmful or inappropriate</w:t>
      </w:r>
    </w:p>
    <w:p>
      <w:pPr>
        <w:jc w:val="left"/>
      </w:pPr>
      <w:r>
        <w:rPr>
          <w:b/>
          <w:color w:val="0070C0"/>
          <w:sz w:val="28"/>
        </w:rPr>
        <w:t>1092</w:t>
      </w:r>
    </w:p>
    <w:p>
      <w:pPr>
        <w:jc w:val="left"/>
      </w:pPr>
      <w:r>
        <w:rPr>
          <w:b/>
          <w:color w:val="0070C0"/>
          <w:sz w:val="28"/>
        </w:rPr>
        <w:t>01:10:27,258 --&gt; 01:10:28,070</w:t>
      </w:r>
    </w:p>
    <w:p>
      <w:r>
        <w:rPr>
          <w:sz w:val="22"/>
        </w:rPr>
        <w:t>content.</w:t>
      </w:r>
    </w:p>
    <w:p>
      <w:pPr>
        <w:jc w:val="left"/>
      </w:pPr>
      <w:r>
        <w:rPr>
          <w:b/>
          <w:color w:val="0070C0"/>
          <w:sz w:val="28"/>
        </w:rPr>
        <w:t>1093</w:t>
      </w:r>
    </w:p>
    <w:p>
      <w:pPr>
        <w:jc w:val="left"/>
      </w:pPr>
      <w:r>
        <w:rPr>
          <w:b/>
          <w:color w:val="0070C0"/>
          <w:sz w:val="28"/>
        </w:rPr>
        <w:t>01:10:28,220 --&gt; 01:10:33,433</w:t>
      </w:r>
    </w:p>
    <w:p>
      <w:r>
        <w:rPr>
          <w:sz w:val="22"/>
        </w:rPr>
        <w:t>Given this application's sensitivity, the prompts</w:t>
      </w:r>
    </w:p>
    <w:p>
      <w:r>
        <w:rPr>
          <w:sz w:val="22"/>
        </w:rPr>
        <w:t>must be carefully designed to balance flagging harmful</w:t>
      </w:r>
    </w:p>
    <w:p>
      <w:pPr>
        <w:jc w:val="left"/>
      </w:pPr>
      <w:r>
        <w:rPr>
          <w:b/>
          <w:color w:val="0070C0"/>
          <w:sz w:val="28"/>
        </w:rPr>
        <w:t>1094</w:t>
      </w:r>
    </w:p>
    <w:p>
      <w:pPr>
        <w:jc w:val="left"/>
      </w:pPr>
      <w:r>
        <w:rPr>
          <w:b/>
          <w:color w:val="0070C0"/>
          <w:sz w:val="28"/>
        </w:rPr>
        <w:t>01:10:33,433 --&gt; 01:10:35,836</w:t>
      </w:r>
    </w:p>
    <w:p>
      <w:r>
        <w:rPr>
          <w:sz w:val="22"/>
        </w:rPr>
        <w:t>content and avoiding false positives.</w:t>
      </w:r>
    </w:p>
    <w:p>
      <w:pPr>
        <w:jc w:val="left"/>
      </w:pPr>
      <w:r>
        <w:rPr>
          <w:b/>
          <w:color w:val="0070C0"/>
          <w:sz w:val="28"/>
        </w:rPr>
        <w:t>1095</w:t>
      </w:r>
    </w:p>
    <w:p>
      <w:pPr>
        <w:jc w:val="left"/>
      </w:pPr>
      <w:r>
        <w:rPr>
          <w:b/>
          <w:color w:val="0070C0"/>
          <w:sz w:val="28"/>
        </w:rPr>
        <w:t>01:10:36,086 --&gt; 01:10:42,193</w:t>
      </w:r>
    </w:p>
    <w:p>
      <w:r>
        <w:rPr>
          <w:sz w:val="22"/>
        </w:rPr>
        <w:t>Prompt Engineering Use Case: By designing prompts</w:t>
      </w:r>
    </w:p>
    <w:p>
      <w:r>
        <w:rPr>
          <w:sz w:val="22"/>
        </w:rPr>
        <w:t>that asked the model to "analyze the content based</w:t>
      </w:r>
    </w:p>
    <w:p>
      <w:pPr>
        <w:jc w:val="left"/>
      </w:pPr>
      <w:r>
        <w:rPr>
          <w:b/>
          <w:color w:val="0070C0"/>
          <w:sz w:val="28"/>
        </w:rPr>
        <w:t>1096</w:t>
      </w:r>
    </w:p>
    <w:p>
      <w:pPr>
        <w:jc w:val="left"/>
      </w:pPr>
      <w:r>
        <w:rPr>
          <w:b/>
          <w:color w:val="0070C0"/>
          <w:sz w:val="28"/>
        </w:rPr>
        <w:t>01:10:42,193 --&gt; 01:10:49,066</w:t>
      </w:r>
    </w:p>
    <w:p>
      <w:r>
        <w:rPr>
          <w:sz w:val="22"/>
        </w:rPr>
        <w:t>on specific community guidelines," engineers ensured</w:t>
      </w:r>
    </w:p>
    <w:p>
      <w:pPr>
        <w:jc w:val="left"/>
      </w:pPr>
      <w:r>
        <w:rPr>
          <w:b/>
          <w:color w:val="0070C0"/>
          <w:sz w:val="28"/>
        </w:rPr>
        <w:t>that GPT-4 would flag content that violated terms</w:t>
      </w:r>
    </w:p>
    <w:p>
      <w:pPr>
        <w:jc w:val="left"/>
      </w:pPr>
      <w:r>
        <w:rPr>
          <w:b/>
          <w:color w:val="0070C0"/>
          <w:sz w:val="28"/>
        </w:rPr>
        <w:t>1097</w:t>
      </w:r>
    </w:p>
    <w:p>
      <w:pPr>
        <w:jc w:val="left"/>
      </w:pPr>
      <w:r>
        <w:rPr>
          <w:b/>
          <w:color w:val="0070C0"/>
          <w:sz w:val="28"/>
        </w:rPr>
        <w:t>01:10:49,066 --&gt; 01:10:50,808</w:t>
      </w:r>
    </w:p>
    <w:p>
      <w:r>
        <w:rPr>
          <w:sz w:val="22"/>
        </w:rPr>
        <w:t>of service more accurately.</w:t>
      </w:r>
    </w:p>
    <w:p>
      <w:pPr>
        <w:jc w:val="left"/>
      </w:pPr>
      <w:r>
        <w:rPr>
          <w:b/>
          <w:color w:val="0070C0"/>
          <w:sz w:val="28"/>
        </w:rPr>
        <w:t>1098</w:t>
      </w:r>
    </w:p>
    <w:p>
      <w:pPr>
        <w:jc w:val="left"/>
      </w:pPr>
      <w:r>
        <w:rPr>
          <w:b/>
          <w:color w:val="0070C0"/>
          <w:sz w:val="28"/>
        </w:rPr>
        <w:t>01:10:50,958 --&gt; 01:10:57,599</w:t>
      </w:r>
    </w:p>
    <w:p>
      <w:r>
        <w:rPr>
          <w:sz w:val="22"/>
        </w:rPr>
        <w:t>Including prompts that categorized violations (e.g.,</w:t>
      </w:r>
    </w:p>
    <w:p>
      <w:r>
        <w:rPr>
          <w:sz w:val="22"/>
        </w:rPr>
        <w:t>"identify hate speech" or "detect offensive language")</w:t>
      </w:r>
    </w:p>
    <w:p>
      <w:pPr>
        <w:jc w:val="left"/>
      </w:pPr>
      <w:r>
        <w:rPr>
          <w:b/>
          <w:color w:val="0070C0"/>
          <w:sz w:val="28"/>
        </w:rPr>
        <w:t>1099</w:t>
      </w:r>
    </w:p>
    <w:p>
      <w:pPr>
        <w:jc w:val="left"/>
      </w:pPr>
      <w:r>
        <w:rPr>
          <w:b/>
          <w:color w:val="0070C0"/>
          <w:sz w:val="28"/>
        </w:rPr>
        <w:t>01:10:57,599 --&gt; 01:11:00,757</w:t>
      </w:r>
    </w:p>
    <w:p>
      <w:r>
        <w:rPr>
          <w:sz w:val="22"/>
        </w:rPr>
        <w:t>enabled more precise content filtering and moderation.</w:t>
      </w:r>
    </w:p>
    <w:p>
      <w:pPr>
        <w:jc w:val="left"/>
      </w:pPr>
      <w:r>
        <w:rPr>
          <w:b/>
          <w:color w:val="0070C0"/>
          <w:sz w:val="28"/>
        </w:rPr>
        <w:t>1100</w:t>
      </w:r>
    </w:p>
    <w:p>
      <w:pPr>
        <w:jc w:val="left"/>
      </w:pPr>
      <w:r>
        <w:rPr>
          <w:b/>
          <w:color w:val="0070C0"/>
          <w:sz w:val="28"/>
        </w:rPr>
        <w:t>01:11:01,007 --&gt; 01:11:07,741</w:t>
      </w:r>
    </w:p>
    <w:p>
      <w:r>
        <w:rPr>
          <w:sz w:val="22"/>
        </w:rPr>
        <w:t>Best Practice: When developing AI systems for sensitive</w:t>
      </w:r>
    </w:p>
    <w:p>
      <w:r>
        <w:rPr>
          <w:sz w:val="22"/>
        </w:rPr>
        <w:t>applications like content moderation, it's important</w:t>
      </w:r>
    </w:p>
    <w:p>
      <w:pPr>
        <w:jc w:val="left"/>
      </w:pPr>
      <w:r>
        <w:rPr>
          <w:b/>
          <w:color w:val="0070C0"/>
          <w:sz w:val="28"/>
        </w:rPr>
        <w:t>1101</w:t>
      </w:r>
    </w:p>
    <w:p>
      <w:pPr>
        <w:jc w:val="left"/>
      </w:pPr>
      <w:r>
        <w:rPr>
          <w:b/>
          <w:color w:val="0070C0"/>
          <w:sz w:val="28"/>
        </w:rPr>
        <w:t>01:11:07,741 --&gt; 01:11:12,942</w:t>
      </w:r>
    </w:p>
    <w:p>
      <w:r>
        <w:rPr>
          <w:sz w:val="22"/>
        </w:rPr>
        <w:t>to provide detailed instructions in prompts that clearly</w:t>
      </w:r>
    </w:p>
    <w:p>
      <w:r>
        <w:rPr>
          <w:sz w:val="22"/>
        </w:rPr>
        <w:t>outline the boundaries of acceptable behavior.</w:t>
      </w:r>
    </w:p>
    <w:p>
      <w:pPr>
        <w:jc w:val="left"/>
      </w:pPr>
      <w:r>
        <w:rPr>
          <w:b/>
          <w:color w:val="0070C0"/>
          <w:sz w:val="28"/>
        </w:rPr>
        <w:t>1102</w:t>
      </w:r>
    </w:p>
    <w:p>
      <w:pPr>
        <w:jc w:val="left"/>
      </w:pPr>
      <w:r>
        <w:rPr>
          <w:b/>
          <w:color w:val="0070C0"/>
          <w:sz w:val="28"/>
        </w:rPr>
        <w:t>01:11:13,092 --&gt; 01:11:18,642</w:t>
      </w:r>
    </w:p>
    <w:p>
      <w:r>
        <w:rPr>
          <w:sz w:val="22"/>
        </w:rPr>
        <w:t>Tailoring prompts to specific use cases, such as</w:t>
      </w:r>
    </w:p>
    <w:p>
      <w:r>
        <w:rPr>
          <w:sz w:val="22"/>
        </w:rPr>
        <w:t>different types of violations, helps improve the precision</w:t>
      </w:r>
    </w:p>
    <w:p>
      <w:pPr>
        <w:jc w:val="left"/>
      </w:pPr>
      <w:r>
        <w:rPr>
          <w:b/>
          <w:color w:val="0070C0"/>
          <w:sz w:val="28"/>
        </w:rPr>
        <w:t>1103</w:t>
      </w:r>
    </w:p>
    <w:p>
      <w:pPr>
        <w:jc w:val="left"/>
      </w:pPr>
      <w:r>
        <w:rPr>
          <w:b/>
          <w:color w:val="0070C0"/>
          <w:sz w:val="28"/>
        </w:rPr>
        <w:t>01:11:18,642 --&gt; 01:11:19,965</w:t>
      </w:r>
    </w:p>
    <w:p>
      <w:r>
        <w:rPr>
          <w:sz w:val="22"/>
        </w:rPr>
        <w:t>of the AI's judgments.</w:t>
      </w:r>
    </w:p>
    <w:p>
      <w:pPr>
        <w:jc w:val="left"/>
      </w:pPr>
      <w:r>
        <w:rPr>
          <w:b/>
          <w:color w:val="0070C0"/>
          <w:sz w:val="28"/>
        </w:rPr>
        <w:t>1104</w:t>
      </w:r>
    </w:p>
    <w:p>
      <w:pPr>
        <w:jc w:val="left"/>
      </w:pPr>
      <w:r>
        <w:rPr>
          <w:b/>
          <w:color w:val="0070C0"/>
          <w:sz w:val="28"/>
        </w:rPr>
        <w:t>01:11:20,215 --&gt; 01:11:21,144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1105</w:t>
      </w:r>
    </w:p>
    <w:p>
      <w:pPr>
        <w:jc w:val="left"/>
      </w:pPr>
      <w:r>
        <w:rPr>
          <w:b/>
          <w:color w:val="0070C0"/>
          <w:sz w:val="28"/>
        </w:rPr>
        <w:t>01:11:21,394 --&gt; 01:11:27,942</w:t>
      </w:r>
    </w:p>
    <w:p>
      <w:r>
        <w:rPr>
          <w:sz w:val="22"/>
        </w:rPr>
        <w:t>Here's an example of prompt engineering in the context</w:t>
      </w:r>
    </w:p>
    <w:p>
      <w:pPr>
        <w:jc w:val="left"/>
      </w:pPr>
      <w:r>
        <w:rPr>
          <w:b/>
          <w:color w:val="0070C0"/>
          <w:sz w:val="28"/>
        </w:rPr>
        <w:t>of Content Moderation at OpenAI's GPT-4.</w:t>
      </w:r>
    </w:p>
    <w:p>
      <w:pPr>
        <w:jc w:val="left"/>
      </w:pPr>
      <w:r>
        <w:rPr>
          <w:b/>
          <w:color w:val="0070C0"/>
          <w:sz w:val="28"/>
        </w:rPr>
        <w:t>1106</w:t>
      </w:r>
    </w:p>
    <w:p>
      <w:pPr>
        <w:jc w:val="left"/>
      </w:pPr>
      <w:r>
        <w:rPr>
          <w:b/>
          <w:color w:val="0070C0"/>
          <w:sz w:val="28"/>
        </w:rPr>
        <w:t>01:11:28,092 --&gt; 01:11:34,396</w:t>
      </w:r>
    </w:p>
    <w:p>
      <w:pPr>
        <w:jc w:val="left"/>
      </w:pPr>
      <w:r>
        <w:rPr>
          <w:b/>
          <w:color w:val="0070C0"/>
          <w:sz w:val="28"/>
        </w:rPr>
        <w:t>This example shows how to guide GPT-4 to moderate</w:t>
      </w:r>
    </w:p>
    <w:p>
      <w:r>
        <w:rPr>
          <w:sz w:val="22"/>
        </w:rPr>
        <w:t>content, ensuring user inputs and outputs adhere to</w:t>
      </w:r>
    </w:p>
    <w:p>
      <w:pPr>
        <w:jc w:val="left"/>
      </w:pPr>
      <w:r>
        <w:rPr>
          <w:b/>
          <w:color w:val="0070C0"/>
          <w:sz w:val="28"/>
        </w:rPr>
        <w:t>1107</w:t>
      </w:r>
    </w:p>
    <w:p>
      <w:pPr>
        <w:jc w:val="left"/>
      </w:pPr>
      <w:r>
        <w:rPr>
          <w:b/>
          <w:color w:val="0070C0"/>
          <w:sz w:val="28"/>
        </w:rPr>
        <w:t>01:11:34,396 --&gt; 01:11:39,098</w:t>
      </w:r>
    </w:p>
    <w:p>
      <w:r>
        <w:rPr>
          <w:sz w:val="22"/>
        </w:rPr>
        <w:t>community guidelines, prevent harmful content, and</w:t>
      </w:r>
    </w:p>
    <w:p>
      <w:r>
        <w:rPr>
          <w:sz w:val="22"/>
        </w:rPr>
        <w:t>ensure responsible AI use.</w:t>
      </w:r>
    </w:p>
    <w:p>
      <w:pPr>
        <w:jc w:val="left"/>
      </w:pPr>
      <w:r>
        <w:rPr>
          <w:b/>
          <w:color w:val="0070C0"/>
          <w:sz w:val="28"/>
        </w:rPr>
        <w:t>1108</w:t>
      </w:r>
    </w:p>
    <w:p>
      <w:pPr>
        <w:jc w:val="left"/>
      </w:pPr>
      <w:r>
        <w:rPr>
          <w:b/>
          <w:color w:val="0070C0"/>
          <w:sz w:val="28"/>
        </w:rPr>
        <w:t>01:11:39,348 --&gt; 01:11:39,905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1109</w:t>
      </w:r>
    </w:p>
    <w:p>
      <w:pPr>
        <w:jc w:val="left"/>
      </w:pPr>
      <w:r>
        <w:rPr>
          <w:b/>
          <w:color w:val="0070C0"/>
          <w:sz w:val="28"/>
        </w:rPr>
        <w:t>01:11:40,055 --&gt; 01:11:47,114</w:t>
      </w:r>
    </w:p>
    <w:p>
      <w:r>
        <w:rPr>
          <w:sz w:val="22"/>
        </w:rPr>
        <w:t>Objective: The goal is to develop a content moderation</w:t>
      </w:r>
    </w:p>
    <w:p>
      <w:pPr>
        <w:jc w:val="left"/>
      </w:pPr>
      <w:r>
        <w:rPr>
          <w:b/>
          <w:color w:val="0070C0"/>
          <w:sz w:val="28"/>
        </w:rPr>
        <w:t>system using GPT-4 that can accurately classify and</w:t>
      </w:r>
    </w:p>
    <w:p>
      <w:pPr>
        <w:jc w:val="left"/>
      </w:pPr>
      <w:r>
        <w:rPr>
          <w:b/>
          <w:color w:val="0070C0"/>
          <w:sz w:val="28"/>
        </w:rPr>
        <w:t>1110</w:t>
      </w:r>
    </w:p>
    <w:p>
      <w:pPr>
        <w:jc w:val="left"/>
      </w:pPr>
      <w:r>
        <w:rPr>
          <w:b/>
          <w:color w:val="0070C0"/>
          <w:sz w:val="28"/>
        </w:rPr>
        <w:t>01:11:47,114 --&gt; 01:11:53,941</w:t>
      </w:r>
    </w:p>
    <w:p>
      <w:r>
        <w:rPr>
          <w:sz w:val="22"/>
        </w:rPr>
        <w:t>filter out harmful, offensive, or inappropriate content</w:t>
      </w:r>
    </w:p>
    <w:p>
      <w:r>
        <w:rPr>
          <w:sz w:val="22"/>
        </w:rPr>
        <w:t>while allowing appropriate content to pass through.</w:t>
      </w:r>
    </w:p>
    <w:p>
      <w:pPr>
        <w:jc w:val="left"/>
      </w:pPr>
      <w:r>
        <w:rPr>
          <w:b/>
          <w:color w:val="0070C0"/>
          <w:sz w:val="28"/>
        </w:rPr>
        <w:t>1111</w:t>
      </w:r>
    </w:p>
    <w:p>
      <w:pPr>
        <w:jc w:val="left"/>
      </w:pPr>
      <w:r>
        <w:rPr>
          <w:b/>
          <w:color w:val="0070C0"/>
          <w:sz w:val="28"/>
        </w:rPr>
        <w:t>01:11:54,091 --&gt; 01:11:58,828</w:t>
      </w:r>
    </w:p>
    <w:p>
      <w:pPr>
        <w:jc w:val="left"/>
      </w:pPr>
      <w:r>
        <w:rPr>
          <w:b/>
          <w:color w:val="0070C0"/>
          <w:sz w:val="28"/>
        </w:rPr>
        <w:t>By refining prompts, we can guide GPT-4 to handle</w:t>
      </w:r>
    </w:p>
    <w:p>
      <w:r>
        <w:rPr>
          <w:sz w:val="22"/>
        </w:rPr>
        <w:t>moderation tasks efficiently.</w:t>
      </w:r>
    </w:p>
    <w:p>
      <w:pPr>
        <w:jc w:val="left"/>
      </w:pPr>
      <w:r>
        <w:rPr>
          <w:b/>
          <w:color w:val="0070C0"/>
          <w:sz w:val="28"/>
        </w:rPr>
        <w:t>1112</w:t>
      </w:r>
    </w:p>
    <w:p>
      <w:pPr>
        <w:jc w:val="left"/>
      </w:pPr>
      <w:r>
        <w:rPr>
          <w:b/>
          <w:color w:val="0070C0"/>
          <w:sz w:val="28"/>
        </w:rPr>
        <w:t>01:11:59,078 --&gt; 01:11:59,635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1113</w:t>
      </w:r>
    </w:p>
    <w:p>
      <w:pPr>
        <w:jc w:val="left"/>
      </w:pPr>
      <w:r>
        <w:rPr>
          <w:b/>
          <w:color w:val="0070C0"/>
          <w:sz w:val="28"/>
        </w:rPr>
        <w:t>01:11:59,785 --&gt; 01:12:02,525</w:t>
      </w:r>
    </w:p>
    <w:p>
      <w:pPr>
        <w:jc w:val="left"/>
      </w:pPr>
      <w:r>
        <w:rPr>
          <w:color w:val="000000"/>
          <w:sz w:val="24"/>
          <w:u w:val="single"/>
        </w:rPr>
        <w:t>Prompt Design Principles for Content Moderation:</w:t>
      </w:r>
    </w:p>
    <w:p>
      <w:pPr>
        <w:jc w:val="left"/>
      </w:pPr>
      <w:r>
        <w:rPr>
          <w:b/>
          <w:color w:val="0070C0"/>
          <w:sz w:val="28"/>
        </w:rPr>
        <w:t>1114</w:t>
      </w:r>
    </w:p>
    <w:p>
      <w:pPr>
        <w:jc w:val="left"/>
      </w:pPr>
      <w:r>
        <w:rPr>
          <w:b/>
          <w:color w:val="0070C0"/>
          <w:sz w:val="28"/>
        </w:rPr>
        <w:t>01:12:02,879 --&gt; 01:12:08,893</w:t>
      </w:r>
    </w:p>
    <w:p>
      <w:pPr>
        <w:pStyle w:val="ListBullet"/>
      </w:pPr>
      <w:r>
        <w:rPr>
          <w:color w:val="000000"/>
          <w:sz w:val="22"/>
        </w:rPr>
        <w:t>· Explicit Instructions: Clearly define what types</w:t>
      </w:r>
    </w:p>
    <w:p>
      <w:r>
        <w:rPr>
          <w:sz w:val="22"/>
        </w:rPr>
        <w:t>of content should be flagged (e.g., hate speech, violence,</w:t>
      </w:r>
    </w:p>
    <w:p>
      <w:pPr>
        <w:jc w:val="left"/>
      </w:pPr>
      <w:r>
        <w:rPr>
          <w:b/>
          <w:color w:val="0070C0"/>
          <w:sz w:val="28"/>
        </w:rPr>
        <w:t>1115</w:t>
      </w:r>
    </w:p>
    <w:p>
      <w:pPr>
        <w:jc w:val="left"/>
      </w:pPr>
      <w:r>
        <w:rPr>
          <w:b/>
          <w:color w:val="0070C0"/>
          <w:sz w:val="28"/>
        </w:rPr>
        <w:t>01:12:08,893 --&gt; 01:12:10,159</w:t>
      </w:r>
    </w:p>
    <w:p>
      <w:r>
        <w:rPr>
          <w:sz w:val="22"/>
        </w:rPr>
        <w:t>explicit material).</w:t>
      </w:r>
    </w:p>
    <w:p>
      <w:pPr>
        <w:jc w:val="left"/>
      </w:pPr>
      <w:r>
        <w:rPr>
          <w:b/>
          <w:color w:val="0070C0"/>
          <w:sz w:val="28"/>
        </w:rPr>
        <w:t>1116</w:t>
      </w:r>
    </w:p>
    <w:p>
      <w:pPr>
        <w:jc w:val="left"/>
      </w:pPr>
      <w:r>
        <w:rPr>
          <w:b/>
          <w:color w:val="0070C0"/>
          <w:sz w:val="28"/>
        </w:rPr>
        <w:t>01:12:10,479 --&gt; 01:12:17,967</w:t>
      </w:r>
    </w:p>
    <w:p>
      <w:pPr>
        <w:pStyle w:val="ListBullet"/>
      </w:pPr>
      <w:r>
        <w:rPr>
          <w:color w:val="000000"/>
          <w:sz w:val="22"/>
        </w:rPr>
        <w:t>· Contextual Awareness: Ensure the model understands</w:t>
      </w:r>
    </w:p>
    <w:p>
      <w:r>
        <w:rPr>
          <w:sz w:val="22"/>
        </w:rPr>
        <w:t>the content context (e.g., satire, educational material)</w:t>
      </w:r>
    </w:p>
    <w:p>
      <w:pPr>
        <w:jc w:val="left"/>
      </w:pPr>
      <w:r>
        <w:rPr>
          <w:b/>
          <w:color w:val="0070C0"/>
          <w:sz w:val="28"/>
        </w:rPr>
        <w:t>1117</w:t>
      </w:r>
    </w:p>
    <w:p>
      <w:pPr>
        <w:jc w:val="left"/>
      </w:pPr>
      <w:r>
        <w:rPr>
          <w:b/>
          <w:color w:val="0070C0"/>
          <w:sz w:val="28"/>
        </w:rPr>
        <w:t>01:12:17,967 --&gt; 01:12:19,604</w:t>
      </w:r>
    </w:p>
    <w:p>
      <w:r>
        <w:rPr>
          <w:sz w:val="22"/>
        </w:rPr>
        <w:t>to avoid false positives.</w:t>
      </w:r>
    </w:p>
    <w:p>
      <w:pPr>
        <w:jc w:val="left"/>
      </w:pPr>
      <w:r>
        <w:rPr>
          <w:b/>
          <w:color w:val="0070C0"/>
          <w:sz w:val="28"/>
        </w:rPr>
        <w:t>1118</w:t>
      </w:r>
    </w:p>
    <w:p>
      <w:pPr>
        <w:jc w:val="left"/>
      </w:pPr>
      <w:r>
        <w:rPr>
          <w:b/>
          <w:color w:val="0070C0"/>
          <w:sz w:val="28"/>
        </w:rPr>
        <w:t>01:12:19,947 --&gt; 01:12:25,102</w:t>
      </w:r>
    </w:p>
    <w:p>
      <w:pPr>
        <w:pStyle w:val="ListBullet"/>
      </w:pPr>
      <w:r>
        <w:rPr>
          <w:color w:val="000000"/>
          <w:sz w:val="22"/>
        </w:rPr>
        <w:t>· Dynamic Handling: Adjust responses based on severity</w:t>
      </w:r>
    </w:p>
    <w:p>
      <w:r>
        <w:rPr>
          <w:sz w:val="22"/>
        </w:rPr>
        <w:t>(e.g., warning vs.</w:t>
      </w:r>
    </w:p>
    <w:p>
      <w:pPr>
        <w:jc w:val="left"/>
      </w:pPr>
      <w:r>
        <w:rPr>
          <w:b/>
          <w:color w:val="0070C0"/>
          <w:sz w:val="28"/>
        </w:rPr>
        <w:t>1119</w:t>
      </w:r>
    </w:p>
    <w:p>
      <w:pPr>
        <w:jc w:val="left"/>
      </w:pPr>
      <w:r>
        <w:rPr>
          <w:b/>
          <w:color w:val="0070C0"/>
          <w:sz w:val="28"/>
        </w:rPr>
        <w:t>01:12:25,252 --&gt; 01:12:25,948</w:t>
      </w:r>
    </w:p>
    <w:p>
      <w:r>
        <w:rPr>
          <w:sz w:val="22"/>
        </w:rPr>
        <w:t>block).</w:t>
      </w:r>
    </w:p>
    <w:p>
      <w:pPr>
        <w:jc w:val="left"/>
      </w:pPr>
      <w:r>
        <w:rPr>
          <w:b/>
          <w:color w:val="0070C0"/>
          <w:sz w:val="28"/>
        </w:rPr>
        <w:t>1120</w:t>
      </w:r>
    </w:p>
    <w:p>
      <w:pPr>
        <w:jc w:val="left"/>
      </w:pPr>
      <w:r>
        <w:rPr>
          <w:b/>
          <w:color w:val="0070C0"/>
          <w:sz w:val="28"/>
        </w:rPr>
        <w:t>01:12:26,349 --&gt; 01:12:32,003</w:t>
      </w:r>
    </w:p>
    <w:p>
      <w:pPr>
        <w:pStyle w:val="ListBullet"/>
      </w:pPr>
      <w:r>
        <w:rPr>
          <w:color w:val="000000"/>
          <w:sz w:val="22"/>
        </w:rPr>
        <w:t>· Consistent Feedback: Provide detailed explanations</w:t>
      </w:r>
    </w:p>
    <w:p>
      <w:r>
        <w:rPr>
          <w:sz w:val="22"/>
        </w:rPr>
        <w:t>or alternatives when content is flagged.</w:t>
      </w:r>
    </w:p>
    <w:p>
      <w:pPr>
        <w:jc w:val="left"/>
      </w:pPr>
      <w:r>
        <w:rPr>
          <w:b/>
          <w:color w:val="0070C0"/>
          <w:sz w:val="28"/>
        </w:rPr>
        <w:t>1121</w:t>
      </w:r>
    </w:p>
    <w:p>
      <w:pPr>
        <w:jc w:val="left"/>
      </w:pPr>
      <w:r>
        <w:rPr>
          <w:b/>
          <w:color w:val="0070C0"/>
          <w:sz w:val="28"/>
        </w:rPr>
        <w:t>01:12:32,253 --&gt; 01:12:32,903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1122</w:t>
      </w:r>
    </w:p>
    <w:p>
      <w:pPr>
        <w:jc w:val="left"/>
      </w:pPr>
      <w:r>
        <w:rPr>
          <w:b/>
          <w:color w:val="0070C0"/>
          <w:sz w:val="28"/>
        </w:rPr>
        <w:t>01:12:33,053 --&gt; 01:12:36,258</w:t>
      </w:r>
    </w:p>
    <w:p>
      <w:pPr>
        <w:jc w:val="left"/>
      </w:pPr>
      <w:r>
        <w:rPr>
          <w:color w:val="000000"/>
          <w:sz w:val="24"/>
          <w:u w:val="single"/>
        </w:rPr>
        <w:t>Basic Prompt for Identifying Inappropriate Content:</w:t>
      </w:r>
    </w:p>
    <w:p>
      <w:pPr>
        <w:jc w:val="left"/>
      </w:pPr>
      <w:r>
        <w:rPr>
          <w:b/>
          <w:color w:val="0070C0"/>
          <w:sz w:val="28"/>
        </w:rPr>
        <w:t>1123</w:t>
      </w:r>
    </w:p>
    <w:p>
      <w:pPr>
        <w:jc w:val="left"/>
      </w:pPr>
      <w:r>
        <w:rPr>
          <w:b/>
          <w:color w:val="0070C0"/>
          <w:sz w:val="28"/>
        </w:rPr>
        <w:t>01:12:36,508 --&gt; 01:12:42,405</w:t>
      </w:r>
    </w:p>
    <w:p>
      <w:pPr>
        <w:jc w:val="left"/>
      </w:pPr>
      <w:r>
        <w:rPr>
          <w:b/>
          <w:color w:val="0070C0"/>
          <w:sz w:val="28"/>
        </w:rPr>
        <w:t>Scenario: A platform uses GPT-4 to automatically moderate</w:t>
      </w:r>
    </w:p>
    <w:p>
      <w:r>
        <w:rPr>
          <w:sz w:val="22"/>
        </w:rPr>
        <w:t>user comments on a forum.</w:t>
      </w:r>
    </w:p>
    <w:p>
      <w:pPr>
        <w:jc w:val="left"/>
      </w:pPr>
      <w:r>
        <w:rPr>
          <w:b/>
          <w:color w:val="0070C0"/>
          <w:sz w:val="28"/>
        </w:rPr>
        <w:t>1124</w:t>
      </w:r>
    </w:p>
    <w:p>
      <w:pPr>
        <w:jc w:val="left"/>
      </w:pPr>
      <w:r>
        <w:rPr>
          <w:b/>
          <w:color w:val="0070C0"/>
          <w:sz w:val="28"/>
        </w:rPr>
        <w:t>01:12:42,555 --&gt; 01:12:48,175</w:t>
      </w:r>
    </w:p>
    <w:p>
      <w:r>
        <w:rPr>
          <w:sz w:val="22"/>
        </w:rPr>
        <w:t>The AI should flag any comment that contains hate</w:t>
      </w:r>
    </w:p>
    <w:p>
      <w:r>
        <w:rPr>
          <w:sz w:val="22"/>
        </w:rPr>
        <w:t>speech, explicit content, or threats of violence.</w:t>
      </w:r>
    </w:p>
    <w:p>
      <w:pPr>
        <w:jc w:val="left"/>
      </w:pPr>
      <w:r>
        <w:rPr>
          <w:b/>
          <w:color w:val="0070C0"/>
          <w:sz w:val="28"/>
        </w:rPr>
        <w:t>1125</w:t>
      </w:r>
    </w:p>
    <w:p>
      <w:pPr>
        <w:jc w:val="left"/>
      </w:pPr>
      <w:r>
        <w:rPr>
          <w:b/>
          <w:color w:val="0070C0"/>
          <w:sz w:val="28"/>
        </w:rPr>
        <w:t>01:12:48,425 --&gt; 01:12:54,242</w:t>
      </w:r>
    </w:p>
    <w:p>
      <w:r>
        <w:rPr>
          <w:sz w:val="22"/>
        </w:rPr>
        <w:t>Basic Prompt Example: "Analyze the following comment</w:t>
      </w:r>
    </w:p>
    <w:p>
      <w:r>
        <w:rPr>
          <w:sz w:val="22"/>
        </w:rPr>
        <w:t>and determine whether it contains hate speech, explicit</w:t>
      </w:r>
    </w:p>
    <w:p>
      <w:pPr>
        <w:jc w:val="left"/>
      </w:pPr>
      <w:r>
        <w:rPr>
          <w:b/>
          <w:color w:val="0070C0"/>
          <w:sz w:val="28"/>
        </w:rPr>
        <w:t>1126</w:t>
      </w:r>
    </w:p>
    <w:p>
      <w:pPr>
        <w:jc w:val="left"/>
      </w:pPr>
      <w:r>
        <w:rPr>
          <w:b/>
          <w:color w:val="0070C0"/>
          <w:sz w:val="28"/>
        </w:rPr>
        <w:t>01:12:54,242 --&gt; 01:12:55,948</w:t>
      </w:r>
    </w:p>
    <w:p>
      <w:r>
        <w:rPr>
          <w:sz w:val="22"/>
        </w:rPr>
        <w:t>content, or violent threats.</w:t>
      </w:r>
    </w:p>
    <w:p>
      <w:pPr>
        <w:jc w:val="left"/>
      </w:pPr>
      <w:r>
        <w:rPr>
          <w:b/>
          <w:color w:val="0070C0"/>
          <w:sz w:val="28"/>
        </w:rPr>
        <w:t>1127</w:t>
      </w:r>
    </w:p>
    <w:p>
      <w:pPr>
        <w:jc w:val="left"/>
      </w:pPr>
      <w:r>
        <w:rPr>
          <w:b/>
          <w:color w:val="0070C0"/>
          <w:sz w:val="28"/>
        </w:rPr>
        <w:t>01:12:56,098 --&gt; 01:13:02,518</w:t>
      </w:r>
    </w:p>
    <w:p>
      <w:r>
        <w:rPr>
          <w:sz w:val="22"/>
        </w:rPr>
        <w:t>If it does, respond with 'Flagged: inappropriate</w:t>
      </w:r>
    </w:p>
    <w:p>
      <w:pPr>
        <w:jc w:val="left"/>
      </w:pPr>
      <w:r>
        <w:rPr>
          <w:color w:val="000000"/>
          <w:sz w:val="24"/>
          <w:u w:val="single"/>
        </w:rPr>
        <w:t>content detected.' If not, respond with 'Approved:</w:t>
      </w:r>
    </w:p>
    <w:p>
      <w:pPr>
        <w:jc w:val="left"/>
      </w:pPr>
      <w:r>
        <w:rPr>
          <w:b/>
          <w:color w:val="0070C0"/>
          <w:sz w:val="28"/>
        </w:rPr>
        <w:t>1128</w:t>
      </w:r>
    </w:p>
    <w:p>
      <w:pPr>
        <w:jc w:val="left"/>
      </w:pPr>
      <w:r>
        <w:rPr>
          <w:b/>
          <w:color w:val="0070C0"/>
          <w:sz w:val="28"/>
        </w:rPr>
        <w:t>01:13:02,518 --&gt; 01:13:04,132</w:t>
      </w:r>
    </w:p>
    <w:p>
      <w:r>
        <w:rPr>
          <w:sz w:val="22"/>
        </w:rPr>
        <w:t>content is appropriate.'"</w:t>
      </w:r>
    </w:p>
    <w:p>
      <w:pPr>
        <w:jc w:val="left"/>
      </w:pPr>
      <w:r>
        <w:rPr>
          <w:b/>
          <w:color w:val="0070C0"/>
          <w:sz w:val="28"/>
        </w:rPr>
        <w:t>1129</w:t>
      </w:r>
    </w:p>
    <w:p>
      <w:pPr>
        <w:jc w:val="left"/>
      </w:pPr>
      <w:r>
        <w:rPr>
          <w:b/>
          <w:color w:val="0070C0"/>
          <w:sz w:val="28"/>
        </w:rPr>
        <w:t>01:13:04,382 --&gt; 01:13:08,887</w:t>
      </w:r>
    </w:p>
    <w:p>
      <w:r>
        <w:rPr>
          <w:sz w:val="22"/>
        </w:rPr>
        <w:t>Comment Input: "I can't believe people from [ethnicity]</w:t>
      </w:r>
    </w:p>
    <w:p>
      <w:r>
        <w:rPr>
          <w:sz w:val="22"/>
        </w:rPr>
        <w:t>are allowed here.</w:t>
      </w:r>
    </w:p>
    <w:p>
      <w:pPr>
        <w:jc w:val="left"/>
      </w:pPr>
      <w:r>
        <w:rPr>
          <w:b/>
          <w:color w:val="0070C0"/>
          <w:sz w:val="28"/>
        </w:rPr>
        <w:t>1130</w:t>
      </w:r>
    </w:p>
    <w:p>
      <w:pPr>
        <w:jc w:val="left"/>
      </w:pPr>
      <w:r>
        <w:rPr>
          <w:b/>
          <w:color w:val="0070C0"/>
          <w:sz w:val="28"/>
        </w:rPr>
        <w:t>01:13:09,037 --&gt; 01:13:11,266</w:t>
      </w:r>
    </w:p>
    <w:p>
      <w:r>
        <w:rPr>
          <w:sz w:val="22"/>
        </w:rPr>
        <w:t>They're so dumb and should all be kicked out."</w:t>
      </w:r>
    </w:p>
    <w:p>
      <w:pPr>
        <w:jc w:val="left"/>
      </w:pPr>
      <w:r>
        <w:rPr>
          <w:b/>
          <w:color w:val="0070C0"/>
          <w:sz w:val="28"/>
        </w:rPr>
        <w:t>1131</w:t>
      </w:r>
    </w:p>
    <w:p>
      <w:pPr>
        <w:jc w:val="left"/>
      </w:pPr>
      <w:r>
        <w:rPr>
          <w:b/>
          <w:color w:val="0070C0"/>
          <w:sz w:val="28"/>
        </w:rPr>
        <w:t>01:13:11,516 --&gt; 01:13:12,398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1132</w:t>
      </w:r>
    </w:p>
    <w:p>
      <w:pPr>
        <w:jc w:val="left"/>
      </w:pPr>
      <w:r>
        <w:rPr>
          <w:b/>
          <w:color w:val="0070C0"/>
          <w:sz w:val="28"/>
        </w:rPr>
        <w:t>01:13:12,741 --&gt; 01:13:15,945</w:t>
      </w:r>
    </w:p>
    <w:p>
      <w:pPr>
        <w:pStyle w:val="ListBullet"/>
      </w:pPr>
      <w:r>
        <w:rPr>
          <w:color w:val="000000"/>
          <w:sz w:val="22"/>
        </w:rPr>
        <w:t>· Context: Content moderation for a user comment.</w:t>
      </w:r>
    </w:p>
    <w:p>
      <w:pPr>
        <w:jc w:val="left"/>
      </w:pPr>
      <w:r>
        <w:rPr>
          <w:b/>
          <w:color w:val="0070C0"/>
          <w:sz w:val="28"/>
        </w:rPr>
        <w:t>1133</w:t>
      </w:r>
    </w:p>
    <w:p>
      <w:pPr>
        <w:jc w:val="left"/>
      </w:pPr>
      <w:r>
        <w:rPr>
          <w:b/>
          <w:color w:val="0070C0"/>
          <w:sz w:val="28"/>
        </w:rPr>
        <w:t>01:13:16,265 --&gt; 01:13:19,678</w:t>
      </w:r>
    </w:p>
    <w:p>
      <w:pPr>
        <w:pStyle w:val="ListBullet"/>
      </w:pPr>
      <w:r>
        <w:rPr>
          <w:color w:val="000000"/>
          <w:sz w:val="22"/>
        </w:rPr>
        <w:t>· Input: A comment that might contain harmful content.</w:t>
      </w:r>
    </w:p>
    <w:p>
      <w:pPr>
        <w:jc w:val="left"/>
      </w:pPr>
      <w:r>
        <w:rPr>
          <w:b/>
          <w:color w:val="0070C0"/>
          <w:sz w:val="28"/>
        </w:rPr>
        <w:t>1134</w:t>
      </w:r>
    </w:p>
    <w:p>
      <w:pPr>
        <w:jc w:val="left"/>
      </w:pPr>
      <w:r>
        <w:rPr>
          <w:b/>
          <w:color w:val="0070C0"/>
          <w:sz w:val="28"/>
        </w:rPr>
        <w:t>01:13:20,009 --&gt; 01:13:24,572</w:t>
      </w:r>
    </w:p>
    <w:p>
      <w:pPr>
        <w:pStyle w:val="ListBullet"/>
      </w:pPr>
      <w:r>
        <w:rPr>
          <w:color w:val="000000"/>
          <w:sz w:val="22"/>
        </w:rPr>
        <w:t>· Constraints: Detect hate speech, explicit content,</w:t>
      </w:r>
    </w:p>
    <w:p>
      <w:r>
        <w:rPr>
          <w:sz w:val="22"/>
        </w:rPr>
        <w:t>or violent threats.</w:t>
      </w:r>
    </w:p>
    <w:p>
      <w:pPr>
        <w:jc w:val="left"/>
      </w:pPr>
      <w:r>
        <w:rPr>
          <w:b/>
          <w:color w:val="0070C0"/>
          <w:sz w:val="28"/>
        </w:rPr>
        <w:t>1135</w:t>
      </w:r>
    </w:p>
    <w:p>
      <w:pPr>
        <w:jc w:val="left"/>
      </w:pPr>
      <w:r>
        <w:rPr>
          <w:b/>
          <w:color w:val="0070C0"/>
          <w:sz w:val="28"/>
        </w:rPr>
        <w:t>01:13:24,822 --&gt; 01:13:29,931</w:t>
      </w:r>
    </w:p>
    <w:p>
      <w:pPr>
        <w:jc w:val="left"/>
      </w:pPr>
      <w:r>
        <w:rPr>
          <w:b/>
          <w:color w:val="0070C0"/>
          <w:sz w:val="28"/>
        </w:rPr>
        <w:t>GPT-4 Response: "Flagged: inappropriate content detected</w:t>
      </w:r>
    </w:p>
    <w:p>
      <w:r>
        <w:rPr>
          <w:sz w:val="22"/>
        </w:rPr>
        <w:t>(contains hate speech)."</w:t>
      </w:r>
    </w:p>
    <w:p>
      <w:pPr>
        <w:jc w:val="left"/>
      </w:pPr>
      <w:r>
        <w:rPr>
          <w:b/>
          <w:color w:val="0070C0"/>
          <w:sz w:val="28"/>
        </w:rPr>
        <w:t>1136</w:t>
      </w:r>
    </w:p>
    <w:p>
      <w:pPr>
        <w:jc w:val="left"/>
      </w:pPr>
      <w:r>
        <w:rPr>
          <w:b/>
          <w:color w:val="0070C0"/>
          <w:sz w:val="28"/>
        </w:rPr>
        <w:t>01:13:31,731 --&gt; 01:13:32,427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1137</w:t>
      </w:r>
    </w:p>
    <w:p>
      <w:pPr>
        <w:jc w:val="left"/>
      </w:pPr>
      <w:r>
        <w:rPr>
          <w:b/>
          <w:color w:val="0070C0"/>
          <w:sz w:val="28"/>
        </w:rPr>
        <w:t>01:13:32,577 --&gt; 01:13:35,503</w:t>
      </w:r>
    </w:p>
    <w:p>
      <w:pPr>
        <w:jc w:val="left"/>
      </w:pPr>
      <w:r>
        <w:rPr>
          <w:color w:val="000000"/>
          <w:sz w:val="24"/>
          <w:u w:val="single"/>
        </w:rPr>
        <w:t>Advanced Prompt for Nuanced Content Moderation:</w:t>
      </w:r>
    </w:p>
    <w:p>
      <w:pPr>
        <w:jc w:val="left"/>
      </w:pPr>
      <w:r>
        <w:rPr>
          <w:b/>
          <w:color w:val="0070C0"/>
          <w:sz w:val="28"/>
        </w:rPr>
        <w:t>1138</w:t>
      </w:r>
    </w:p>
    <w:p>
      <w:pPr>
        <w:jc w:val="left"/>
      </w:pPr>
      <w:r>
        <w:rPr>
          <w:b/>
          <w:color w:val="0070C0"/>
          <w:sz w:val="28"/>
        </w:rPr>
        <w:t>01:13:35,753 --&gt; 01:13:42,254</w:t>
      </w:r>
    </w:p>
    <w:p>
      <w:r>
        <w:rPr>
          <w:sz w:val="22"/>
        </w:rPr>
        <w:t>Scenario: Some content might not be inherently harmful</w:t>
      </w:r>
    </w:p>
    <w:p>
      <w:r>
        <w:rPr>
          <w:sz w:val="22"/>
        </w:rPr>
        <w:t>but could be offensive in specific contexts.</w:t>
      </w:r>
    </w:p>
    <w:p>
      <w:pPr>
        <w:jc w:val="left"/>
      </w:pPr>
      <w:r>
        <w:rPr>
          <w:b/>
          <w:color w:val="0070C0"/>
          <w:sz w:val="28"/>
        </w:rPr>
        <w:t>1139</w:t>
      </w:r>
    </w:p>
    <w:p>
      <w:pPr>
        <w:jc w:val="left"/>
      </w:pPr>
      <w:r>
        <w:rPr>
          <w:b/>
          <w:color w:val="0070C0"/>
          <w:sz w:val="28"/>
        </w:rPr>
        <w:t>01:13:42,404 --&gt; 01:13:47,699</w:t>
      </w:r>
    </w:p>
    <w:p>
      <w:r>
        <w:rPr>
          <w:sz w:val="22"/>
        </w:rPr>
        <w:t>AI should determine whether content is harmful based</w:t>
      </w:r>
    </w:p>
    <w:p>
      <w:r>
        <w:rPr>
          <w:sz w:val="22"/>
        </w:rPr>
        <w:t>on the context and explain it when necessary.</w:t>
      </w:r>
    </w:p>
    <w:p>
      <w:pPr>
        <w:jc w:val="left"/>
      </w:pPr>
      <w:r>
        <w:rPr>
          <w:b/>
          <w:color w:val="0070C0"/>
          <w:sz w:val="28"/>
        </w:rPr>
        <w:t>1140</w:t>
      </w:r>
    </w:p>
    <w:p>
      <w:pPr>
        <w:jc w:val="left"/>
      </w:pPr>
      <w:r>
        <w:rPr>
          <w:b/>
          <w:color w:val="0070C0"/>
          <w:sz w:val="28"/>
        </w:rPr>
        <w:t>01:13:47,949 --&gt; 01:13:54,683</w:t>
      </w:r>
    </w:p>
    <w:p>
      <w:r>
        <w:rPr>
          <w:sz w:val="22"/>
        </w:rPr>
        <w:t>Advanced Prompt Example: "Analyze the text for inappropriate</w:t>
      </w:r>
    </w:p>
    <w:p>
      <w:r>
        <w:rPr>
          <w:sz w:val="22"/>
        </w:rPr>
        <w:t>content, including hate speech, explicit content,</w:t>
      </w:r>
    </w:p>
    <w:p>
      <w:pPr>
        <w:jc w:val="left"/>
      </w:pPr>
      <w:r>
        <w:rPr>
          <w:b/>
          <w:color w:val="0070C0"/>
          <w:sz w:val="28"/>
        </w:rPr>
        <w:t>1141</w:t>
      </w:r>
    </w:p>
    <w:p>
      <w:pPr>
        <w:jc w:val="left"/>
      </w:pPr>
      <w:r>
        <w:rPr>
          <w:b/>
          <w:color w:val="0070C0"/>
          <w:sz w:val="28"/>
        </w:rPr>
        <w:t>01:13:54,683 --&gt; 01:13:56,958</w:t>
      </w:r>
    </w:p>
    <w:p>
      <w:r>
        <w:rPr>
          <w:sz w:val="22"/>
        </w:rPr>
        <w:t>violence, or harmful misinformation.</w:t>
      </w:r>
    </w:p>
    <w:p>
      <w:pPr>
        <w:jc w:val="left"/>
      </w:pPr>
      <w:r>
        <w:rPr>
          <w:b/>
          <w:color w:val="0070C0"/>
          <w:sz w:val="28"/>
        </w:rPr>
        <w:t>1142</w:t>
      </w:r>
    </w:p>
    <w:p>
      <w:pPr>
        <w:jc w:val="left"/>
      </w:pPr>
      <w:r>
        <w:rPr>
          <w:b/>
          <w:color w:val="0070C0"/>
          <w:sz w:val="28"/>
        </w:rPr>
        <w:t>01:13:57,108 --&gt; 01:14:02,263</w:t>
      </w:r>
    </w:p>
    <w:p>
      <w:r>
        <w:rPr>
          <w:sz w:val="22"/>
        </w:rPr>
        <w:t>Consider the context (e.g., satire, humor, or educational</w:t>
      </w:r>
    </w:p>
    <w:p>
      <w:r>
        <w:rPr>
          <w:sz w:val="22"/>
        </w:rPr>
        <w:t>purpose).</w:t>
      </w:r>
    </w:p>
    <w:p>
      <w:pPr>
        <w:jc w:val="left"/>
      </w:pPr>
      <w:r>
        <w:rPr>
          <w:b/>
          <w:color w:val="0070C0"/>
          <w:sz w:val="28"/>
        </w:rPr>
        <w:t>1143</w:t>
      </w:r>
    </w:p>
    <w:p>
      <w:pPr>
        <w:jc w:val="left"/>
      </w:pPr>
      <w:r>
        <w:rPr>
          <w:b/>
          <w:color w:val="0070C0"/>
          <w:sz w:val="28"/>
        </w:rPr>
        <w:t>01:14:02,413 --&gt; 01:14:06,035</w:t>
      </w:r>
    </w:p>
    <w:p>
      <w:r>
        <w:rPr>
          <w:sz w:val="22"/>
        </w:rPr>
        <w:t>If inappropriate, explain why and suggest a safer</w:t>
      </w:r>
    </w:p>
    <w:p>
      <w:r>
        <w:rPr>
          <w:sz w:val="22"/>
        </w:rPr>
        <w:t>alternative.</w:t>
      </w:r>
    </w:p>
    <w:p>
      <w:pPr>
        <w:jc w:val="left"/>
      </w:pPr>
      <w:r>
        <w:rPr>
          <w:b/>
          <w:color w:val="0070C0"/>
          <w:sz w:val="28"/>
        </w:rPr>
        <w:t>1144</w:t>
      </w:r>
    </w:p>
    <w:p>
      <w:pPr>
        <w:jc w:val="left"/>
      </w:pPr>
      <w:r>
        <w:rPr>
          <w:b/>
          <w:color w:val="0070C0"/>
          <w:sz w:val="28"/>
        </w:rPr>
        <w:t>01:14:06,185 --&gt; 01:14:08,461</w:t>
      </w:r>
    </w:p>
    <w:p>
      <w:r>
        <w:rPr>
          <w:sz w:val="22"/>
        </w:rPr>
        <w:t>If appropriate, respond with 'Approved'."</w:t>
      </w:r>
    </w:p>
    <w:p>
      <w:pPr>
        <w:jc w:val="left"/>
      </w:pPr>
      <w:r>
        <w:rPr>
          <w:b/>
          <w:color w:val="0070C0"/>
          <w:sz w:val="28"/>
        </w:rPr>
        <w:t>1145</w:t>
      </w:r>
    </w:p>
    <w:p>
      <w:pPr>
        <w:jc w:val="left"/>
      </w:pPr>
      <w:r>
        <w:rPr>
          <w:b/>
          <w:color w:val="0070C0"/>
          <w:sz w:val="28"/>
        </w:rPr>
        <w:t>01:14:08,711 --&gt; 01:14:13,169</w:t>
      </w:r>
    </w:p>
    <w:p>
      <w:r>
        <w:rPr>
          <w:sz w:val="22"/>
        </w:rPr>
        <w:t>Content Input: "If you don't agree with the government,</w:t>
      </w:r>
    </w:p>
    <w:p>
      <w:r>
        <w:rPr>
          <w:sz w:val="22"/>
        </w:rPr>
        <w:t>you should just overthrow it."</w:t>
      </w:r>
    </w:p>
    <w:p>
      <w:pPr>
        <w:jc w:val="left"/>
      </w:pPr>
      <w:r>
        <w:rPr>
          <w:b/>
          <w:color w:val="0070C0"/>
          <w:sz w:val="28"/>
        </w:rPr>
        <w:t>1146</w:t>
      </w:r>
    </w:p>
    <w:p>
      <w:pPr>
        <w:jc w:val="left"/>
      </w:pPr>
      <w:r>
        <w:rPr>
          <w:b/>
          <w:color w:val="0070C0"/>
          <w:sz w:val="28"/>
        </w:rPr>
        <w:t>01:14:13,419 --&gt; 01:14:14,301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1147</w:t>
      </w:r>
    </w:p>
    <w:p>
      <w:pPr>
        <w:jc w:val="left"/>
      </w:pPr>
      <w:r>
        <w:rPr>
          <w:b/>
          <w:color w:val="0070C0"/>
          <w:sz w:val="28"/>
        </w:rPr>
        <w:t>01:14:14,632 --&gt; 01:14:19,288</w:t>
      </w:r>
    </w:p>
    <w:p>
      <w:pPr>
        <w:pStyle w:val="ListBullet"/>
      </w:pPr>
      <w:r>
        <w:rPr>
          <w:color w:val="000000"/>
          <w:sz w:val="22"/>
        </w:rPr>
        <w:t>· Context: Moderate based on context, especially for</w:t>
      </w:r>
    </w:p>
    <w:p>
      <w:r>
        <w:rPr>
          <w:sz w:val="22"/>
        </w:rPr>
        <w:t>satire or humor.</w:t>
      </w:r>
    </w:p>
    <w:p>
      <w:pPr>
        <w:jc w:val="left"/>
      </w:pPr>
      <w:r>
        <w:rPr>
          <w:b/>
          <w:color w:val="0070C0"/>
          <w:sz w:val="28"/>
        </w:rPr>
        <w:t>1148</w:t>
      </w:r>
    </w:p>
    <w:p>
      <w:pPr>
        <w:jc w:val="left"/>
      </w:pPr>
      <w:r>
        <w:rPr>
          <w:b/>
          <w:color w:val="0070C0"/>
          <w:sz w:val="28"/>
        </w:rPr>
        <w:t>01:14:19,619 --&gt; 01:14:22,417</w:t>
      </w:r>
    </w:p>
    <w:p>
      <w:pPr>
        <w:pStyle w:val="ListBullet"/>
      </w:pPr>
      <w:r>
        <w:rPr>
          <w:color w:val="000000"/>
          <w:sz w:val="22"/>
        </w:rPr>
        <w:t>· Input: A politically charged statement.</w:t>
      </w:r>
    </w:p>
    <w:p>
      <w:pPr>
        <w:jc w:val="left"/>
      </w:pPr>
      <w:r>
        <w:rPr>
          <w:b/>
          <w:color w:val="0070C0"/>
          <w:sz w:val="28"/>
        </w:rPr>
        <w:t>1149</w:t>
      </w:r>
    </w:p>
    <w:p>
      <w:pPr>
        <w:jc w:val="left"/>
      </w:pPr>
      <w:r>
        <w:rPr>
          <w:b/>
          <w:color w:val="0070C0"/>
          <w:sz w:val="28"/>
        </w:rPr>
        <w:t>01:14:22,748 --&gt; 01:14:26,847</w:t>
      </w:r>
    </w:p>
    <w:p>
      <w:pPr>
        <w:pStyle w:val="ListBullet"/>
      </w:pPr>
      <w:r>
        <w:rPr>
          <w:color w:val="000000"/>
          <w:sz w:val="22"/>
        </w:rPr>
        <w:t>· Constraints: Detect violent incitement and provide</w:t>
      </w:r>
    </w:p>
    <w:p>
      <w:r>
        <w:rPr>
          <w:sz w:val="22"/>
        </w:rPr>
        <w:t>alternatives.</w:t>
      </w:r>
    </w:p>
    <w:p>
      <w:pPr>
        <w:jc w:val="left"/>
      </w:pPr>
      <w:r>
        <w:rPr>
          <w:b/>
          <w:color w:val="0070C0"/>
          <w:sz w:val="28"/>
        </w:rPr>
        <w:t>1150</w:t>
      </w:r>
    </w:p>
    <w:p>
      <w:pPr>
        <w:jc w:val="left"/>
      </w:pPr>
      <w:r>
        <w:rPr>
          <w:b/>
          <w:color w:val="0070C0"/>
          <w:sz w:val="28"/>
        </w:rPr>
        <w:t>01:14:27,097 --&gt; 01:14:31,834</w:t>
      </w:r>
    </w:p>
    <w:p>
      <w:pPr>
        <w:jc w:val="left"/>
      </w:pPr>
      <w:r>
        <w:rPr>
          <w:b/>
          <w:color w:val="0070C0"/>
          <w:sz w:val="28"/>
        </w:rPr>
        <w:t>GPT-4 Response: "Flagged: inappropriate content detected</w:t>
      </w:r>
    </w:p>
    <w:p>
      <w:r>
        <w:rPr>
          <w:sz w:val="22"/>
        </w:rPr>
        <w:t>(incites violence).</w:t>
      </w:r>
    </w:p>
    <w:p>
      <w:pPr>
        <w:jc w:val="left"/>
      </w:pPr>
      <w:r>
        <w:rPr>
          <w:b/>
          <w:color w:val="0070C0"/>
          <w:sz w:val="28"/>
        </w:rPr>
        <w:t>1151</w:t>
      </w:r>
    </w:p>
    <w:p>
      <w:pPr>
        <w:jc w:val="left"/>
      </w:pPr>
      <w:r>
        <w:rPr>
          <w:b/>
          <w:color w:val="0070C0"/>
          <w:sz w:val="28"/>
        </w:rPr>
        <w:t>01:14:31,984 --&gt; 01:14:37,220</w:t>
      </w:r>
    </w:p>
    <w:p>
      <w:r>
        <w:rPr>
          <w:sz w:val="22"/>
        </w:rPr>
        <w:t>Suggested alternative: 'If you don't agree with the</w:t>
      </w:r>
    </w:p>
    <w:p>
      <w:r>
        <w:rPr>
          <w:sz w:val="22"/>
        </w:rPr>
        <w:t>government, you can voice your concerns through peaceful</w:t>
      </w:r>
    </w:p>
    <w:p>
      <w:pPr>
        <w:jc w:val="left"/>
      </w:pPr>
      <w:r>
        <w:rPr>
          <w:b/>
          <w:color w:val="0070C0"/>
          <w:sz w:val="28"/>
        </w:rPr>
        <w:t>1152</w:t>
      </w:r>
    </w:p>
    <w:p>
      <w:pPr>
        <w:jc w:val="left"/>
      </w:pPr>
      <w:r>
        <w:rPr>
          <w:b/>
          <w:color w:val="0070C0"/>
          <w:sz w:val="28"/>
        </w:rPr>
        <w:t>01:14:37,220 --&gt; 01:14:38,950</w:t>
      </w:r>
    </w:p>
    <w:p>
      <w:r>
        <w:rPr>
          <w:sz w:val="22"/>
        </w:rPr>
        <w:t>protests or elections.'"</w:t>
      </w:r>
    </w:p>
    <w:p>
      <w:pPr>
        <w:jc w:val="left"/>
      </w:pPr>
      <w:r>
        <w:rPr>
          <w:b/>
          <w:color w:val="0070C0"/>
          <w:sz w:val="28"/>
        </w:rPr>
        <w:t>1153</w:t>
      </w:r>
    </w:p>
    <w:p>
      <w:pPr>
        <w:jc w:val="left"/>
      </w:pPr>
      <w:r>
        <w:rPr>
          <w:b/>
          <w:color w:val="0070C0"/>
          <w:sz w:val="28"/>
        </w:rPr>
        <w:t>01:14:39,200 --&gt; 01:14:39,943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1154</w:t>
      </w:r>
    </w:p>
    <w:p>
      <w:pPr>
        <w:jc w:val="left"/>
      </w:pPr>
      <w:r>
        <w:rPr>
          <w:b/>
          <w:color w:val="0070C0"/>
          <w:sz w:val="28"/>
        </w:rPr>
        <w:t>01:14:40,093 --&gt; 01:14:42,786</w:t>
      </w:r>
    </w:p>
    <w:p>
      <w:pPr>
        <w:jc w:val="left"/>
      </w:pPr>
      <w:r>
        <w:rPr>
          <w:color w:val="000000"/>
          <w:sz w:val="24"/>
          <w:u w:val="single"/>
        </w:rPr>
        <w:t>Prompt for Educational Context Moderation:</w:t>
      </w:r>
    </w:p>
    <w:p>
      <w:pPr>
        <w:jc w:val="left"/>
      </w:pPr>
      <w:r>
        <w:rPr>
          <w:b/>
          <w:color w:val="0070C0"/>
          <w:sz w:val="28"/>
        </w:rPr>
        <w:t>1155</w:t>
      </w:r>
    </w:p>
    <w:p>
      <w:pPr>
        <w:jc w:val="left"/>
      </w:pPr>
      <w:r>
        <w:rPr>
          <w:b/>
          <w:color w:val="0070C0"/>
          <w:sz w:val="28"/>
        </w:rPr>
        <w:t>01:14:43,036 --&gt; 01:14:48,470</w:t>
      </w:r>
    </w:p>
    <w:p>
      <w:r>
        <w:rPr>
          <w:sz w:val="22"/>
        </w:rPr>
        <w:t>Scenario: A user posts a comment about historical</w:t>
      </w:r>
    </w:p>
    <w:p>
      <w:r>
        <w:rPr>
          <w:sz w:val="22"/>
        </w:rPr>
        <w:t>violence in a classroom discussion forum.</w:t>
      </w:r>
    </w:p>
    <w:p>
      <w:pPr>
        <w:jc w:val="left"/>
      </w:pPr>
      <w:r>
        <w:rPr>
          <w:b/>
          <w:color w:val="0070C0"/>
          <w:sz w:val="28"/>
        </w:rPr>
        <w:t>1156</w:t>
      </w:r>
    </w:p>
    <w:p>
      <w:pPr>
        <w:jc w:val="left"/>
      </w:pPr>
      <w:r>
        <w:rPr>
          <w:b/>
          <w:color w:val="0070C0"/>
          <w:sz w:val="28"/>
        </w:rPr>
        <w:t>01:14:48,620 --&gt; 01:14:53,403</w:t>
      </w:r>
    </w:p>
    <w:p>
      <w:pPr>
        <w:jc w:val="left"/>
      </w:pPr>
      <w:r>
        <w:rPr>
          <w:b/>
          <w:color w:val="0070C0"/>
          <w:sz w:val="28"/>
        </w:rPr>
        <w:t>GPT-4 should determine if it's appropriate based</w:t>
      </w:r>
    </w:p>
    <w:p>
      <w:r>
        <w:rPr>
          <w:sz w:val="22"/>
        </w:rPr>
        <w:t>on the educational context.</w:t>
      </w:r>
    </w:p>
    <w:p>
      <w:pPr>
        <w:jc w:val="left"/>
      </w:pPr>
      <w:r>
        <w:rPr>
          <w:b/>
          <w:color w:val="0070C0"/>
          <w:sz w:val="28"/>
        </w:rPr>
        <w:t>1157</w:t>
      </w:r>
    </w:p>
    <w:p>
      <w:pPr>
        <w:jc w:val="left"/>
      </w:pPr>
      <w:r>
        <w:rPr>
          <w:b/>
          <w:color w:val="0070C0"/>
          <w:sz w:val="28"/>
        </w:rPr>
        <w:t>01:14:53,653 --&gt; 01:14:59,771</w:t>
      </w:r>
    </w:p>
    <w:p>
      <w:r>
        <w:rPr>
          <w:sz w:val="22"/>
        </w:rPr>
        <w:t>Prompt Example: "Evaluate whether the following content,</w:t>
      </w:r>
    </w:p>
    <w:p>
      <w:r>
        <w:rPr>
          <w:sz w:val="22"/>
        </w:rPr>
        <w:t>which discusses historical events, is appropriate</w:t>
      </w:r>
    </w:p>
    <w:p>
      <w:pPr>
        <w:jc w:val="left"/>
      </w:pPr>
      <w:r>
        <w:rPr>
          <w:b/>
          <w:color w:val="0070C0"/>
          <w:sz w:val="28"/>
        </w:rPr>
        <w:t>1158</w:t>
      </w:r>
    </w:p>
    <w:p>
      <w:pPr>
        <w:jc w:val="left"/>
      </w:pPr>
      <w:r>
        <w:rPr>
          <w:b/>
          <w:color w:val="0070C0"/>
          <w:sz w:val="28"/>
        </w:rPr>
        <w:t>01:14:59,771 --&gt; 01:15:01,548</w:t>
      </w:r>
    </w:p>
    <w:p>
      <w:r>
        <w:rPr>
          <w:sz w:val="22"/>
        </w:rPr>
        <w:t>in an educational context.</w:t>
      </w:r>
    </w:p>
    <w:p>
      <w:pPr>
        <w:jc w:val="left"/>
      </w:pPr>
      <w:r>
        <w:rPr>
          <w:b/>
          <w:color w:val="0070C0"/>
          <w:sz w:val="28"/>
        </w:rPr>
        <w:t>1159</w:t>
      </w:r>
    </w:p>
    <w:p>
      <w:pPr>
        <w:jc w:val="left"/>
      </w:pPr>
      <w:r>
        <w:rPr>
          <w:b/>
          <w:color w:val="0070C0"/>
          <w:sz w:val="28"/>
        </w:rPr>
        <w:t>01:15:01,698 --&gt; 01:15:07,364</w:t>
      </w:r>
    </w:p>
    <w:p>
      <w:r>
        <w:rPr>
          <w:sz w:val="22"/>
        </w:rPr>
        <w:t>If it includes graphic violence or sensitive topics</w:t>
      </w:r>
    </w:p>
    <w:p>
      <w:r>
        <w:rPr>
          <w:sz w:val="22"/>
        </w:rPr>
        <w:t>but is relevant to the subject matter, allow it.</w:t>
      </w:r>
    </w:p>
    <w:p>
      <w:pPr>
        <w:jc w:val="left"/>
      </w:pPr>
      <w:r>
        <w:rPr>
          <w:b/>
          <w:color w:val="0070C0"/>
          <w:sz w:val="28"/>
        </w:rPr>
        <w:t>1160</w:t>
      </w:r>
    </w:p>
    <w:p>
      <w:pPr>
        <w:jc w:val="left"/>
      </w:pPr>
      <w:r>
        <w:rPr>
          <w:b/>
          <w:color w:val="0070C0"/>
          <w:sz w:val="28"/>
        </w:rPr>
        <w:t>01:15:07,514 --&gt; 01:15:09,696</w:t>
      </w:r>
    </w:p>
    <w:p>
      <w:r>
        <w:rPr>
          <w:sz w:val="22"/>
        </w:rPr>
        <w:t>Otherwise, flag it as inappropriate."</w:t>
      </w:r>
    </w:p>
    <w:p>
      <w:pPr>
        <w:jc w:val="left"/>
      </w:pPr>
      <w:r>
        <w:rPr>
          <w:b/>
          <w:color w:val="0070C0"/>
          <w:sz w:val="28"/>
        </w:rPr>
        <w:t>1161</w:t>
      </w:r>
    </w:p>
    <w:p>
      <w:pPr>
        <w:jc w:val="left"/>
      </w:pPr>
      <w:r>
        <w:rPr>
          <w:b/>
          <w:color w:val="0070C0"/>
          <w:sz w:val="28"/>
        </w:rPr>
        <w:t>01:15:09,946 --&gt; 01:15:16,575</w:t>
      </w:r>
    </w:p>
    <w:p>
      <w:r>
        <w:rPr>
          <w:sz w:val="22"/>
        </w:rPr>
        <w:t>Content Input: "During the French Revolution, many</w:t>
      </w:r>
    </w:p>
    <w:p>
      <w:r>
        <w:rPr>
          <w:sz w:val="22"/>
        </w:rPr>
        <w:t>people were executed by guillotine, a method of execution</w:t>
      </w:r>
    </w:p>
    <w:p>
      <w:pPr>
        <w:jc w:val="left"/>
      </w:pPr>
      <w:r>
        <w:rPr>
          <w:b/>
          <w:color w:val="0070C0"/>
          <w:sz w:val="28"/>
        </w:rPr>
        <w:t>1162</w:t>
      </w:r>
    </w:p>
    <w:p>
      <w:pPr>
        <w:jc w:val="left"/>
      </w:pPr>
      <w:r>
        <w:rPr>
          <w:b/>
          <w:color w:val="0070C0"/>
          <w:sz w:val="28"/>
        </w:rPr>
        <w:t>01:15:16,575 --&gt; 01:15:18,863</w:t>
      </w:r>
    </w:p>
    <w:p>
      <w:r>
        <w:rPr>
          <w:sz w:val="22"/>
        </w:rPr>
        <w:t>that was designed to be quick and efficient."</w:t>
      </w:r>
    </w:p>
    <w:p>
      <w:pPr>
        <w:jc w:val="left"/>
      </w:pPr>
      <w:r>
        <w:rPr>
          <w:b/>
          <w:color w:val="0070C0"/>
          <w:sz w:val="28"/>
        </w:rPr>
        <w:t>1163</w:t>
      </w:r>
    </w:p>
    <w:p>
      <w:pPr>
        <w:jc w:val="left"/>
      </w:pPr>
      <w:r>
        <w:rPr>
          <w:b/>
          <w:color w:val="0070C0"/>
          <w:sz w:val="28"/>
        </w:rPr>
        <w:t>01:15:19,113 --&gt; 01:15:19,995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1164</w:t>
      </w:r>
    </w:p>
    <w:p>
      <w:pPr>
        <w:jc w:val="left"/>
      </w:pPr>
      <w:r>
        <w:rPr>
          <w:b/>
          <w:color w:val="0070C0"/>
          <w:sz w:val="28"/>
        </w:rPr>
        <w:t>01:15:20,338 --&gt; 01:15:23,774</w:t>
      </w:r>
    </w:p>
    <w:p>
      <w:pPr>
        <w:pStyle w:val="ListBullet"/>
      </w:pPr>
      <w:r>
        <w:rPr>
          <w:color w:val="000000"/>
          <w:sz w:val="22"/>
        </w:rPr>
        <w:t>· Context: Educational discussion of historical events.</w:t>
      </w:r>
    </w:p>
    <w:p>
      <w:pPr>
        <w:jc w:val="left"/>
      </w:pPr>
      <w:r>
        <w:rPr>
          <w:b/>
          <w:color w:val="0070C0"/>
          <w:sz w:val="28"/>
        </w:rPr>
        <w:t>1165</w:t>
      </w:r>
    </w:p>
    <w:p>
      <w:pPr>
        <w:jc w:val="left"/>
      </w:pPr>
      <w:r>
        <w:rPr>
          <w:b/>
          <w:color w:val="0070C0"/>
          <w:sz w:val="28"/>
        </w:rPr>
        <w:t>01:15:24,094 --&gt; 01:15:28,018</w:t>
      </w:r>
    </w:p>
    <w:p>
      <w:pPr>
        <w:pStyle w:val="ListBullet"/>
      </w:pPr>
      <w:r>
        <w:rPr>
          <w:color w:val="000000"/>
          <w:sz w:val="22"/>
        </w:rPr>
        <w:t>· Input: A fact-based historical statement that mentions</w:t>
      </w:r>
    </w:p>
    <w:p>
      <w:r>
        <w:rPr>
          <w:sz w:val="22"/>
        </w:rPr>
        <w:t>violence.</w:t>
      </w:r>
    </w:p>
    <w:p>
      <w:pPr>
        <w:jc w:val="left"/>
      </w:pPr>
      <w:r>
        <w:rPr>
          <w:b/>
          <w:color w:val="0070C0"/>
          <w:sz w:val="28"/>
        </w:rPr>
        <w:t>1166</w:t>
      </w:r>
    </w:p>
    <w:p>
      <w:pPr>
        <w:jc w:val="left"/>
      </w:pPr>
      <w:r>
        <w:rPr>
          <w:b/>
          <w:color w:val="0070C0"/>
          <w:sz w:val="28"/>
        </w:rPr>
        <w:t>01:15:28,372 --&gt; 01:15:33,702</w:t>
      </w:r>
    </w:p>
    <w:p>
      <w:pPr>
        <w:pStyle w:val="ListBullet"/>
      </w:pPr>
      <w:r>
        <w:rPr>
          <w:color w:val="000000"/>
          <w:sz w:val="22"/>
        </w:rPr>
        <w:t>· Constraints: Allow relevant discussion while monitoring</w:t>
      </w:r>
    </w:p>
    <w:p>
      <w:r>
        <w:rPr>
          <w:sz w:val="22"/>
        </w:rPr>
        <w:t>graphic or inappropriate content.</w:t>
      </w:r>
    </w:p>
    <w:p>
      <w:pPr>
        <w:jc w:val="left"/>
      </w:pPr>
      <w:r>
        <w:rPr>
          <w:b/>
          <w:color w:val="0070C0"/>
          <w:sz w:val="28"/>
        </w:rPr>
        <w:t>1167</w:t>
      </w:r>
    </w:p>
    <w:p>
      <w:pPr>
        <w:jc w:val="left"/>
      </w:pPr>
      <w:r>
        <w:rPr>
          <w:b/>
          <w:color w:val="0070C0"/>
          <w:sz w:val="28"/>
        </w:rPr>
        <w:t>01:15:33,952 --&gt; 01:15:40,639</w:t>
      </w:r>
    </w:p>
    <w:p>
      <w:pPr>
        <w:jc w:val="left"/>
      </w:pPr>
      <w:r>
        <w:rPr>
          <w:b/>
          <w:color w:val="0070C0"/>
          <w:sz w:val="28"/>
        </w:rPr>
        <w:t>GPT-4 Response: "Approved: content is appropriate</w:t>
      </w:r>
    </w:p>
    <w:p>
      <w:r>
        <w:rPr>
          <w:sz w:val="22"/>
        </w:rPr>
        <w:t>(educational context discussing historical events)."</w:t>
      </w:r>
    </w:p>
    <w:p>
      <w:pPr>
        <w:jc w:val="left"/>
      </w:pPr>
      <w:r>
        <w:rPr>
          <w:b/>
          <w:color w:val="0070C0"/>
          <w:sz w:val="28"/>
        </w:rPr>
        <w:t>1168</w:t>
      </w:r>
    </w:p>
    <w:p>
      <w:pPr>
        <w:jc w:val="left"/>
      </w:pPr>
      <w:r>
        <w:rPr>
          <w:b/>
          <w:color w:val="0070C0"/>
          <w:sz w:val="28"/>
        </w:rPr>
        <w:t>01:15:41,689 --&gt; 01:15:42,432</w:t>
      </w:r>
    </w:p>
    <w:p>
      <w:pPr>
        <w:jc w:val="left"/>
      </w:pPr>
      <w:r>
        <w:rPr>
          <w:b/>
          <w:color w:val="0070C0"/>
          <w:sz w:val="28"/>
        </w:rPr>
        <w:t>6.</w:t>
      </w:r>
    </w:p>
    <w:p>
      <w:pPr>
        <w:jc w:val="left"/>
      </w:pPr>
      <w:r>
        <w:rPr>
          <w:b/>
          <w:color w:val="0070C0"/>
          <w:sz w:val="28"/>
        </w:rPr>
        <w:t>1169</w:t>
      </w:r>
    </w:p>
    <w:p>
      <w:pPr>
        <w:jc w:val="left"/>
      </w:pPr>
      <w:r>
        <w:rPr>
          <w:b/>
          <w:color w:val="0070C0"/>
          <w:sz w:val="28"/>
        </w:rPr>
        <w:t>01:15:42,582 --&gt; 01:15:44,626</w:t>
      </w:r>
    </w:p>
    <w:p>
      <w:pPr>
        <w:jc w:val="left"/>
      </w:pPr>
      <w:r>
        <w:rPr>
          <w:color w:val="000000"/>
          <w:sz w:val="24"/>
          <w:u w:val="single"/>
        </w:rPr>
        <w:t>Prompt for Handling Misinformation:</w:t>
      </w:r>
    </w:p>
    <w:p>
      <w:pPr>
        <w:jc w:val="left"/>
      </w:pPr>
      <w:r>
        <w:rPr>
          <w:b/>
          <w:color w:val="0070C0"/>
          <w:sz w:val="28"/>
        </w:rPr>
        <w:t>1170</w:t>
      </w:r>
    </w:p>
    <w:p>
      <w:pPr>
        <w:jc w:val="left"/>
      </w:pPr>
      <w:r>
        <w:rPr>
          <w:b/>
          <w:color w:val="0070C0"/>
          <w:sz w:val="28"/>
        </w:rPr>
        <w:t>01:15:44,876 --&gt; 01:15:50,216</w:t>
      </w:r>
    </w:p>
    <w:p>
      <w:r>
        <w:rPr>
          <w:sz w:val="22"/>
        </w:rPr>
        <w:t>Scenario: A user submits content that potentially</w:t>
      </w:r>
    </w:p>
    <w:p>
      <w:r>
        <w:rPr>
          <w:sz w:val="22"/>
        </w:rPr>
        <w:t>contains harmful misinformation.</w:t>
      </w:r>
    </w:p>
    <w:p>
      <w:pPr>
        <w:jc w:val="left"/>
      </w:pPr>
      <w:r>
        <w:rPr>
          <w:b/>
          <w:color w:val="0070C0"/>
          <w:sz w:val="28"/>
        </w:rPr>
        <w:t>1171</w:t>
      </w:r>
    </w:p>
    <w:p>
      <w:pPr>
        <w:jc w:val="left"/>
      </w:pPr>
      <w:r>
        <w:rPr>
          <w:b/>
          <w:color w:val="0070C0"/>
          <w:sz w:val="28"/>
        </w:rPr>
        <w:t>01:15:50,366 --&gt; 01:15:56,171</w:t>
      </w:r>
    </w:p>
    <w:p>
      <w:pPr>
        <w:jc w:val="left"/>
      </w:pPr>
      <w:r>
        <w:rPr>
          <w:b/>
          <w:color w:val="0070C0"/>
          <w:sz w:val="28"/>
        </w:rPr>
        <w:t>GPT-4 should identify whether the content contains</w:t>
      </w:r>
    </w:p>
    <w:p>
      <w:r>
        <w:rPr>
          <w:sz w:val="22"/>
        </w:rPr>
        <w:t>false claims and suggest an accurate alternative.</w:t>
      </w:r>
    </w:p>
    <w:p>
      <w:pPr>
        <w:jc w:val="left"/>
      </w:pPr>
      <w:r>
        <w:rPr>
          <w:b/>
          <w:color w:val="0070C0"/>
          <w:sz w:val="28"/>
        </w:rPr>
        <w:t>1172</w:t>
      </w:r>
    </w:p>
    <w:p>
      <w:pPr>
        <w:jc w:val="left"/>
      </w:pPr>
      <w:r>
        <w:rPr>
          <w:b/>
          <w:color w:val="0070C0"/>
          <w:sz w:val="28"/>
        </w:rPr>
        <w:t>01:15:56,421 --&gt; 01:16:00,740</w:t>
      </w:r>
    </w:p>
    <w:p>
      <w:r>
        <w:rPr>
          <w:sz w:val="22"/>
        </w:rPr>
        <w:t>Prompt Example: "Review the following text for potential</w:t>
      </w:r>
    </w:p>
    <w:p>
      <w:r>
        <w:rPr>
          <w:sz w:val="22"/>
        </w:rPr>
        <w:t>misinformation.</w:t>
      </w:r>
    </w:p>
    <w:p>
      <w:pPr>
        <w:jc w:val="left"/>
      </w:pPr>
      <w:r>
        <w:rPr>
          <w:b/>
          <w:color w:val="0070C0"/>
          <w:sz w:val="28"/>
        </w:rPr>
        <w:t>1173</w:t>
      </w:r>
    </w:p>
    <w:p>
      <w:pPr>
        <w:jc w:val="left"/>
      </w:pPr>
      <w:r>
        <w:rPr>
          <w:b/>
          <w:color w:val="0070C0"/>
          <w:sz w:val="28"/>
        </w:rPr>
        <w:t>01:16:00,890 --&gt; 01:16:06,509</w:t>
      </w:r>
    </w:p>
    <w:p>
      <w:r>
        <w:rPr>
          <w:sz w:val="22"/>
        </w:rPr>
        <w:t>If the content contains false or misleading information,</w:t>
      </w:r>
    </w:p>
    <w:p>
      <w:r>
        <w:rPr>
          <w:sz w:val="22"/>
        </w:rPr>
        <w:t>explain why and provide a factual correction.</w:t>
      </w:r>
    </w:p>
    <w:p>
      <w:pPr>
        <w:jc w:val="left"/>
      </w:pPr>
      <w:r>
        <w:rPr>
          <w:b/>
          <w:color w:val="0070C0"/>
          <w:sz w:val="28"/>
        </w:rPr>
        <w:t>1174</w:t>
      </w:r>
    </w:p>
    <w:p>
      <w:pPr>
        <w:jc w:val="left"/>
      </w:pPr>
      <w:r>
        <w:rPr>
          <w:b/>
          <w:color w:val="0070C0"/>
          <w:sz w:val="28"/>
        </w:rPr>
        <w:t>01:16:06,659 --&gt; 01:16:09,492</w:t>
      </w:r>
    </w:p>
    <w:p>
      <w:r>
        <w:rPr>
          <w:sz w:val="22"/>
        </w:rPr>
        <w:t>If the content is accurate, respond with 'Approved'."</w:t>
      </w:r>
    </w:p>
    <w:p>
      <w:pPr>
        <w:jc w:val="left"/>
      </w:pPr>
      <w:r>
        <w:rPr>
          <w:b/>
          <w:color w:val="0070C0"/>
          <w:sz w:val="28"/>
        </w:rPr>
        <w:t>1175</w:t>
      </w:r>
    </w:p>
    <w:p>
      <w:pPr>
        <w:jc w:val="left"/>
      </w:pPr>
      <w:r>
        <w:rPr>
          <w:b/>
          <w:color w:val="0070C0"/>
          <w:sz w:val="28"/>
        </w:rPr>
        <w:t>01:16:09,742 --&gt; 01:16:14,665</w:t>
      </w:r>
    </w:p>
    <w:p>
      <w:r>
        <w:rPr>
          <w:sz w:val="22"/>
        </w:rPr>
        <w:t>Content Input: "Vaccines cause autism and are unsafe</w:t>
      </w:r>
    </w:p>
    <w:p>
      <w:r>
        <w:rPr>
          <w:sz w:val="22"/>
        </w:rPr>
        <w:t>for children."</w:t>
      </w:r>
    </w:p>
    <w:p>
      <w:pPr>
        <w:jc w:val="left"/>
      </w:pPr>
      <w:r>
        <w:rPr>
          <w:b/>
          <w:color w:val="0070C0"/>
          <w:sz w:val="28"/>
        </w:rPr>
        <w:t>1176</w:t>
      </w:r>
    </w:p>
    <w:p>
      <w:pPr>
        <w:jc w:val="left"/>
      </w:pPr>
      <w:r>
        <w:rPr>
          <w:b/>
          <w:color w:val="0070C0"/>
          <w:sz w:val="28"/>
        </w:rPr>
        <w:t>01:16:14,915 --&gt; 01:16:15,797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1177</w:t>
      </w:r>
    </w:p>
    <w:p>
      <w:pPr>
        <w:jc w:val="left"/>
      </w:pPr>
      <w:r>
        <w:rPr>
          <w:b/>
          <w:color w:val="0070C0"/>
          <w:sz w:val="28"/>
        </w:rPr>
        <w:t>01:16:16,477 --&gt; 01:16:20,552</w:t>
      </w:r>
    </w:p>
    <w:p>
      <w:pPr>
        <w:pStyle w:val="ListBullet"/>
      </w:pPr>
      <w:r>
        <w:rPr>
          <w:color w:val="000000"/>
          <w:sz w:val="22"/>
        </w:rPr>
        <w:t>· Context: Misinformation moderation for health-related</w:t>
      </w:r>
    </w:p>
    <w:p>
      <w:r>
        <w:rPr>
          <w:sz w:val="22"/>
        </w:rPr>
        <w:t>content.</w:t>
      </w:r>
    </w:p>
    <w:p>
      <w:pPr>
        <w:jc w:val="left"/>
      </w:pPr>
      <w:r>
        <w:rPr>
          <w:b/>
          <w:color w:val="0070C0"/>
          <w:sz w:val="28"/>
        </w:rPr>
        <w:t>1178</w:t>
      </w:r>
    </w:p>
    <w:p>
      <w:pPr>
        <w:jc w:val="left"/>
      </w:pPr>
      <w:r>
        <w:rPr>
          <w:b/>
          <w:color w:val="0070C0"/>
          <w:sz w:val="28"/>
        </w:rPr>
        <w:t>01:16:20,872 --&gt; 01:16:24,238</w:t>
      </w:r>
    </w:p>
    <w:p>
      <w:pPr>
        <w:pStyle w:val="ListBullet"/>
      </w:pPr>
      <w:r>
        <w:rPr>
          <w:color w:val="000000"/>
          <w:sz w:val="22"/>
        </w:rPr>
        <w:t>· Input: A statement containing a widely debunked</w:t>
      </w:r>
    </w:p>
    <w:p>
      <w:r>
        <w:rPr>
          <w:sz w:val="22"/>
        </w:rPr>
        <w:t>claim.</w:t>
      </w:r>
    </w:p>
    <w:p>
      <w:pPr>
        <w:jc w:val="left"/>
      </w:pPr>
      <w:r>
        <w:rPr>
          <w:b/>
          <w:color w:val="0070C0"/>
          <w:sz w:val="28"/>
        </w:rPr>
        <w:t>1179</w:t>
      </w:r>
    </w:p>
    <w:p>
      <w:pPr>
        <w:jc w:val="left"/>
      </w:pPr>
      <w:r>
        <w:rPr>
          <w:b/>
          <w:color w:val="0070C0"/>
          <w:sz w:val="28"/>
        </w:rPr>
        <w:t>01:16:24,616 --&gt; 01:16:29,411</w:t>
      </w:r>
    </w:p>
    <w:p>
      <w:pPr>
        <w:pStyle w:val="ListBullet"/>
      </w:pPr>
      <w:r>
        <w:rPr>
          <w:color w:val="000000"/>
          <w:sz w:val="22"/>
        </w:rPr>
        <w:t>· Constraints: Detect false information and provide</w:t>
      </w:r>
    </w:p>
    <w:p>
      <w:r>
        <w:rPr>
          <w:sz w:val="22"/>
        </w:rPr>
        <w:t>accurate alternatives.</w:t>
      </w:r>
    </w:p>
    <w:p>
      <w:pPr>
        <w:jc w:val="left"/>
      </w:pPr>
      <w:r>
        <w:rPr>
          <w:b/>
          <w:color w:val="0070C0"/>
          <w:sz w:val="28"/>
        </w:rPr>
        <w:t>1180</w:t>
      </w:r>
    </w:p>
    <w:p>
      <w:pPr>
        <w:jc w:val="left"/>
      </w:pPr>
      <w:r>
        <w:rPr>
          <w:b/>
          <w:color w:val="0070C0"/>
          <w:sz w:val="28"/>
        </w:rPr>
        <w:t>01:16:29,661 --&gt; 01:16:34,816</w:t>
      </w:r>
    </w:p>
    <w:p>
      <w:pPr>
        <w:jc w:val="left"/>
      </w:pPr>
      <w:r>
        <w:rPr>
          <w:b/>
          <w:color w:val="0070C0"/>
          <w:sz w:val="28"/>
        </w:rPr>
        <w:t>GPT-4 Response: "Flagged: inappropriate content detected</w:t>
      </w:r>
    </w:p>
    <w:p>
      <w:r>
        <w:rPr>
          <w:sz w:val="22"/>
        </w:rPr>
        <w:t>(contains misinformation).</w:t>
      </w:r>
    </w:p>
    <w:p>
      <w:pPr>
        <w:jc w:val="left"/>
      </w:pPr>
      <w:r>
        <w:rPr>
          <w:b/>
          <w:color w:val="0070C0"/>
          <w:sz w:val="28"/>
        </w:rPr>
        <w:t>1181</w:t>
      </w:r>
    </w:p>
    <w:p>
      <w:pPr>
        <w:jc w:val="left"/>
      </w:pPr>
      <w:r>
        <w:rPr>
          <w:b/>
          <w:color w:val="0070C0"/>
          <w:sz w:val="28"/>
        </w:rPr>
        <w:t>01:16:34,966 --&gt; 01:16:39,006</w:t>
      </w:r>
    </w:p>
    <w:p>
      <w:r>
        <w:rPr>
          <w:sz w:val="22"/>
        </w:rPr>
        <w:t>Correction: 'Vaccines have been extensively studied</w:t>
      </w:r>
    </w:p>
    <w:p>
      <w:r>
        <w:rPr>
          <w:sz w:val="22"/>
        </w:rPr>
        <w:t>and shown to be safe.</w:t>
      </w:r>
    </w:p>
    <w:p>
      <w:pPr>
        <w:jc w:val="left"/>
      </w:pPr>
      <w:r>
        <w:rPr>
          <w:b/>
          <w:color w:val="0070C0"/>
          <w:sz w:val="28"/>
        </w:rPr>
        <w:t>1182</w:t>
      </w:r>
    </w:p>
    <w:p>
      <w:pPr>
        <w:jc w:val="left"/>
      </w:pPr>
      <w:r>
        <w:rPr>
          <w:b/>
          <w:color w:val="0070C0"/>
          <w:sz w:val="28"/>
        </w:rPr>
        <w:t>01:16:39,156 --&gt; 01:16:42,825</w:t>
      </w:r>
    </w:p>
    <w:p>
      <w:r>
        <w:rPr>
          <w:sz w:val="22"/>
        </w:rPr>
        <w:t>There is no scientific evidence linking vaccines</w:t>
      </w:r>
    </w:p>
    <w:p>
      <w:r>
        <w:rPr>
          <w:sz w:val="22"/>
        </w:rPr>
        <w:t>to autism.'"</w:t>
      </w:r>
    </w:p>
    <w:p>
      <w:pPr>
        <w:jc w:val="left"/>
      </w:pPr>
      <w:r>
        <w:rPr>
          <w:b/>
          <w:color w:val="0070C0"/>
          <w:sz w:val="28"/>
        </w:rPr>
        <w:t>1183</w:t>
      </w:r>
    </w:p>
    <w:p>
      <w:pPr>
        <w:jc w:val="left"/>
      </w:pPr>
      <w:r>
        <w:rPr>
          <w:b/>
          <w:color w:val="0070C0"/>
          <w:sz w:val="28"/>
        </w:rPr>
        <w:t>01:16:43,075 --&gt; 01:16:43,818</w:t>
      </w:r>
    </w:p>
    <w:p>
      <w:pPr>
        <w:jc w:val="left"/>
      </w:pPr>
      <w:r>
        <w:rPr>
          <w:b/>
          <w:color w:val="0070C0"/>
          <w:sz w:val="28"/>
        </w:rPr>
        <w:t>7.</w:t>
      </w:r>
    </w:p>
    <w:p>
      <w:pPr>
        <w:jc w:val="left"/>
      </w:pPr>
      <w:r>
        <w:rPr>
          <w:b/>
          <w:color w:val="0070C0"/>
          <w:sz w:val="28"/>
        </w:rPr>
        <w:t>1184</w:t>
      </w:r>
    </w:p>
    <w:p>
      <w:pPr>
        <w:jc w:val="left"/>
      </w:pPr>
      <w:r>
        <w:rPr>
          <w:b/>
          <w:color w:val="0070C0"/>
          <w:sz w:val="28"/>
        </w:rPr>
        <w:t>01:16:43,968 --&gt; 01:16:46,290</w:t>
      </w:r>
    </w:p>
    <w:p>
      <w:pPr>
        <w:jc w:val="left"/>
      </w:pPr>
      <w:r>
        <w:rPr>
          <w:color w:val="000000"/>
          <w:sz w:val="24"/>
          <w:u w:val="single"/>
        </w:rPr>
        <w:t>Prompt for Escalation and Human Review:</w:t>
      </w:r>
    </w:p>
    <w:p>
      <w:pPr>
        <w:jc w:val="left"/>
      </w:pPr>
      <w:r>
        <w:rPr>
          <w:b/>
          <w:color w:val="0070C0"/>
          <w:sz w:val="28"/>
        </w:rPr>
        <w:t>1185</w:t>
      </w:r>
    </w:p>
    <w:p>
      <w:pPr>
        <w:jc w:val="left"/>
      </w:pPr>
      <w:r>
        <w:rPr>
          <w:b/>
          <w:color w:val="0070C0"/>
          <w:sz w:val="28"/>
        </w:rPr>
        <w:t>01:16:46,540 --&gt; 01:16:50,441</w:t>
      </w:r>
    </w:p>
    <w:p>
      <w:r>
        <w:rPr>
          <w:sz w:val="22"/>
        </w:rPr>
        <w:t>Scenario: Some content might be borderline and difficult</w:t>
      </w:r>
    </w:p>
    <w:p>
      <w:r>
        <w:rPr>
          <w:sz w:val="22"/>
        </w:rPr>
        <w:t>to judge.</w:t>
      </w:r>
    </w:p>
    <w:p>
      <w:pPr>
        <w:jc w:val="left"/>
      </w:pPr>
      <w:r>
        <w:rPr>
          <w:b/>
          <w:color w:val="0070C0"/>
          <w:sz w:val="28"/>
        </w:rPr>
        <w:t>1186</w:t>
      </w:r>
    </w:p>
    <w:p>
      <w:pPr>
        <w:jc w:val="left"/>
      </w:pPr>
      <w:r>
        <w:rPr>
          <w:b/>
          <w:color w:val="0070C0"/>
          <w:sz w:val="28"/>
        </w:rPr>
        <w:t>01:16:50,591 --&gt; 01:16:56,210</w:t>
      </w:r>
    </w:p>
    <w:p>
      <w:r>
        <w:rPr>
          <w:sz w:val="22"/>
        </w:rPr>
        <w:t>AI should flag this content for human review if it's</w:t>
      </w:r>
    </w:p>
    <w:p>
      <w:r>
        <w:rPr>
          <w:sz w:val="22"/>
        </w:rPr>
        <w:t>unclear rather than making an automatic decision.</w:t>
      </w:r>
    </w:p>
    <w:p>
      <w:pPr>
        <w:jc w:val="left"/>
      </w:pPr>
      <w:r>
        <w:rPr>
          <w:b/>
          <w:color w:val="0070C0"/>
          <w:sz w:val="28"/>
        </w:rPr>
        <w:t>1187</w:t>
      </w:r>
    </w:p>
    <w:p>
      <w:pPr>
        <w:jc w:val="left"/>
      </w:pPr>
      <w:r>
        <w:rPr>
          <w:b/>
          <w:color w:val="0070C0"/>
          <w:sz w:val="28"/>
        </w:rPr>
        <w:t>01:16:56,460 --&gt; 01:16:59,386</w:t>
      </w:r>
    </w:p>
    <w:p>
      <w:r>
        <w:rPr>
          <w:sz w:val="22"/>
        </w:rPr>
        <w:t>Prompt Example: "Analyze the following content.</w:t>
      </w:r>
    </w:p>
    <w:p>
      <w:pPr>
        <w:jc w:val="left"/>
      </w:pPr>
      <w:r>
        <w:rPr>
          <w:b/>
          <w:color w:val="0070C0"/>
          <w:sz w:val="28"/>
        </w:rPr>
        <w:t>1188</w:t>
      </w:r>
    </w:p>
    <w:p>
      <w:pPr>
        <w:jc w:val="left"/>
      </w:pPr>
      <w:r>
        <w:rPr>
          <w:b/>
          <w:color w:val="0070C0"/>
          <w:sz w:val="28"/>
        </w:rPr>
        <w:t>01:16:59,536 --&gt; 01:17:05,724</w:t>
      </w:r>
    </w:p>
    <w:p>
      <w:r>
        <w:rPr>
          <w:sz w:val="22"/>
        </w:rPr>
        <w:t>If you are unsure whether it's appropriate or inappropriate</w:t>
      </w:r>
    </w:p>
    <w:p>
      <w:r>
        <w:rPr>
          <w:sz w:val="22"/>
        </w:rPr>
        <w:t>based on context, flag it for human review with the</w:t>
      </w:r>
    </w:p>
    <w:p>
      <w:pPr>
        <w:jc w:val="left"/>
      </w:pPr>
      <w:r>
        <w:rPr>
          <w:b/>
          <w:color w:val="0070C0"/>
          <w:sz w:val="28"/>
        </w:rPr>
        <w:t>1189</w:t>
      </w:r>
    </w:p>
    <w:p>
      <w:pPr>
        <w:jc w:val="left"/>
      </w:pPr>
      <w:r>
        <w:rPr>
          <w:b/>
          <w:color w:val="0070C0"/>
          <w:sz w:val="28"/>
        </w:rPr>
        <w:t>01:17:05,724 --&gt; 01:17:08,011</w:t>
      </w:r>
    </w:p>
    <w:p>
      <w:r>
        <w:rPr>
          <w:sz w:val="22"/>
        </w:rPr>
        <w:t>note 'Uncertain: requires human review'.</w:t>
      </w:r>
    </w:p>
    <w:p>
      <w:pPr>
        <w:jc w:val="left"/>
      </w:pPr>
      <w:r>
        <w:rPr>
          <w:b/>
          <w:color w:val="0070C0"/>
          <w:sz w:val="28"/>
        </w:rPr>
        <w:t>1190</w:t>
      </w:r>
    </w:p>
    <w:p>
      <w:pPr>
        <w:jc w:val="left"/>
      </w:pPr>
      <w:r>
        <w:rPr>
          <w:b/>
          <w:color w:val="0070C0"/>
          <w:sz w:val="28"/>
        </w:rPr>
        <w:t>01:17:08,602 --&gt; 01:17:10,367</w:t>
      </w:r>
    </w:p>
    <w:p>
      <w:r>
        <w:rPr>
          <w:sz w:val="22"/>
        </w:rPr>
        <w:t>If it's inappropriate, flag it.</w:t>
      </w:r>
    </w:p>
    <w:p>
      <w:pPr>
        <w:jc w:val="left"/>
      </w:pPr>
      <w:r>
        <w:rPr>
          <w:b/>
          <w:color w:val="0070C0"/>
          <w:sz w:val="28"/>
        </w:rPr>
        <w:t>1191</w:t>
      </w:r>
    </w:p>
    <w:p>
      <w:pPr>
        <w:jc w:val="left"/>
      </w:pPr>
      <w:r>
        <w:rPr>
          <w:b/>
          <w:color w:val="0070C0"/>
          <w:sz w:val="28"/>
        </w:rPr>
        <w:t>01:17:10,517 --&gt; 01:17:12,235</w:t>
      </w:r>
    </w:p>
    <w:p>
      <w:r>
        <w:rPr>
          <w:sz w:val="22"/>
        </w:rPr>
        <w:t>If it's appropriate, approve it."</w:t>
      </w:r>
    </w:p>
    <w:p>
      <w:pPr>
        <w:jc w:val="left"/>
      </w:pPr>
      <w:r>
        <w:rPr>
          <w:b/>
          <w:color w:val="0070C0"/>
          <w:sz w:val="28"/>
        </w:rPr>
        <w:t>1192</w:t>
      </w:r>
    </w:p>
    <w:p>
      <w:pPr>
        <w:jc w:val="left"/>
      </w:pPr>
      <w:r>
        <w:rPr>
          <w:b/>
          <w:color w:val="0070C0"/>
          <w:sz w:val="28"/>
        </w:rPr>
        <w:t>01:17:12,485 --&gt; 01:17:18,731</w:t>
      </w:r>
    </w:p>
    <w:p>
      <w:r>
        <w:rPr>
          <w:sz w:val="22"/>
        </w:rPr>
        <w:t>Content Input: "I think we need to talk about sensitive</w:t>
      </w:r>
    </w:p>
    <w:p>
      <w:r>
        <w:rPr>
          <w:sz w:val="22"/>
        </w:rPr>
        <w:t>issues like mental health more openly, but sometimes</w:t>
      </w:r>
    </w:p>
    <w:p>
      <w:pPr>
        <w:jc w:val="left"/>
      </w:pPr>
      <w:r>
        <w:rPr>
          <w:b/>
          <w:color w:val="0070C0"/>
          <w:sz w:val="28"/>
        </w:rPr>
        <w:t>1193</w:t>
      </w:r>
    </w:p>
    <w:p>
      <w:pPr>
        <w:jc w:val="left"/>
      </w:pPr>
      <w:r>
        <w:rPr>
          <w:b/>
          <w:color w:val="0070C0"/>
          <w:sz w:val="28"/>
        </w:rPr>
        <w:t>01:17:18,731 --&gt; 01:17:22,005</w:t>
      </w:r>
    </w:p>
    <w:p>
      <w:r>
        <w:rPr>
          <w:sz w:val="22"/>
        </w:rPr>
        <w:t>people just use it as an excuse to avoid responsibilities."</w:t>
      </w:r>
    </w:p>
    <w:p>
      <w:pPr>
        <w:jc w:val="left"/>
      </w:pPr>
      <w:r>
        <w:rPr>
          <w:b/>
          <w:color w:val="0070C0"/>
          <w:sz w:val="28"/>
        </w:rPr>
        <w:t>1194</w:t>
      </w:r>
    </w:p>
    <w:p>
      <w:pPr>
        <w:jc w:val="left"/>
      </w:pPr>
      <w:r>
        <w:rPr>
          <w:b/>
          <w:color w:val="0070C0"/>
          <w:sz w:val="28"/>
        </w:rPr>
        <w:t>01:17:22,255 --&gt; 01:17:23,138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1195</w:t>
      </w:r>
    </w:p>
    <w:p>
      <w:pPr>
        <w:jc w:val="left"/>
      </w:pPr>
      <w:r>
        <w:rPr>
          <w:b/>
          <w:color w:val="0070C0"/>
          <w:sz w:val="28"/>
        </w:rPr>
        <w:t>01:17:23,469 --&gt; 01:17:26,406</w:t>
      </w:r>
    </w:p>
    <w:p>
      <w:pPr>
        <w:pStyle w:val="ListBullet"/>
      </w:pPr>
      <w:r>
        <w:rPr>
          <w:color w:val="000000"/>
          <w:sz w:val="22"/>
        </w:rPr>
        <w:t>· Context: Handle sensitive topics with nuance.</w:t>
      </w:r>
    </w:p>
    <w:p>
      <w:pPr>
        <w:jc w:val="left"/>
      </w:pPr>
      <w:r>
        <w:rPr>
          <w:b/>
          <w:color w:val="0070C0"/>
          <w:sz w:val="28"/>
        </w:rPr>
        <w:t>1196</w:t>
      </w:r>
    </w:p>
    <w:p>
      <w:pPr>
        <w:jc w:val="left"/>
      </w:pPr>
      <w:r>
        <w:rPr>
          <w:b/>
          <w:color w:val="0070C0"/>
          <w:sz w:val="28"/>
        </w:rPr>
        <w:t>01:17:26,726 --&gt; 01:17:29,211</w:t>
      </w:r>
    </w:p>
    <w:p>
      <w:pPr>
        <w:pStyle w:val="ListBullet"/>
      </w:pPr>
      <w:r>
        <w:rPr>
          <w:color w:val="000000"/>
          <w:sz w:val="22"/>
        </w:rPr>
        <w:t>· Input: A comment discussing mental health.</w:t>
      </w:r>
    </w:p>
    <w:p>
      <w:pPr>
        <w:jc w:val="left"/>
      </w:pPr>
      <w:r>
        <w:rPr>
          <w:b/>
          <w:color w:val="0070C0"/>
          <w:sz w:val="28"/>
        </w:rPr>
        <w:t>1197</w:t>
      </w:r>
    </w:p>
    <w:p>
      <w:pPr>
        <w:jc w:val="left"/>
      </w:pPr>
      <w:r>
        <w:rPr>
          <w:b/>
          <w:color w:val="0070C0"/>
          <w:sz w:val="28"/>
        </w:rPr>
        <w:t>01:17:29,542 --&gt; 01:17:33,129</w:t>
      </w:r>
    </w:p>
    <w:p>
      <w:pPr>
        <w:pStyle w:val="ListBullet"/>
      </w:pPr>
      <w:r>
        <w:rPr>
          <w:color w:val="000000"/>
          <w:sz w:val="22"/>
        </w:rPr>
        <w:t>· Constraints: Flag uncertain content for human review.</w:t>
      </w:r>
    </w:p>
    <w:p>
      <w:pPr>
        <w:jc w:val="left"/>
      </w:pPr>
      <w:r>
        <w:rPr>
          <w:b/>
          <w:color w:val="0070C0"/>
          <w:sz w:val="28"/>
        </w:rPr>
        <w:t>1198</w:t>
      </w:r>
    </w:p>
    <w:p>
      <w:pPr>
        <w:jc w:val="left"/>
      </w:pPr>
      <w:r>
        <w:rPr>
          <w:b/>
          <w:color w:val="0070C0"/>
          <w:sz w:val="28"/>
        </w:rPr>
        <w:t>01:17:33,379 --&gt; 01:17:39,532</w:t>
      </w:r>
    </w:p>
    <w:p>
      <w:pPr>
        <w:jc w:val="left"/>
      </w:pPr>
      <w:r>
        <w:rPr>
          <w:b/>
          <w:color w:val="0070C0"/>
          <w:sz w:val="28"/>
        </w:rPr>
        <w:t>GPT-4 Response: "Uncertain: requires human review</w:t>
      </w:r>
    </w:p>
    <w:p>
      <w:r>
        <w:rPr>
          <w:sz w:val="22"/>
        </w:rPr>
        <w:t>(discussion of mental health could be interpreted</w:t>
      </w:r>
    </w:p>
    <w:p>
      <w:pPr>
        <w:jc w:val="left"/>
      </w:pPr>
      <w:r>
        <w:rPr>
          <w:b/>
          <w:color w:val="0070C0"/>
          <w:sz w:val="28"/>
        </w:rPr>
        <w:t>1199</w:t>
      </w:r>
    </w:p>
    <w:p>
      <w:pPr>
        <w:jc w:val="left"/>
      </w:pPr>
      <w:r>
        <w:rPr>
          <w:b/>
          <w:color w:val="0070C0"/>
          <w:sz w:val="28"/>
        </w:rPr>
        <w:t>01:17:39,532 --&gt; 01:17:40,717</w:t>
      </w:r>
    </w:p>
    <w:p>
      <w:r>
        <w:rPr>
          <w:sz w:val="22"/>
        </w:rPr>
        <w:t>in multiple ways)."</w:t>
      </w:r>
    </w:p>
    <w:p>
      <w:pPr>
        <w:jc w:val="left"/>
      </w:pPr>
      <w:r>
        <w:rPr>
          <w:b/>
          <w:color w:val="0070C0"/>
          <w:sz w:val="28"/>
        </w:rPr>
        <w:t>1200</w:t>
      </w:r>
    </w:p>
    <w:p>
      <w:pPr>
        <w:jc w:val="left"/>
      </w:pPr>
      <w:r>
        <w:rPr>
          <w:b/>
          <w:color w:val="0070C0"/>
          <w:sz w:val="28"/>
        </w:rPr>
        <w:t>01:17:40,967 --&gt; 01:17:41,617</w:t>
      </w:r>
    </w:p>
    <w:p>
      <w:pPr>
        <w:jc w:val="left"/>
      </w:pPr>
      <w:r>
        <w:rPr>
          <w:b/>
          <w:color w:val="0070C0"/>
          <w:sz w:val="28"/>
        </w:rPr>
        <w:t>8.</w:t>
      </w:r>
    </w:p>
    <w:p>
      <w:pPr>
        <w:jc w:val="left"/>
      </w:pPr>
      <w:r>
        <w:rPr>
          <w:b/>
          <w:color w:val="0070C0"/>
          <w:sz w:val="28"/>
        </w:rPr>
        <w:t>1201</w:t>
      </w:r>
    </w:p>
    <w:p>
      <w:pPr>
        <w:jc w:val="left"/>
      </w:pPr>
      <w:r>
        <w:rPr>
          <w:b/>
          <w:color w:val="0070C0"/>
          <w:sz w:val="28"/>
        </w:rPr>
        <w:t>01:17:41,767 --&gt; 01:17:45,621</w:t>
      </w:r>
    </w:p>
    <w:p>
      <w:pPr>
        <w:jc w:val="left"/>
      </w:pPr>
      <w:r>
        <w:rPr>
          <w:color w:val="000000"/>
          <w:sz w:val="24"/>
          <w:u w:val="single"/>
        </w:rPr>
        <w:t>Best Practices for Content Moderation with GPT-4:</w:t>
      </w:r>
    </w:p>
    <w:p>
      <w:pPr>
        <w:jc w:val="left"/>
      </w:pPr>
      <w:r>
        <w:rPr>
          <w:b/>
          <w:color w:val="0070C0"/>
          <w:sz w:val="28"/>
        </w:rPr>
        <w:t>1202</w:t>
      </w:r>
    </w:p>
    <w:p>
      <w:pPr>
        <w:jc w:val="left"/>
      </w:pPr>
      <w:r>
        <w:rPr>
          <w:b/>
          <w:color w:val="0070C0"/>
          <w:sz w:val="28"/>
        </w:rPr>
        <w:t>01:17:46,092 --&gt; 01:17:53,046</w:t>
      </w:r>
    </w:p>
    <w:p>
      <w:pPr>
        <w:pStyle w:val="ListBullet"/>
      </w:pPr>
      <w:r>
        <w:rPr>
          <w:color w:val="000000"/>
          <w:sz w:val="22"/>
        </w:rPr>
        <w:t>· Provide Clear Definitions: To avoid ambiguity, specify</w:t>
      </w:r>
    </w:p>
    <w:p>
      <w:r>
        <w:rPr>
          <w:sz w:val="22"/>
        </w:rPr>
        <w:t>what types of content are considered harmful (e.g.,</w:t>
      </w:r>
    </w:p>
    <w:p>
      <w:pPr>
        <w:jc w:val="left"/>
      </w:pPr>
      <w:r>
        <w:rPr>
          <w:b/>
          <w:color w:val="0070C0"/>
          <w:sz w:val="28"/>
        </w:rPr>
        <w:t>1203</w:t>
      </w:r>
    </w:p>
    <w:p>
      <w:pPr>
        <w:jc w:val="left"/>
      </w:pPr>
      <w:r>
        <w:rPr>
          <w:b/>
          <w:color w:val="0070C0"/>
          <w:sz w:val="28"/>
        </w:rPr>
        <w:t>01:17:53,046 --&gt; 01:17:55,438</w:t>
      </w:r>
    </w:p>
    <w:p>
      <w:r>
        <w:rPr>
          <w:sz w:val="22"/>
        </w:rPr>
        <w:t>hate speech, violence, misinformation).</w:t>
      </w:r>
    </w:p>
    <w:p>
      <w:pPr>
        <w:jc w:val="left"/>
      </w:pPr>
      <w:r>
        <w:rPr>
          <w:b/>
          <w:color w:val="0070C0"/>
          <w:sz w:val="28"/>
        </w:rPr>
        <w:t>1204</w:t>
      </w:r>
    </w:p>
    <w:p>
      <w:pPr>
        <w:jc w:val="left"/>
      </w:pPr>
      <w:r>
        <w:rPr>
          <w:b/>
          <w:color w:val="0070C0"/>
          <w:sz w:val="28"/>
        </w:rPr>
        <w:t>01:17:55,781 --&gt; 01:18:02,886</w:t>
      </w:r>
    </w:p>
    <w:p>
      <w:pPr>
        <w:pStyle w:val="ListBullet"/>
      </w:pPr>
      <w:r>
        <w:rPr>
          <w:color w:val="000000"/>
          <w:sz w:val="22"/>
        </w:rPr>
        <w:t>· Leverage Context: Context is critical when moderating</w:t>
      </w:r>
    </w:p>
    <w:p>
      <w:r>
        <w:rPr>
          <w:sz w:val="22"/>
        </w:rPr>
        <w:t>content (e.g., educational discussions, satire).</w:t>
      </w:r>
    </w:p>
    <w:p>
      <w:pPr>
        <w:jc w:val="left"/>
      </w:pPr>
      <w:r>
        <w:rPr>
          <w:b/>
          <w:color w:val="0070C0"/>
          <w:sz w:val="28"/>
        </w:rPr>
        <w:t>1205</w:t>
      </w:r>
    </w:p>
    <w:p>
      <w:pPr>
        <w:jc w:val="left"/>
      </w:pPr>
      <w:r>
        <w:rPr>
          <w:b/>
          <w:color w:val="0070C0"/>
          <w:sz w:val="28"/>
        </w:rPr>
        <w:t>01:18:03,036 --&gt; 01:18:07,077</w:t>
      </w:r>
    </w:p>
    <w:p>
      <w:r>
        <w:rPr>
          <w:sz w:val="22"/>
        </w:rPr>
        <w:t>Make sure prompts are designed to handle context-sensitive</w:t>
      </w:r>
    </w:p>
    <w:p>
      <w:r>
        <w:rPr>
          <w:sz w:val="22"/>
        </w:rPr>
        <w:t>moderation.</w:t>
      </w:r>
    </w:p>
    <w:p>
      <w:pPr>
        <w:jc w:val="left"/>
      </w:pPr>
      <w:r>
        <w:rPr>
          <w:b/>
          <w:color w:val="0070C0"/>
          <w:sz w:val="28"/>
        </w:rPr>
        <w:t>1206</w:t>
      </w:r>
    </w:p>
    <w:p>
      <w:pPr>
        <w:jc w:val="left"/>
      </w:pPr>
      <w:r>
        <w:rPr>
          <w:b/>
          <w:color w:val="0070C0"/>
          <w:sz w:val="28"/>
        </w:rPr>
        <w:t>01:18:07,803 --&gt; 01:18:13,759</w:t>
      </w:r>
    </w:p>
    <w:p>
      <w:pPr>
        <w:pStyle w:val="ListBullet"/>
      </w:pPr>
      <w:r>
        <w:rPr>
          <w:color w:val="000000"/>
          <w:sz w:val="22"/>
        </w:rPr>
        <w:t>· Use Escalation Mechanisms: When the AI is unsure,</w:t>
      </w:r>
    </w:p>
    <w:p>
      <w:r>
        <w:rPr>
          <w:sz w:val="22"/>
        </w:rPr>
        <w:t>it's important to have a fallback mechanism, such</w:t>
      </w:r>
    </w:p>
    <w:p>
      <w:pPr>
        <w:jc w:val="left"/>
      </w:pPr>
      <w:r>
        <w:rPr>
          <w:b/>
          <w:color w:val="0070C0"/>
          <w:sz w:val="28"/>
        </w:rPr>
        <w:t>1207</w:t>
      </w:r>
    </w:p>
    <w:p>
      <w:pPr>
        <w:jc w:val="left"/>
      </w:pPr>
      <w:r>
        <w:rPr>
          <w:b/>
          <w:color w:val="0070C0"/>
          <w:sz w:val="28"/>
        </w:rPr>
        <w:t>01:18:13,759 --&gt; 01:18:16,011</w:t>
      </w:r>
    </w:p>
    <w:p>
      <w:r>
        <w:rPr>
          <w:sz w:val="22"/>
        </w:rPr>
        <w:t>as flagging content for human review.</w:t>
      </w:r>
    </w:p>
    <w:p>
      <w:pPr>
        <w:jc w:val="left"/>
      </w:pPr>
      <w:r>
        <w:rPr>
          <w:b/>
          <w:color w:val="0070C0"/>
          <w:sz w:val="28"/>
        </w:rPr>
        <w:t>1208</w:t>
      </w:r>
    </w:p>
    <w:p>
      <w:pPr>
        <w:jc w:val="left"/>
      </w:pPr>
      <w:r>
        <w:rPr>
          <w:b/>
          <w:color w:val="0070C0"/>
          <w:sz w:val="28"/>
        </w:rPr>
        <w:t>01:18:16,807 --&gt; 01:18:22,832</w:t>
      </w:r>
    </w:p>
    <w:p>
      <w:pPr>
        <w:pStyle w:val="ListBullet"/>
      </w:pPr>
      <w:r>
        <w:rPr>
          <w:color w:val="000000"/>
          <w:sz w:val="22"/>
        </w:rPr>
        <w:t>· Incorporate Dynamic Feedback: When flagging content,</w:t>
      </w:r>
    </w:p>
    <w:p>
      <w:r>
        <w:rPr>
          <w:sz w:val="22"/>
        </w:rPr>
        <w:t>provide alternative suggestions or corrections to</w:t>
      </w:r>
    </w:p>
    <w:p>
      <w:pPr>
        <w:jc w:val="left"/>
      </w:pPr>
      <w:r>
        <w:rPr>
          <w:b/>
          <w:color w:val="0070C0"/>
          <w:sz w:val="28"/>
        </w:rPr>
        <w:t>1209</w:t>
      </w:r>
    </w:p>
    <w:p>
      <w:pPr>
        <w:jc w:val="left"/>
      </w:pPr>
      <w:r>
        <w:rPr>
          <w:b/>
          <w:color w:val="0070C0"/>
          <w:sz w:val="28"/>
        </w:rPr>
        <w:t>01:18:22,832 --&gt; 01:18:24,759</w:t>
      </w:r>
    </w:p>
    <w:p>
      <w:r>
        <w:rPr>
          <w:sz w:val="22"/>
        </w:rPr>
        <w:t>keep the interaction constructive.</w:t>
      </w:r>
    </w:p>
    <w:p>
      <w:pPr>
        <w:jc w:val="left"/>
      </w:pPr>
      <w:r>
        <w:rPr>
          <w:b/>
          <w:color w:val="0070C0"/>
          <w:sz w:val="28"/>
        </w:rPr>
        <w:t>1210</w:t>
      </w:r>
    </w:p>
    <w:p>
      <w:pPr>
        <w:jc w:val="left"/>
      </w:pPr>
      <w:r>
        <w:rPr>
          <w:b/>
          <w:color w:val="0070C0"/>
          <w:sz w:val="28"/>
        </w:rPr>
        <w:t>01:18:25,137 --&gt; 01:18:32,381</w:t>
      </w:r>
    </w:p>
    <w:p>
      <w:pPr>
        <w:pStyle w:val="ListBullet"/>
      </w:pPr>
      <w:r>
        <w:rPr>
          <w:color w:val="000000"/>
          <w:sz w:val="22"/>
        </w:rPr>
        <w:t>· Avoid Over-Moderation: Ensure that the moderation</w:t>
      </w:r>
    </w:p>
    <w:p>
      <w:r>
        <w:rPr>
          <w:sz w:val="22"/>
        </w:rPr>
        <w:t>system doesn't over-censor content by clearly distinguishing</w:t>
      </w:r>
    </w:p>
    <w:p>
      <w:pPr>
        <w:jc w:val="left"/>
      </w:pPr>
      <w:r>
        <w:rPr>
          <w:b/>
          <w:color w:val="0070C0"/>
          <w:sz w:val="28"/>
        </w:rPr>
        <w:t>1211</w:t>
      </w:r>
    </w:p>
    <w:p>
      <w:pPr>
        <w:jc w:val="left"/>
      </w:pPr>
      <w:r>
        <w:rPr>
          <w:b/>
          <w:color w:val="0070C0"/>
          <w:sz w:val="28"/>
        </w:rPr>
        <w:t>01:18:32,381 --&gt; 01:18:34,669</w:t>
      </w:r>
    </w:p>
    <w:p>
      <w:r>
        <w:rPr>
          <w:sz w:val="22"/>
        </w:rPr>
        <w:t>between harmful and harmless content.</w:t>
      </w:r>
    </w:p>
    <w:p>
      <w:pPr>
        <w:jc w:val="left"/>
      </w:pPr>
      <w:r>
        <w:rPr>
          <w:b/>
          <w:color w:val="0070C0"/>
          <w:sz w:val="28"/>
        </w:rPr>
        <w:t>1212</w:t>
      </w:r>
    </w:p>
    <w:p>
      <w:pPr>
        <w:jc w:val="left"/>
      </w:pPr>
      <w:r>
        <w:rPr>
          <w:b/>
          <w:color w:val="0070C0"/>
          <w:sz w:val="28"/>
        </w:rPr>
        <w:t>01:18:36,469 --&gt; 01:18:42,134</w:t>
      </w:r>
    </w:p>
    <w:p>
      <w:pPr>
        <w:jc w:val="left"/>
      </w:pPr>
      <w:r>
        <w:rPr>
          <w:b/>
          <w:color w:val="0070C0"/>
          <w:sz w:val="28"/>
        </w:rPr>
        <w:t>Through effective, prompt engineering, GPT-4 can be</w:t>
      </w:r>
    </w:p>
    <w:p>
      <w:r>
        <w:rPr>
          <w:sz w:val="22"/>
        </w:rPr>
        <w:t>a powerful tool for content moderation.</w:t>
      </w:r>
    </w:p>
    <w:p>
      <w:pPr>
        <w:jc w:val="left"/>
      </w:pPr>
      <w:r>
        <w:rPr>
          <w:b/>
          <w:color w:val="0070C0"/>
          <w:sz w:val="28"/>
        </w:rPr>
        <w:t>1213</w:t>
      </w:r>
    </w:p>
    <w:p>
      <w:pPr>
        <w:jc w:val="left"/>
      </w:pPr>
      <w:r>
        <w:rPr>
          <w:b/>
          <w:color w:val="0070C0"/>
          <w:sz w:val="28"/>
        </w:rPr>
        <w:t>01:18:42,284 --&gt; 01:18:48,983</w:t>
      </w:r>
    </w:p>
    <w:p>
      <w:r>
        <w:rPr>
          <w:sz w:val="22"/>
        </w:rPr>
        <w:t>By crafting prompts that include context, constraints,</w:t>
      </w:r>
    </w:p>
    <w:p>
      <w:pPr>
        <w:jc w:val="left"/>
      </w:pPr>
      <w:r>
        <w:rPr>
          <w:b/>
          <w:color w:val="0070C0"/>
          <w:sz w:val="28"/>
        </w:rPr>
        <w:t>and dynamic responses, GPT-4 can accurately moderate</w:t>
      </w:r>
    </w:p>
    <w:p>
      <w:pPr>
        <w:jc w:val="left"/>
      </w:pPr>
      <w:r>
        <w:rPr>
          <w:b/>
          <w:color w:val="0070C0"/>
          <w:sz w:val="28"/>
        </w:rPr>
        <w:t>1214</w:t>
      </w:r>
    </w:p>
    <w:p>
      <w:pPr>
        <w:jc w:val="left"/>
      </w:pPr>
      <w:r>
        <w:rPr>
          <w:b/>
          <w:color w:val="0070C0"/>
          <w:sz w:val="28"/>
        </w:rPr>
        <w:t>01:18:48,983 --&gt; 01:18:54,834</w:t>
      </w:r>
    </w:p>
    <w:p>
      <w:r>
        <w:rPr>
          <w:sz w:val="22"/>
        </w:rPr>
        <w:t>user-generated content, identify harmful material,</w:t>
      </w:r>
    </w:p>
    <w:p>
      <w:r>
        <w:rPr>
          <w:sz w:val="22"/>
        </w:rPr>
        <w:t>and suggest safer alternatives while handling complex</w:t>
      </w:r>
    </w:p>
    <w:p>
      <w:pPr>
        <w:jc w:val="left"/>
      </w:pPr>
      <w:r>
        <w:rPr>
          <w:b/>
          <w:color w:val="0070C0"/>
          <w:sz w:val="28"/>
        </w:rPr>
        <w:t>1215</w:t>
      </w:r>
    </w:p>
    <w:p>
      <w:pPr>
        <w:jc w:val="left"/>
      </w:pPr>
      <w:r>
        <w:rPr>
          <w:b/>
          <w:color w:val="0070C0"/>
          <w:sz w:val="28"/>
        </w:rPr>
        <w:t>01:18:54,834 --&gt; 01:18:56,077</w:t>
      </w:r>
    </w:p>
    <w:p>
      <w:r>
        <w:rPr>
          <w:sz w:val="22"/>
        </w:rPr>
        <w:t>cases with nuance.</w:t>
      </w:r>
    </w:p>
    <w:p>
      <w:pPr>
        <w:jc w:val="left"/>
      </w:pPr>
      <w:r>
        <w:rPr>
          <w:b/>
          <w:color w:val="0070C0"/>
          <w:sz w:val="28"/>
        </w:rPr>
        <w:t>1216</w:t>
      </w:r>
    </w:p>
    <w:p>
      <w:pPr>
        <w:jc w:val="left"/>
      </w:pPr>
      <w:r>
        <w:rPr>
          <w:b/>
          <w:color w:val="0070C0"/>
          <w:sz w:val="28"/>
        </w:rPr>
        <w:t>01:18:56,727 --&gt; 01:18:57,423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1217</w:t>
      </w:r>
    </w:p>
    <w:p>
      <w:pPr>
        <w:jc w:val="left"/>
      </w:pPr>
      <w:r>
        <w:rPr>
          <w:b/>
          <w:color w:val="0070C0"/>
          <w:sz w:val="28"/>
        </w:rPr>
        <w:t>01:18:57,573 --&gt; 01:19:00,870</w:t>
      </w:r>
    </w:p>
    <w:p>
      <w:r>
        <w:rPr>
          <w:sz w:val="22"/>
        </w:rPr>
        <w:t>Documentation Generation in Microsoft's Power Platform</w:t>
      </w:r>
    </w:p>
    <w:p>
      <w:pPr>
        <w:jc w:val="left"/>
      </w:pPr>
      <w:r>
        <w:rPr>
          <w:b/>
          <w:color w:val="0070C0"/>
          <w:sz w:val="28"/>
        </w:rPr>
        <w:t>1218</w:t>
      </w:r>
    </w:p>
    <w:p>
      <w:pPr>
        <w:jc w:val="left"/>
      </w:pPr>
      <w:r>
        <w:rPr>
          <w:b/>
          <w:color w:val="0070C0"/>
          <w:sz w:val="28"/>
        </w:rPr>
        <w:t>01:19:01,121 --&gt; 01:19:07,576</w:t>
      </w:r>
    </w:p>
    <w:p>
      <w:r>
        <w:rPr>
          <w:sz w:val="22"/>
        </w:rPr>
        <w:t>Microsoft's Power Platform integrates AI tools to</w:t>
      </w:r>
    </w:p>
    <w:p>
      <w:r>
        <w:rPr>
          <w:sz w:val="22"/>
        </w:rPr>
        <w:t>assist users in automating workflows and generating</w:t>
      </w:r>
    </w:p>
    <w:p>
      <w:pPr>
        <w:jc w:val="left"/>
      </w:pPr>
      <w:r>
        <w:rPr>
          <w:b/>
          <w:color w:val="0070C0"/>
          <w:sz w:val="28"/>
        </w:rPr>
        <w:t>1219</w:t>
      </w:r>
    </w:p>
    <w:p>
      <w:pPr>
        <w:jc w:val="left"/>
      </w:pPr>
      <w:r>
        <w:rPr>
          <w:b/>
          <w:color w:val="0070C0"/>
          <w:sz w:val="28"/>
        </w:rPr>
        <w:t>01:19:07,576 --&gt; 01:19:09,712</w:t>
      </w:r>
    </w:p>
    <w:p>
      <w:r>
        <w:rPr>
          <w:sz w:val="22"/>
        </w:rPr>
        <w:t>documentation for business processes.</w:t>
      </w:r>
    </w:p>
    <w:p>
      <w:pPr>
        <w:jc w:val="left"/>
      </w:pPr>
      <w:r>
        <w:rPr>
          <w:b/>
          <w:color w:val="0070C0"/>
          <w:sz w:val="28"/>
        </w:rPr>
        <w:t>1220</w:t>
      </w:r>
    </w:p>
    <w:p>
      <w:pPr>
        <w:jc w:val="left"/>
      </w:pPr>
      <w:r>
        <w:rPr>
          <w:b/>
          <w:color w:val="0070C0"/>
          <w:sz w:val="28"/>
        </w:rPr>
        <w:t>01:19:09,862 --&gt; 01:19:16,793</w:t>
      </w:r>
    </w:p>
    <w:p>
      <w:r>
        <w:rPr>
          <w:sz w:val="22"/>
        </w:rPr>
        <w:t>With the addition of AI-driven documentation generators,</w:t>
      </w:r>
    </w:p>
    <w:p>
      <w:r>
        <w:rPr>
          <w:sz w:val="22"/>
        </w:rPr>
        <w:t>users can input high-level descriptions of their processes,</w:t>
      </w:r>
    </w:p>
    <w:p>
      <w:pPr>
        <w:jc w:val="left"/>
      </w:pPr>
      <w:r>
        <w:rPr>
          <w:b/>
          <w:color w:val="0070C0"/>
          <w:sz w:val="28"/>
        </w:rPr>
        <w:t>1221</w:t>
      </w:r>
    </w:p>
    <w:p>
      <w:pPr>
        <w:jc w:val="left"/>
      </w:pPr>
      <w:r>
        <w:rPr>
          <w:b/>
          <w:color w:val="0070C0"/>
          <w:sz w:val="28"/>
        </w:rPr>
        <w:t>01:19:16,793 --&gt; 01:19:21,472</w:t>
      </w:r>
    </w:p>
    <w:p>
      <w:r>
        <w:rPr>
          <w:sz w:val="22"/>
        </w:rPr>
        <w:t>and the system generates detailed documents, complete</w:t>
      </w:r>
    </w:p>
    <w:p>
      <w:r>
        <w:rPr>
          <w:sz w:val="22"/>
        </w:rPr>
        <w:t>with workflows and action steps.</w:t>
      </w:r>
    </w:p>
    <w:p>
      <w:pPr>
        <w:jc w:val="left"/>
      </w:pPr>
      <w:r>
        <w:rPr>
          <w:b/>
          <w:color w:val="0070C0"/>
          <w:sz w:val="28"/>
        </w:rPr>
        <w:t>1222</w:t>
      </w:r>
    </w:p>
    <w:p>
      <w:pPr>
        <w:jc w:val="left"/>
      </w:pPr>
      <w:r>
        <w:rPr>
          <w:b/>
          <w:color w:val="0070C0"/>
          <w:sz w:val="28"/>
        </w:rPr>
        <w:t>01:19:21,722 --&gt; 01:19:27,701</w:t>
      </w:r>
    </w:p>
    <w:p>
      <w:r>
        <w:rPr>
          <w:sz w:val="22"/>
        </w:rPr>
        <w:t>Prompt Engineering Use Case: Engineers at Microsoft</w:t>
      </w:r>
    </w:p>
    <w:p>
      <w:r>
        <w:rPr>
          <w:sz w:val="22"/>
        </w:rPr>
        <w:t>refined prompts to improve the clarity and usefulness</w:t>
      </w:r>
    </w:p>
    <w:p>
      <w:pPr>
        <w:jc w:val="left"/>
      </w:pPr>
      <w:r>
        <w:rPr>
          <w:b/>
          <w:color w:val="0070C0"/>
          <w:sz w:val="28"/>
        </w:rPr>
        <w:t>1223</w:t>
      </w:r>
    </w:p>
    <w:p>
      <w:pPr>
        <w:jc w:val="left"/>
      </w:pPr>
      <w:r>
        <w:rPr>
          <w:b/>
          <w:color w:val="0070C0"/>
          <w:sz w:val="28"/>
        </w:rPr>
        <w:t>01:19:27,701 --&gt; 01:19:29,385</w:t>
      </w:r>
    </w:p>
    <w:p>
      <w:r>
        <w:rPr>
          <w:sz w:val="22"/>
        </w:rPr>
        <w:t>of generated documentation.</w:t>
      </w:r>
    </w:p>
    <w:p>
      <w:pPr>
        <w:jc w:val="left"/>
      </w:pPr>
      <w:r>
        <w:rPr>
          <w:b/>
          <w:color w:val="0070C0"/>
          <w:sz w:val="28"/>
        </w:rPr>
        <w:t>1224</w:t>
      </w:r>
    </w:p>
    <w:p>
      <w:pPr>
        <w:jc w:val="left"/>
      </w:pPr>
      <w:r>
        <w:rPr>
          <w:b/>
          <w:color w:val="0070C0"/>
          <w:sz w:val="28"/>
        </w:rPr>
        <w:t>01:19:29,535 --&gt; 01:19:36,582</w:t>
      </w:r>
    </w:p>
    <w:p>
      <w:r>
        <w:rPr>
          <w:sz w:val="22"/>
        </w:rPr>
        <w:t>For example, asking the AI to "describe the workflow</w:t>
      </w:r>
    </w:p>
    <w:p>
      <w:r>
        <w:rPr>
          <w:sz w:val="22"/>
        </w:rPr>
        <w:t>in simple terms for a non-technical audience" ensured</w:t>
      </w:r>
    </w:p>
    <w:p>
      <w:pPr>
        <w:jc w:val="left"/>
      </w:pPr>
      <w:r>
        <w:rPr>
          <w:b/>
          <w:color w:val="0070C0"/>
          <w:sz w:val="28"/>
        </w:rPr>
        <w:t>1225</w:t>
      </w:r>
    </w:p>
    <w:p>
      <w:pPr>
        <w:jc w:val="left"/>
      </w:pPr>
      <w:r>
        <w:rPr>
          <w:b/>
          <w:color w:val="0070C0"/>
          <w:sz w:val="28"/>
        </w:rPr>
        <w:t>01:19:36,582 --&gt; 01:19:42,306</w:t>
      </w:r>
    </w:p>
    <w:p>
      <w:r>
        <w:rPr>
          <w:sz w:val="22"/>
        </w:rPr>
        <w:t>that the resulting documentation was accessible to</w:t>
      </w:r>
    </w:p>
    <w:p>
      <w:r>
        <w:rPr>
          <w:sz w:val="22"/>
        </w:rPr>
        <w:t>business users who lacked technical expertise.</w:t>
      </w:r>
    </w:p>
    <w:p>
      <w:pPr>
        <w:jc w:val="left"/>
      </w:pPr>
      <w:r>
        <w:rPr>
          <w:b/>
          <w:color w:val="0070C0"/>
          <w:sz w:val="28"/>
        </w:rPr>
        <w:t>1226</w:t>
      </w:r>
    </w:p>
    <w:p>
      <w:pPr>
        <w:jc w:val="left"/>
      </w:pPr>
      <w:r>
        <w:rPr>
          <w:b/>
          <w:color w:val="0070C0"/>
          <w:sz w:val="28"/>
        </w:rPr>
        <w:t>01:19:42,456 --&gt; 01:19:49,050</w:t>
      </w:r>
    </w:p>
    <w:p>
      <w:r>
        <w:rPr>
          <w:sz w:val="22"/>
        </w:rPr>
        <w:t>Further, prompts that specified the format, such</w:t>
      </w:r>
    </w:p>
    <w:p>
      <w:r>
        <w:rPr>
          <w:sz w:val="22"/>
        </w:rPr>
        <w:t>as "generate a step-by-step guide," improved the structure</w:t>
      </w:r>
    </w:p>
    <w:p>
      <w:pPr>
        <w:jc w:val="left"/>
      </w:pPr>
      <w:r>
        <w:rPr>
          <w:b/>
          <w:color w:val="0070C0"/>
          <w:sz w:val="28"/>
        </w:rPr>
        <w:t>1227</w:t>
      </w:r>
    </w:p>
    <w:p>
      <w:pPr>
        <w:jc w:val="left"/>
      </w:pPr>
      <w:r>
        <w:rPr>
          <w:b/>
          <w:color w:val="0070C0"/>
          <w:sz w:val="28"/>
        </w:rPr>
        <w:t>01:19:49,050 --&gt; 01:19:51,279</w:t>
      </w:r>
    </w:p>
    <w:p>
      <w:r>
        <w:rPr>
          <w:sz w:val="22"/>
        </w:rPr>
        <w:t>and readability of the documentation.</w:t>
      </w:r>
    </w:p>
    <w:p>
      <w:pPr>
        <w:jc w:val="left"/>
      </w:pPr>
      <w:r>
        <w:rPr>
          <w:b/>
          <w:color w:val="0070C0"/>
          <w:sz w:val="28"/>
        </w:rPr>
        <w:t>1228</w:t>
      </w:r>
    </w:p>
    <w:p>
      <w:pPr>
        <w:jc w:val="left"/>
      </w:pPr>
      <w:r>
        <w:rPr>
          <w:b/>
          <w:color w:val="0070C0"/>
          <w:sz w:val="28"/>
        </w:rPr>
        <w:t>01:19:51,529 --&gt; 01:19:57,415</w:t>
      </w:r>
    </w:p>
    <w:p>
      <w:r>
        <w:rPr>
          <w:sz w:val="22"/>
        </w:rPr>
        <w:t>Best Practice: In automated documentation systems,</w:t>
      </w:r>
    </w:p>
    <w:p>
      <w:r>
        <w:rPr>
          <w:sz w:val="22"/>
        </w:rPr>
        <w:t>prompts should be tailored to the target audience's</w:t>
      </w:r>
    </w:p>
    <w:p>
      <w:pPr>
        <w:jc w:val="left"/>
      </w:pPr>
      <w:r>
        <w:rPr>
          <w:b/>
          <w:color w:val="0070C0"/>
          <w:sz w:val="28"/>
        </w:rPr>
        <w:t>1229</w:t>
      </w:r>
    </w:p>
    <w:p>
      <w:pPr>
        <w:jc w:val="left"/>
      </w:pPr>
      <w:r>
        <w:rPr>
          <w:b/>
          <w:color w:val="0070C0"/>
          <w:sz w:val="28"/>
        </w:rPr>
        <w:t>01:19:57,555 --&gt; 01:19:58,913</w:t>
      </w:r>
    </w:p>
    <w:p>
      <w:r>
        <w:rPr>
          <w:sz w:val="22"/>
        </w:rPr>
        <w:t>level of expertise.</w:t>
      </w:r>
    </w:p>
    <w:p>
      <w:pPr>
        <w:jc w:val="left"/>
      </w:pPr>
      <w:r>
        <w:rPr>
          <w:b/>
          <w:color w:val="0070C0"/>
          <w:sz w:val="28"/>
        </w:rPr>
        <w:t>1230</w:t>
      </w:r>
    </w:p>
    <w:p>
      <w:pPr>
        <w:jc w:val="left"/>
      </w:pPr>
      <w:r>
        <w:rPr>
          <w:b/>
          <w:color w:val="0070C0"/>
          <w:sz w:val="28"/>
        </w:rPr>
        <w:t>01:19:59,063 --&gt; 01:20:05,147</w:t>
      </w:r>
    </w:p>
    <w:p>
      <w:r>
        <w:rPr>
          <w:sz w:val="22"/>
        </w:rPr>
        <w:t>Including instructions about format, tone, and complexity</w:t>
      </w:r>
    </w:p>
    <w:p>
      <w:r>
        <w:rPr>
          <w:sz w:val="22"/>
        </w:rPr>
        <w:t>helps the AI generate content more aligned with user</w:t>
      </w:r>
    </w:p>
    <w:p>
      <w:pPr>
        <w:jc w:val="left"/>
      </w:pPr>
      <w:r>
        <w:rPr>
          <w:b/>
          <w:color w:val="0070C0"/>
          <w:sz w:val="28"/>
        </w:rPr>
        <w:t>1231</w:t>
      </w:r>
    </w:p>
    <w:p>
      <w:pPr>
        <w:jc w:val="left"/>
      </w:pPr>
      <w:r>
        <w:rPr>
          <w:b/>
          <w:color w:val="0070C0"/>
          <w:sz w:val="28"/>
        </w:rPr>
        <w:t>01:20:05,147 --&gt; 01:20:06,215</w:t>
      </w:r>
    </w:p>
    <w:p>
      <w:r>
        <w:rPr>
          <w:sz w:val="22"/>
        </w:rPr>
        <w:t>expectations.</w:t>
      </w:r>
    </w:p>
    <w:p>
      <w:pPr>
        <w:jc w:val="left"/>
      </w:pPr>
      <w:r>
        <w:rPr>
          <w:b/>
          <w:color w:val="0070C0"/>
          <w:sz w:val="28"/>
        </w:rPr>
        <w:t>1232</w:t>
      </w:r>
    </w:p>
    <w:p>
      <w:pPr>
        <w:jc w:val="left"/>
      </w:pPr>
      <w:r>
        <w:rPr>
          <w:b/>
          <w:color w:val="0070C0"/>
          <w:sz w:val="28"/>
        </w:rPr>
        <w:t>01:20:06,465 --&gt; 01:20:07,394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1233</w:t>
      </w:r>
    </w:p>
    <w:p>
      <w:pPr>
        <w:jc w:val="left"/>
      </w:pPr>
      <w:r>
        <w:rPr>
          <w:b/>
          <w:color w:val="0070C0"/>
          <w:sz w:val="28"/>
        </w:rPr>
        <w:t>01:20:07,644 --&gt; 01:20:13,623</w:t>
      </w:r>
    </w:p>
    <w:p>
      <w:r>
        <w:rPr>
          <w:sz w:val="22"/>
        </w:rPr>
        <w:t>Here's an example to understand prompt engineering</w:t>
      </w:r>
    </w:p>
    <w:p>
      <w:r>
        <w:rPr>
          <w:sz w:val="22"/>
        </w:rPr>
        <w:t>in the context of Document Generation in Microsoft's</w:t>
      </w:r>
    </w:p>
    <w:p>
      <w:pPr>
        <w:jc w:val="left"/>
      </w:pPr>
      <w:r>
        <w:rPr>
          <w:b/>
          <w:color w:val="0070C0"/>
          <w:sz w:val="28"/>
        </w:rPr>
        <w:t>1234</w:t>
      </w:r>
    </w:p>
    <w:p>
      <w:pPr>
        <w:jc w:val="left"/>
      </w:pPr>
      <w:r>
        <w:rPr>
          <w:b/>
          <w:color w:val="0070C0"/>
          <w:sz w:val="28"/>
        </w:rPr>
        <w:t>01:20:13,704 --&gt; 01:20:14,703</w:t>
      </w:r>
    </w:p>
    <w:p>
      <w:r>
        <w:rPr>
          <w:sz w:val="22"/>
        </w:rPr>
        <w:t>Power Platform.</w:t>
      </w:r>
    </w:p>
    <w:p>
      <w:pPr>
        <w:jc w:val="left"/>
      </w:pPr>
      <w:r>
        <w:rPr>
          <w:b/>
          <w:color w:val="0070C0"/>
          <w:sz w:val="28"/>
        </w:rPr>
        <w:t>1235</w:t>
      </w:r>
    </w:p>
    <w:p>
      <w:pPr>
        <w:jc w:val="left"/>
      </w:pPr>
      <w:r>
        <w:rPr>
          <w:b/>
          <w:color w:val="0070C0"/>
          <w:sz w:val="28"/>
        </w:rPr>
        <w:t>01:20:14,853 --&gt; 01:20:20,867</w:t>
      </w:r>
    </w:p>
    <w:p>
      <w:r>
        <w:rPr>
          <w:sz w:val="22"/>
        </w:rPr>
        <w:t>It shows how to guide an AI model to automatically</w:t>
      </w:r>
    </w:p>
    <w:p>
      <w:r>
        <w:rPr>
          <w:sz w:val="22"/>
        </w:rPr>
        <w:t>generate high-quality documentation for apps, workflows,</w:t>
      </w:r>
    </w:p>
    <w:p>
      <w:pPr>
        <w:jc w:val="left"/>
      </w:pPr>
      <w:r>
        <w:rPr>
          <w:b/>
          <w:color w:val="0070C0"/>
          <w:sz w:val="28"/>
        </w:rPr>
        <w:t>1236</w:t>
      </w:r>
    </w:p>
    <w:p>
      <w:pPr>
        <w:jc w:val="left"/>
      </w:pPr>
      <w:r>
        <w:rPr>
          <w:b/>
          <w:color w:val="0070C0"/>
          <w:sz w:val="28"/>
        </w:rPr>
        <w:t>01:20:20,867 --&gt; 01:20:26,184</w:t>
      </w:r>
    </w:p>
    <w:p>
      <w:r>
        <w:rPr>
          <w:sz w:val="22"/>
        </w:rPr>
        <w:t>and automation created within the Power Platform (Power</w:t>
      </w:r>
    </w:p>
    <w:p>
      <w:r>
        <w:rPr>
          <w:sz w:val="22"/>
        </w:rPr>
        <w:t>Apps, Power Automate, Power BI).</w:t>
      </w:r>
    </w:p>
    <w:p>
      <w:pPr>
        <w:jc w:val="left"/>
      </w:pPr>
      <w:r>
        <w:rPr>
          <w:b/>
          <w:color w:val="0070C0"/>
          <w:sz w:val="28"/>
        </w:rPr>
        <w:t>1237</w:t>
      </w:r>
    </w:p>
    <w:p>
      <w:pPr>
        <w:jc w:val="left"/>
      </w:pPr>
      <w:r>
        <w:rPr>
          <w:b/>
          <w:color w:val="0070C0"/>
          <w:sz w:val="28"/>
        </w:rPr>
        <w:t>01:20:26,434 --&gt; 01:20:26,991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1238</w:t>
      </w:r>
    </w:p>
    <w:p>
      <w:pPr>
        <w:jc w:val="left"/>
      </w:pPr>
      <w:r>
        <w:rPr>
          <w:b/>
          <w:color w:val="0070C0"/>
          <w:sz w:val="28"/>
        </w:rPr>
        <w:t>01:20:27,141 --&gt; 01:20:32,876</w:t>
      </w:r>
    </w:p>
    <w:p>
      <w:r>
        <w:rPr>
          <w:sz w:val="22"/>
        </w:rPr>
        <w:t>Objective: The goal is to help users of the Power</w:t>
      </w:r>
    </w:p>
    <w:p>
      <w:r>
        <w:rPr>
          <w:sz w:val="22"/>
        </w:rPr>
        <w:t>Platform generate detailed, clear, and structured</w:t>
      </w:r>
    </w:p>
    <w:p>
      <w:pPr>
        <w:jc w:val="left"/>
      </w:pPr>
      <w:r>
        <w:rPr>
          <w:b/>
          <w:color w:val="0070C0"/>
          <w:sz w:val="28"/>
        </w:rPr>
        <w:t>1239</w:t>
      </w:r>
    </w:p>
    <w:p>
      <w:pPr>
        <w:jc w:val="left"/>
      </w:pPr>
      <w:r>
        <w:rPr>
          <w:b/>
          <w:color w:val="0070C0"/>
          <w:sz w:val="28"/>
        </w:rPr>
        <w:t>01:20:32,876 --&gt; 01:20:36,104</w:t>
      </w:r>
    </w:p>
    <w:p>
      <w:r>
        <w:rPr>
          <w:sz w:val="22"/>
        </w:rPr>
        <w:t>documentation automatically for their apps or workflows.</w:t>
      </w:r>
    </w:p>
    <w:p>
      <w:pPr>
        <w:jc w:val="left"/>
      </w:pPr>
      <w:r>
        <w:rPr>
          <w:b/>
          <w:color w:val="0070C0"/>
          <w:sz w:val="28"/>
        </w:rPr>
        <w:t>1240</w:t>
      </w:r>
    </w:p>
    <w:p>
      <w:pPr>
        <w:jc w:val="left"/>
      </w:pPr>
      <w:r>
        <w:rPr>
          <w:b/>
          <w:color w:val="0070C0"/>
          <w:sz w:val="28"/>
        </w:rPr>
        <w:t>01:20:36,254 --&gt; 01:20:42,233</w:t>
      </w:r>
    </w:p>
    <w:p>
      <w:r>
        <w:rPr>
          <w:sz w:val="22"/>
        </w:rPr>
        <w:t>Well-engineered prompts can guide the AI to document</w:t>
      </w:r>
    </w:p>
    <w:p>
      <w:r>
        <w:rPr>
          <w:sz w:val="22"/>
        </w:rPr>
        <w:t>the steps, logic, data flows, and key features of</w:t>
      </w:r>
    </w:p>
    <w:p>
      <w:pPr>
        <w:jc w:val="left"/>
      </w:pPr>
      <w:r>
        <w:rPr>
          <w:b/>
          <w:color w:val="0070C0"/>
          <w:sz w:val="28"/>
        </w:rPr>
        <w:t>1241</w:t>
      </w:r>
    </w:p>
    <w:p>
      <w:pPr>
        <w:jc w:val="left"/>
      </w:pPr>
      <w:r>
        <w:rPr>
          <w:b/>
          <w:color w:val="0070C0"/>
          <w:sz w:val="28"/>
        </w:rPr>
        <w:t>01:20:42,233 --&gt; 01:20:45,449</w:t>
      </w:r>
    </w:p>
    <w:p>
      <w:r>
        <w:rPr>
          <w:sz w:val="22"/>
        </w:rPr>
        <w:t>the app, making it easy to understand and maintain.</w:t>
      </w:r>
    </w:p>
    <w:p>
      <w:pPr>
        <w:jc w:val="left"/>
      </w:pPr>
      <w:r>
        <w:rPr>
          <w:b/>
          <w:color w:val="0070C0"/>
          <w:sz w:val="28"/>
        </w:rPr>
        <w:t>1242</w:t>
      </w:r>
    </w:p>
    <w:p>
      <w:pPr>
        <w:jc w:val="left"/>
      </w:pPr>
      <w:r>
        <w:rPr>
          <w:b/>
          <w:color w:val="0070C0"/>
          <w:sz w:val="28"/>
        </w:rPr>
        <w:t>01:20:45,699 --&gt; 01:20:46,256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1243</w:t>
      </w:r>
    </w:p>
    <w:p>
      <w:pPr>
        <w:jc w:val="left"/>
      </w:pPr>
      <w:r>
        <w:rPr>
          <w:b/>
          <w:color w:val="0070C0"/>
          <w:sz w:val="28"/>
        </w:rPr>
        <w:t>01:20:46,406 --&gt; 01:20:49,471</w:t>
      </w:r>
    </w:p>
    <w:p>
      <w:pPr>
        <w:jc w:val="left"/>
      </w:pPr>
      <w:r>
        <w:rPr>
          <w:color w:val="000000"/>
          <w:sz w:val="24"/>
          <w:u w:val="single"/>
        </w:rPr>
        <w:t>Prompt Design Principles for Documentation Generation:</w:t>
      </w:r>
    </w:p>
    <w:p>
      <w:pPr>
        <w:jc w:val="left"/>
      </w:pPr>
      <w:r>
        <w:rPr>
          <w:b/>
          <w:color w:val="0070C0"/>
          <w:sz w:val="28"/>
        </w:rPr>
        <w:t>1244</w:t>
      </w:r>
    </w:p>
    <w:p>
      <w:pPr>
        <w:jc w:val="left"/>
      </w:pPr>
      <w:r>
        <w:rPr>
          <w:b/>
          <w:color w:val="0070C0"/>
          <w:sz w:val="28"/>
        </w:rPr>
        <w:t>01:20:49,837 --&gt; 01:20:57,175</w:t>
      </w:r>
    </w:p>
    <w:p>
      <w:pPr>
        <w:pStyle w:val="ListBullet"/>
      </w:pPr>
      <w:r>
        <w:rPr>
          <w:color w:val="000000"/>
          <w:sz w:val="22"/>
        </w:rPr>
        <w:t>· Structured Output: Guide the AI to generate documentation</w:t>
      </w:r>
    </w:p>
    <w:p>
      <w:r>
        <w:rPr>
          <w:sz w:val="22"/>
        </w:rPr>
        <w:t>with a clear structure (e.g., overview, purpose, key</w:t>
      </w:r>
    </w:p>
    <w:p>
      <w:pPr>
        <w:jc w:val="left"/>
      </w:pPr>
      <w:r>
        <w:rPr>
          <w:b/>
          <w:color w:val="0070C0"/>
          <w:sz w:val="28"/>
        </w:rPr>
        <w:t>1245</w:t>
      </w:r>
    </w:p>
    <w:p>
      <w:pPr>
        <w:jc w:val="left"/>
      </w:pPr>
      <w:r>
        <w:rPr>
          <w:b/>
          <w:color w:val="0070C0"/>
          <w:sz w:val="28"/>
        </w:rPr>
        <w:t>01:20:57,175 --&gt; 01:20:58,174</w:t>
      </w:r>
    </w:p>
    <w:p>
      <w:r>
        <w:rPr>
          <w:sz w:val="22"/>
        </w:rPr>
        <w:t>components).</w:t>
      </w:r>
    </w:p>
    <w:p>
      <w:pPr>
        <w:jc w:val="left"/>
      </w:pPr>
      <w:r>
        <w:rPr>
          <w:b/>
          <w:color w:val="0070C0"/>
          <w:sz w:val="28"/>
        </w:rPr>
        <w:t>1246</w:t>
      </w:r>
    </w:p>
    <w:p>
      <w:pPr>
        <w:jc w:val="left"/>
      </w:pPr>
      <w:r>
        <w:rPr>
          <w:b/>
          <w:color w:val="0070C0"/>
          <w:sz w:val="28"/>
        </w:rPr>
        <w:t>01:20:58,517 --&gt; 01:21:04,542</w:t>
      </w:r>
    </w:p>
    <w:p>
      <w:pPr>
        <w:pStyle w:val="ListBullet"/>
      </w:pPr>
      <w:r>
        <w:rPr>
          <w:color w:val="000000"/>
          <w:sz w:val="22"/>
        </w:rPr>
        <w:t>· Include Context: Provide the AI with the app's context</w:t>
      </w:r>
    </w:p>
    <w:p>
      <w:r>
        <w:rPr>
          <w:sz w:val="22"/>
        </w:rPr>
        <w:t>or workflow details to tailor the documentation to</w:t>
      </w:r>
    </w:p>
    <w:p>
      <w:pPr>
        <w:jc w:val="left"/>
      </w:pPr>
      <w:r>
        <w:rPr>
          <w:b/>
          <w:color w:val="0070C0"/>
          <w:sz w:val="28"/>
        </w:rPr>
        <w:t>1247</w:t>
      </w:r>
    </w:p>
    <w:p>
      <w:pPr>
        <w:jc w:val="left"/>
      </w:pPr>
      <w:r>
        <w:rPr>
          <w:b/>
          <w:color w:val="0070C0"/>
          <w:sz w:val="28"/>
        </w:rPr>
        <w:t>01:21:04,542 --&gt; 01:21:05,947</w:t>
      </w:r>
    </w:p>
    <w:p>
      <w:r>
        <w:rPr>
          <w:sz w:val="22"/>
        </w:rPr>
        <w:t>the actual content.</w:t>
      </w:r>
    </w:p>
    <w:p>
      <w:pPr>
        <w:jc w:val="left"/>
      </w:pPr>
      <w:r>
        <w:rPr>
          <w:b/>
          <w:color w:val="0070C0"/>
          <w:sz w:val="28"/>
        </w:rPr>
        <w:t>1248</w:t>
      </w:r>
    </w:p>
    <w:p>
      <w:pPr>
        <w:jc w:val="left"/>
      </w:pPr>
      <w:r>
        <w:rPr>
          <w:b/>
          <w:color w:val="0070C0"/>
          <w:sz w:val="28"/>
        </w:rPr>
        <w:t>01:21:06,592 --&gt; 01:21:11,398</w:t>
      </w:r>
    </w:p>
    <w:p>
      <w:pPr>
        <w:pStyle w:val="ListBullet"/>
      </w:pPr>
      <w:r>
        <w:rPr>
          <w:color w:val="000000"/>
          <w:sz w:val="22"/>
        </w:rPr>
        <w:t>· Dynamic Data: Use placeholders to capture app-specific</w:t>
      </w:r>
    </w:p>
    <w:p>
      <w:r>
        <w:rPr>
          <w:sz w:val="22"/>
        </w:rPr>
        <w:t>data and logic.</w:t>
      </w:r>
    </w:p>
    <w:p>
      <w:pPr>
        <w:jc w:val="left"/>
      </w:pPr>
      <w:r>
        <w:rPr>
          <w:b/>
          <w:color w:val="0070C0"/>
          <w:sz w:val="28"/>
        </w:rPr>
        <w:t>1249</w:t>
      </w:r>
    </w:p>
    <w:p>
      <w:pPr>
        <w:jc w:val="left"/>
      </w:pPr>
      <w:r>
        <w:rPr>
          <w:b/>
          <w:color w:val="0070C0"/>
          <w:sz w:val="28"/>
        </w:rPr>
        <w:t>01:21:11,729 --&gt; 01:21:18,893</w:t>
      </w:r>
    </w:p>
    <w:p>
      <w:pPr>
        <w:pStyle w:val="ListBullet"/>
      </w:pPr>
      <w:r>
        <w:rPr>
          <w:color w:val="000000"/>
          <w:sz w:val="22"/>
        </w:rPr>
        <w:t>· Concise but Detailed: Ensure the AI generates documentation</w:t>
      </w:r>
    </w:p>
    <w:p>
      <w:r>
        <w:rPr>
          <w:sz w:val="22"/>
        </w:rPr>
        <w:t>that is not overly verbose but contains enough detail</w:t>
      </w:r>
    </w:p>
    <w:p>
      <w:pPr>
        <w:jc w:val="left"/>
      </w:pPr>
      <w:r>
        <w:rPr>
          <w:b/>
          <w:color w:val="0070C0"/>
          <w:sz w:val="28"/>
        </w:rPr>
        <w:t>1250</w:t>
      </w:r>
    </w:p>
    <w:p>
      <w:pPr>
        <w:jc w:val="left"/>
      </w:pPr>
      <w:r>
        <w:rPr>
          <w:b/>
          <w:color w:val="0070C0"/>
          <w:sz w:val="28"/>
        </w:rPr>
        <w:t>01:21:18,893 --&gt; 01:21:21,493</w:t>
      </w:r>
    </w:p>
    <w:p>
      <w:r>
        <w:rPr>
          <w:sz w:val="22"/>
        </w:rPr>
        <w:t>to be useful for developers and stakeholders.</w:t>
      </w:r>
    </w:p>
    <w:p>
      <w:pPr>
        <w:jc w:val="left"/>
      </w:pPr>
      <w:r>
        <w:rPr>
          <w:b/>
          <w:color w:val="0070C0"/>
          <w:sz w:val="28"/>
        </w:rPr>
        <w:t>1251</w:t>
      </w:r>
    </w:p>
    <w:p>
      <w:pPr>
        <w:jc w:val="left"/>
      </w:pPr>
      <w:r>
        <w:rPr>
          <w:b/>
          <w:color w:val="0070C0"/>
          <w:sz w:val="28"/>
        </w:rPr>
        <w:t>01:21:21,743 --&gt; 01:21:22,393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1252</w:t>
      </w:r>
    </w:p>
    <w:p>
      <w:pPr>
        <w:jc w:val="left"/>
      </w:pPr>
      <w:r>
        <w:rPr>
          <w:b/>
          <w:color w:val="0070C0"/>
          <w:sz w:val="28"/>
        </w:rPr>
        <w:t>01:21:22,543 --&gt; 01:21:25,655</w:t>
      </w:r>
    </w:p>
    <w:p>
      <w:pPr>
        <w:jc w:val="left"/>
      </w:pPr>
      <w:r>
        <w:rPr>
          <w:color w:val="000000"/>
          <w:sz w:val="24"/>
          <w:u w:val="single"/>
        </w:rPr>
        <w:t>Basic Prompt for Documenting a Power Automate Flow:</w:t>
      </w:r>
    </w:p>
    <w:p>
      <w:pPr>
        <w:jc w:val="left"/>
      </w:pPr>
      <w:r>
        <w:rPr>
          <w:b/>
          <w:color w:val="0070C0"/>
          <w:sz w:val="28"/>
        </w:rPr>
        <w:t>1253</w:t>
      </w:r>
    </w:p>
    <w:p>
      <w:pPr>
        <w:jc w:val="left"/>
      </w:pPr>
      <w:r>
        <w:rPr>
          <w:b/>
          <w:color w:val="0070C0"/>
          <w:sz w:val="28"/>
        </w:rPr>
        <w:t>01:21:25,905 --&gt; 01:21:31,989</w:t>
      </w:r>
    </w:p>
    <w:p>
      <w:r>
        <w:rPr>
          <w:sz w:val="22"/>
        </w:rPr>
        <w:t>Scenario: You've created an automation in Power Automate</w:t>
      </w:r>
    </w:p>
    <w:p>
      <w:r>
        <w:rPr>
          <w:sz w:val="22"/>
        </w:rPr>
        <w:t>that sends an approval request when a new item is</w:t>
      </w:r>
    </w:p>
    <w:p>
      <w:pPr>
        <w:jc w:val="left"/>
      </w:pPr>
      <w:r>
        <w:rPr>
          <w:b/>
          <w:color w:val="0070C0"/>
          <w:sz w:val="28"/>
        </w:rPr>
        <w:t>1254</w:t>
      </w:r>
    </w:p>
    <w:p>
      <w:pPr>
        <w:jc w:val="left"/>
      </w:pPr>
      <w:r>
        <w:rPr>
          <w:b/>
          <w:color w:val="0070C0"/>
          <w:sz w:val="28"/>
        </w:rPr>
        <w:t>01:21:31,989 --&gt; 01:21:33,568</w:t>
      </w:r>
    </w:p>
    <w:p>
      <w:r>
        <w:rPr>
          <w:sz w:val="22"/>
        </w:rPr>
        <w:t>added to a SharePoint list.</w:t>
      </w:r>
    </w:p>
    <w:p>
      <w:pPr>
        <w:jc w:val="left"/>
      </w:pPr>
      <w:r>
        <w:rPr>
          <w:b/>
          <w:color w:val="0070C0"/>
          <w:sz w:val="28"/>
        </w:rPr>
        <w:t>1255</w:t>
      </w:r>
    </w:p>
    <w:p>
      <w:pPr>
        <w:jc w:val="left"/>
      </w:pPr>
      <w:r>
        <w:rPr>
          <w:b/>
          <w:color w:val="0070C0"/>
          <w:sz w:val="28"/>
        </w:rPr>
        <w:t>01:21:33,718 --&gt; 01:21:37,108</w:t>
      </w:r>
    </w:p>
    <w:p>
      <w:r>
        <w:rPr>
          <w:sz w:val="22"/>
        </w:rPr>
        <w:t>You need to generate a detailed overview of your</w:t>
      </w:r>
    </w:p>
    <w:p>
      <w:r>
        <w:rPr>
          <w:sz w:val="22"/>
        </w:rPr>
        <w:t>team's workflow.</w:t>
      </w:r>
    </w:p>
    <w:p>
      <w:pPr>
        <w:jc w:val="left"/>
      </w:pPr>
      <w:r>
        <w:rPr>
          <w:b/>
          <w:color w:val="0070C0"/>
          <w:sz w:val="28"/>
        </w:rPr>
        <w:t>1256</w:t>
      </w:r>
    </w:p>
    <w:p>
      <w:pPr>
        <w:jc w:val="left"/>
      </w:pPr>
      <w:r>
        <w:rPr>
          <w:b/>
          <w:color w:val="0070C0"/>
          <w:sz w:val="28"/>
        </w:rPr>
        <w:t>01:21:37,358 --&gt; 01:21:43,569</w:t>
      </w:r>
    </w:p>
    <w:p>
      <w:r>
        <w:rPr>
          <w:sz w:val="22"/>
        </w:rPr>
        <w:t>Prompt Example: "Generate documentation for a Power</w:t>
      </w:r>
    </w:p>
    <w:p>
      <w:r>
        <w:rPr>
          <w:sz w:val="22"/>
        </w:rPr>
        <w:t>Automate workflow that sends an approval request when</w:t>
      </w:r>
    </w:p>
    <w:p>
      <w:pPr>
        <w:jc w:val="left"/>
      </w:pPr>
      <w:r>
        <w:rPr>
          <w:b/>
          <w:color w:val="0070C0"/>
          <w:sz w:val="28"/>
        </w:rPr>
        <w:t>1257</w:t>
      </w:r>
    </w:p>
    <w:p>
      <w:pPr>
        <w:jc w:val="left"/>
      </w:pPr>
      <w:r>
        <w:rPr>
          <w:b/>
          <w:color w:val="0070C0"/>
          <w:sz w:val="28"/>
        </w:rPr>
        <w:t>01:21:43,569 --&gt; 01:21:45,903</w:t>
      </w:r>
    </w:p>
    <w:p>
      <w:r>
        <w:rPr>
          <w:sz w:val="22"/>
        </w:rPr>
        <w:t>a new item is added to a SharePoint list.</w:t>
      </w:r>
    </w:p>
    <w:p>
      <w:pPr>
        <w:jc w:val="left"/>
      </w:pPr>
      <w:r>
        <w:rPr>
          <w:b/>
          <w:color w:val="0070C0"/>
          <w:sz w:val="28"/>
        </w:rPr>
        <w:t>1258</w:t>
      </w:r>
    </w:p>
    <w:p>
      <w:pPr>
        <w:jc w:val="left"/>
      </w:pPr>
      <w:r>
        <w:rPr>
          <w:b/>
          <w:color w:val="0070C0"/>
          <w:sz w:val="28"/>
        </w:rPr>
        <w:t>01:21:46,053 --&gt; 01:21:51,625</w:t>
      </w:r>
    </w:p>
    <w:p>
      <w:r>
        <w:rPr>
          <w:sz w:val="22"/>
        </w:rPr>
        <w:t>The documentation should include a title, purpose,</w:t>
      </w:r>
    </w:p>
    <w:p>
      <w:r>
        <w:rPr>
          <w:sz w:val="22"/>
        </w:rPr>
        <w:t>trigger, steps involved and expected outcomes."</w:t>
      </w:r>
    </w:p>
    <w:p>
      <w:pPr>
        <w:jc w:val="left"/>
      </w:pPr>
      <w:r>
        <w:rPr>
          <w:b/>
          <w:color w:val="0070C0"/>
          <w:sz w:val="28"/>
        </w:rPr>
        <w:t>1259</w:t>
      </w:r>
    </w:p>
    <w:p>
      <w:pPr>
        <w:jc w:val="left"/>
      </w:pPr>
      <w:r>
        <w:rPr>
          <w:b/>
          <w:color w:val="0070C0"/>
          <w:sz w:val="28"/>
        </w:rPr>
        <w:t>01:21:51,875 --&gt; 01:21:52,758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1260</w:t>
      </w:r>
    </w:p>
    <w:p>
      <w:pPr>
        <w:jc w:val="left"/>
      </w:pPr>
      <w:r>
        <w:rPr>
          <w:b/>
          <w:color w:val="0070C0"/>
          <w:sz w:val="28"/>
        </w:rPr>
        <w:t>01:21:53,112 --&gt; 01:21:55,190</w:t>
      </w:r>
    </w:p>
    <w:p>
      <w:pPr>
        <w:pStyle w:val="ListBullet"/>
      </w:pPr>
      <w:r>
        <w:rPr>
          <w:color w:val="000000"/>
          <w:sz w:val="22"/>
        </w:rPr>
        <w:t>· Context: A Power Automate flow.</w:t>
      </w:r>
    </w:p>
    <w:p>
      <w:pPr>
        <w:jc w:val="left"/>
      </w:pPr>
      <w:r>
        <w:rPr>
          <w:b/>
          <w:color w:val="0070C0"/>
          <w:sz w:val="28"/>
        </w:rPr>
        <w:t>1261</w:t>
      </w:r>
    </w:p>
    <w:p>
      <w:pPr>
        <w:jc w:val="left"/>
      </w:pPr>
      <w:r>
        <w:rPr>
          <w:b/>
          <w:color w:val="0070C0"/>
          <w:sz w:val="28"/>
        </w:rPr>
        <w:t>01:21:55,521 --&gt; 01:21:59,992</w:t>
      </w:r>
    </w:p>
    <w:p>
      <w:pPr>
        <w:pStyle w:val="ListBullet"/>
      </w:pPr>
      <w:r>
        <w:rPr>
          <w:color w:val="000000"/>
          <w:sz w:val="22"/>
        </w:rPr>
        <w:t>· Input: Details about the automation logic (trigger,</w:t>
      </w:r>
    </w:p>
    <w:p>
      <w:r>
        <w:rPr>
          <w:sz w:val="22"/>
        </w:rPr>
        <w:t>approval request).</w:t>
      </w:r>
    </w:p>
    <w:p>
      <w:pPr>
        <w:jc w:val="left"/>
      </w:pPr>
      <w:r>
        <w:rPr>
          <w:b/>
          <w:color w:val="0070C0"/>
          <w:sz w:val="28"/>
        </w:rPr>
        <w:t>1262</w:t>
      </w:r>
    </w:p>
    <w:p>
      <w:pPr>
        <w:jc w:val="left"/>
      </w:pPr>
      <w:r>
        <w:rPr>
          <w:b/>
          <w:color w:val="0070C0"/>
          <w:sz w:val="28"/>
        </w:rPr>
        <w:t>01:22:00,358 --&gt; 01:22:04,142</w:t>
      </w:r>
    </w:p>
    <w:p>
      <w:pPr>
        <w:pStyle w:val="ListBullet"/>
      </w:pPr>
      <w:r>
        <w:rPr>
          <w:color w:val="000000"/>
          <w:sz w:val="22"/>
        </w:rPr>
        <w:t>· Constraints: Structure the documentation in a standard</w:t>
      </w:r>
    </w:p>
    <w:p>
      <w:r>
        <w:rPr>
          <w:sz w:val="22"/>
        </w:rPr>
        <w:t>format.</w:t>
      </w:r>
    </w:p>
    <w:p>
      <w:pPr>
        <w:jc w:val="left"/>
      </w:pPr>
      <w:r>
        <w:rPr>
          <w:b/>
          <w:color w:val="0070C0"/>
          <w:sz w:val="28"/>
        </w:rPr>
        <w:t>1263</w:t>
      </w:r>
    </w:p>
    <w:p>
      <w:pPr>
        <w:jc w:val="left"/>
      </w:pPr>
      <w:r>
        <w:rPr>
          <w:b/>
          <w:color w:val="0070C0"/>
          <w:sz w:val="28"/>
        </w:rPr>
        <w:t>01:22:04,392 --&gt; 01:22:06,296</w:t>
      </w:r>
    </w:p>
    <w:p>
      <w:r>
        <w:rPr>
          <w:sz w:val="22"/>
        </w:rPr>
        <w:t>AI-Generated Documentation</w:t>
      </w:r>
    </w:p>
    <w:p>
      <w:pPr>
        <w:jc w:val="left"/>
      </w:pPr>
      <w:r>
        <w:rPr>
          <w:b/>
          <w:color w:val="0070C0"/>
          <w:sz w:val="28"/>
        </w:rPr>
        <w:t>1264</w:t>
      </w:r>
    </w:p>
    <w:p>
      <w:pPr>
        <w:jc w:val="left"/>
      </w:pPr>
      <w:r>
        <w:rPr>
          <w:b/>
          <w:color w:val="0070C0"/>
          <w:sz w:val="28"/>
        </w:rPr>
        <w:t>01:22:06,547 --&gt; 01:22:09,519</w:t>
      </w:r>
    </w:p>
    <w:p>
      <w:r>
        <w:rPr>
          <w:sz w:val="22"/>
        </w:rPr>
        <w:t>Title: SharePoint Item Approval Workflow</w:t>
      </w:r>
    </w:p>
    <w:p>
      <w:pPr>
        <w:jc w:val="left"/>
      </w:pPr>
      <w:r>
        <w:rPr>
          <w:b/>
          <w:color w:val="0070C0"/>
          <w:sz w:val="28"/>
        </w:rPr>
        <w:t>1265</w:t>
      </w:r>
    </w:p>
    <w:p>
      <w:pPr>
        <w:jc w:val="left"/>
      </w:pPr>
      <w:r>
        <w:rPr>
          <w:b/>
          <w:color w:val="0070C0"/>
          <w:sz w:val="28"/>
        </w:rPr>
        <w:t>01:22:09,769 --&gt; 01:22:15,864</w:t>
      </w:r>
    </w:p>
    <w:p>
      <w:r>
        <w:rPr>
          <w:sz w:val="22"/>
        </w:rPr>
        <w:t>Purpose: This Power Automate workflow is designed</w:t>
      </w:r>
    </w:p>
    <w:p>
      <w:r>
        <w:rPr>
          <w:sz w:val="22"/>
        </w:rPr>
        <w:t>to streamline the approval process for new items added</w:t>
      </w:r>
    </w:p>
    <w:p>
      <w:pPr>
        <w:jc w:val="left"/>
      </w:pPr>
      <w:r>
        <w:rPr>
          <w:b/>
          <w:color w:val="0070C0"/>
          <w:sz w:val="28"/>
        </w:rPr>
        <w:t>1266</w:t>
      </w:r>
    </w:p>
    <w:p>
      <w:pPr>
        <w:jc w:val="left"/>
      </w:pPr>
      <w:r>
        <w:rPr>
          <w:b/>
          <w:color w:val="0070C0"/>
          <w:sz w:val="28"/>
        </w:rPr>
        <w:t>01:22:15,864 --&gt; 01:22:21,809</w:t>
      </w:r>
    </w:p>
    <w:p>
      <w:r>
        <w:rPr>
          <w:sz w:val="22"/>
        </w:rPr>
        <w:t>to the SharePoint list titled "Project Submissions."</w:t>
      </w:r>
    </w:p>
    <w:p>
      <w:r>
        <w:rPr>
          <w:sz w:val="22"/>
        </w:rPr>
        <w:t>The workflow automates the process by sending an approval</w:t>
      </w:r>
    </w:p>
    <w:p>
      <w:pPr>
        <w:jc w:val="left"/>
      </w:pPr>
      <w:r>
        <w:rPr>
          <w:b/>
          <w:color w:val="0070C0"/>
          <w:sz w:val="28"/>
        </w:rPr>
        <w:t>1267</w:t>
      </w:r>
    </w:p>
    <w:p>
      <w:pPr>
        <w:jc w:val="left"/>
      </w:pPr>
      <w:r>
        <w:rPr>
          <w:b/>
          <w:color w:val="0070C0"/>
          <w:sz w:val="28"/>
        </w:rPr>
        <w:t>01:22:21,809 --&gt; 01:22:25,651</w:t>
      </w:r>
    </w:p>
    <w:p>
      <w:r>
        <w:rPr>
          <w:sz w:val="22"/>
        </w:rPr>
        <w:t>request to designated approvers when a new item is</w:t>
      </w:r>
    </w:p>
    <w:p>
      <w:r>
        <w:rPr>
          <w:sz w:val="22"/>
        </w:rPr>
        <w:t>added.</w:t>
      </w:r>
    </w:p>
    <w:p>
      <w:pPr>
        <w:jc w:val="left"/>
      </w:pPr>
      <w:r>
        <w:rPr>
          <w:b/>
          <w:color w:val="0070C0"/>
          <w:sz w:val="28"/>
        </w:rPr>
        <w:t>1268</w:t>
      </w:r>
    </w:p>
    <w:p>
      <w:pPr>
        <w:jc w:val="left"/>
      </w:pPr>
      <w:r>
        <w:rPr>
          <w:b/>
          <w:color w:val="0070C0"/>
          <w:sz w:val="28"/>
        </w:rPr>
        <w:t>01:22:25,901 --&gt; 01:22:32,078</w:t>
      </w:r>
    </w:p>
    <w:p>
      <w:r>
        <w:rPr>
          <w:sz w:val="22"/>
        </w:rPr>
        <w:t>Trigger: The workflow is triggered when a new item</w:t>
      </w:r>
    </w:p>
    <w:p>
      <w:r>
        <w:rPr>
          <w:sz w:val="22"/>
        </w:rPr>
        <w:t>is created in the SharePoint list "Project Submissions."</w:t>
      </w:r>
    </w:p>
    <w:p>
      <w:pPr>
        <w:jc w:val="left"/>
      </w:pPr>
      <w:r>
        <w:rPr>
          <w:b/>
          <w:color w:val="0070C0"/>
          <w:sz w:val="28"/>
        </w:rPr>
        <w:t>1269</w:t>
      </w:r>
    </w:p>
    <w:p>
      <w:pPr>
        <w:jc w:val="left"/>
      </w:pPr>
      <w:r>
        <w:rPr>
          <w:b/>
          <w:color w:val="0070C0"/>
          <w:sz w:val="28"/>
        </w:rPr>
        <w:t>01:22:32,328 --&gt; 01:22:33,396</w:t>
      </w:r>
    </w:p>
    <w:p>
      <w:pPr>
        <w:jc w:val="left"/>
      </w:pPr>
      <w:r>
        <w:rPr>
          <w:color w:val="000000"/>
          <w:sz w:val="24"/>
          <w:u w:val="single"/>
        </w:rPr>
        <w:t>Steps Involved:</w:t>
      </w:r>
    </w:p>
    <w:p>
      <w:pPr>
        <w:jc w:val="left"/>
      </w:pPr>
      <w:r>
        <w:rPr>
          <w:b/>
          <w:color w:val="0070C0"/>
          <w:sz w:val="28"/>
        </w:rPr>
        <w:t>1270</w:t>
      </w:r>
    </w:p>
    <w:p>
      <w:pPr>
        <w:jc w:val="left"/>
      </w:pPr>
      <w:r>
        <w:rPr>
          <w:b/>
          <w:color w:val="0070C0"/>
          <w:sz w:val="28"/>
        </w:rPr>
        <w:t>01:22:33,646 --&gt; 01:22:34,203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1271</w:t>
      </w:r>
    </w:p>
    <w:p>
      <w:pPr>
        <w:jc w:val="left"/>
      </w:pPr>
      <w:r>
        <w:rPr>
          <w:b/>
          <w:color w:val="0070C0"/>
          <w:sz w:val="28"/>
        </w:rPr>
        <w:t>01:22:34,353 --&gt; 01:22:38,486</w:t>
      </w:r>
    </w:p>
    <w:p>
      <w:r>
        <w:rPr>
          <w:sz w:val="22"/>
        </w:rPr>
        <w:t>Trigger: When a new item is created in the "Project</w:t>
      </w:r>
    </w:p>
    <w:p>
      <w:r>
        <w:rPr>
          <w:sz w:val="22"/>
        </w:rPr>
        <w:t>Submissions" list.</w:t>
      </w:r>
    </w:p>
    <w:p>
      <w:pPr>
        <w:jc w:val="left"/>
      </w:pPr>
      <w:r>
        <w:rPr>
          <w:b/>
          <w:color w:val="0070C0"/>
          <w:sz w:val="28"/>
        </w:rPr>
        <w:t>1272</w:t>
      </w:r>
    </w:p>
    <w:p>
      <w:pPr>
        <w:jc w:val="left"/>
      </w:pPr>
      <w:r>
        <w:rPr>
          <w:b/>
          <w:color w:val="0070C0"/>
          <w:sz w:val="28"/>
        </w:rPr>
        <w:t>01:22:38,736 --&gt; 01:22:39,293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1273</w:t>
      </w:r>
    </w:p>
    <w:p>
      <w:pPr>
        <w:jc w:val="left"/>
      </w:pPr>
      <w:r>
        <w:rPr>
          <w:b/>
          <w:color w:val="0070C0"/>
          <w:sz w:val="28"/>
        </w:rPr>
        <w:t>01:22:39,443 --&gt; 01:22:46,107</w:t>
      </w:r>
    </w:p>
    <w:p>
      <w:r>
        <w:rPr>
          <w:sz w:val="22"/>
        </w:rPr>
        <w:t>Approval Request: The flow sends an approval request</w:t>
      </w:r>
    </w:p>
    <w:p>
      <w:r>
        <w:rPr>
          <w:sz w:val="22"/>
        </w:rPr>
        <w:t>to the assigned approvers (Team Manager and Project</w:t>
      </w:r>
    </w:p>
    <w:p>
      <w:pPr>
        <w:jc w:val="left"/>
      </w:pPr>
      <w:r>
        <w:rPr>
          <w:b/>
          <w:color w:val="0070C0"/>
          <w:sz w:val="28"/>
        </w:rPr>
        <w:t>1274</w:t>
      </w:r>
    </w:p>
    <w:p>
      <w:pPr>
        <w:jc w:val="left"/>
      </w:pPr>
      <w:r>
        <w:rPr>
          <w:b/>
          <w:color w:val="0070C0"/>
          <w:sz w:val="28"/>
        </w:rPr>
        <w:t>01:22:46,107 --&gt; 01:22:49,428</w:t>
      </w:r>
    </w:p>
    <w:p>
      <w:r>
        <w:rPr>
          <w:sz w:val="22"/>
        </w:rPr>
        <w:t>Lead) using the "Start and wait for an approval" action.</w:t>
      </w:r>
    </w:p>
    <w:p>
      <w:pPr>
        <w:jc w:val="left"/>
      </w:pPr>
      <w:r>
        <w:rPr>
          <w:b/>
          <w:color w:val="0070C0"/>
          <w:sz w:val="28"/>
        </w:rPr>
        <w:t>1275</w:t>
      </w:r>
    </w:p>
    <w:p>
      <w:pPr>
        <w:jc w:val="left"/>
      </w:pPr>
      <w:r>
        <w:rPr>
          <w:b/>
          <w:color w:val="0070C0"/>
          <w:sz w:val="28"/>
        </w:rPr>
        <w:t>01:22:49,678 --&gt; 01:22:50,328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1276</w:t>
      </w:r>
    </w:p>
    <w:p>
      <w:pPr>
        <w:jc w:val="left"/>
      </w:pPr>
      <w:r>
        <w:rPr>
          <w:b/>
          <w:color w:val="0070C0"/>
          <w:sz w:val="28"/>
        </w:rPr>
        <w:t>01:22:50,478 --&gt; 01:22:55,668</w:t>
      </w:r>
    </w:p>
    <w:p>
      <w:r>
        <w:rPr>
          <w:sz w:val="22"/>
        </w:rPr>
        <w:t>Condition: If the approval is granted, the item's</w:t>
      </w:r>
    </w:p>
    <w:p>
      <w:r>
        <w:rPr>
          <w:sz w:val="22"/>
        </w:rPr>
        <w:t>status is updated to "Approved" in the SharePoint</w:t>
      </w:r>
    </w:p>
    <w:p>
      <w:pPr>
        <w:jc w:val="left"/>
      </w:pPr>
      <w:r>
        <w:rPr>
          <w:b/>
          <w:color w:val="0070C0"/>
          <w:sz w:val="28"/>
        </w:rPr>
        <w:t>1277</w:t>
      </w:r>
    </w:p>
    <w:p>
      <w:pPr>
        <w:jc w:val="left"/>
      </w:pPr>
      <w:r>
        <w:rPr>
          <w:b/>
          <w:color w:val="0070C0"/>
          <w:sz w:val="28"/>
        </w:rPr>
        <w:t>01:22:55,668 --&gt; 01:22:56,237</w:t>
      </w:r>
    </w:p>
    <w:p>
      <w:r>
        <w:rPr>
          <w:sz w:val="22"/>
        </w:rPr>
        <w:t>list.</w:t>
      </w:r>
    </w:p>
    <w:p>
      <w:pPr>
        <w:jc w:val="left"/>
      </w:pPr>
      <w:r>
        <w:rPr>
          <w:b/>
          <w:color w:val="0070C0"/>
          <w:sz w:val="28"/>
        </w:rPr>
        <w:t>1278</w:t>
      </w:r>
    </w:p>
    <w:p>
      <w:pPr>
        <w:jc w:val="left"/>
      </w:pPr>
      <w:r>
        <w:rPr>
          <w:b/>
          <w:color w:val="0070C0"/>
          <w:sz w:val="28"/>
        </w:rPr>
        <w:t>01:22:56,487 --&gt; 01:22:57,183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1279</w:t>
      </w:r>
    </w:p>
    <w:p>
      <w:pPr>
        <w:jc w:val="left"/>
      </w:pPr>
      <w:r>
        <w:rPr>
          <w:b/>
          <w:color w:val="0070C0"/>
          <w:sz w:val="28"/>
        </w:rPr>
        <w:t>01:22:57,333 --&gt; 01:23:02,767</w:t>
      </w:r>
    </w:p>
    <w:p>
      <w:r>
        <w:rPr>
          <w:sz w:val="22"/>
        </w:rPr>
        <w:t>Notification: A confirmation email is sent to the</w:t>
      </w:r>
    </w:p>
    <w:p>
      <w:r>
        <w:rPr>
          <w:sz w:val="22"/>
        </w:rPr>
        <w:t>item creator, informing them of the approval.</w:t>
      </w:r>
    </w:p>
    <w:p>
      <w:pPr>
        <w:jc w:val="left"/>
      </w:pPr>
      <w:r>
        <w:rPr>
          <w:b/>
          <w:color w:val="0070C0"/>
          <w:sz w:val="28"/>
        </w:rPr>
        <w:t>1280</w:t>
      </w:r>
    </w:p>
    <w:p>
      <w:pPr>
        <w:jc w:val="left"/>
      </w:pPr>
      <w:r>
        <w:rPr>
          <w:b/>
          <w:color w:val="0070C0"/>
          <w:sz w:val="28"/>
        </w:rPr>
        <w:t>01:23:03,017 --&gt; 01:23:03,760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1281</w:t>
      </w:r>
    </w:p>
    <w:p>
      <w:pPr>
        <w:jc w:val="left"/>
      </w:pPr>
      <w:r>
        <w:rPr>
          <w:b/>
          <w:color w:val="0070C0"/>
          <w:sz w:val="28"/>
        </w:rPr>
        <w:t>01:23:03,910 --&gt; 01:23:10,307</w:t>
      </w:r>
    </w:p>
    <w:p>
      <w:r>
        <w:rPr>
          <w:sz w:val="22"/>
        </w:rPr>
        <w:t>Rejection Path: If the request is rejected, the status</w:t>
      </w:r>
    </w:p>
    <w:p>
      <w:r>
        <w:rPr>
          <w:sz w:val="22"/>
        </w:rPr>
        <w:t>is updated to "Rejected," and the item creator is</w:t>
      </w:r>
    </w:p>
    <w:p>
      <w:pPr>
        <w:jc w:val="left"/>
      </w:pPr>
      <w:r>
        <w:rPr>
          <w:b/>
          <w:color w:val="0070C0"/>
          <w:sz w:val="28"/>
        </w:rPr>
        <w:t>1282</w:t>
      </w:r>
    </w:p>
    <w:p>
      <w:pPr>
        <w:jc w:val="left"/>
      </w:pPr>
      <w:r>
        <w:rPr>
          <w:b/>
          <w:color w:val="0070C0"/>
          <w:sz w:val="28"/>
        </w:rPr>
        <w:t>01:23:10,307 --&gt; 01:23:12,501</w:t>
      </w:r>
    </w:p>
    <w:p>
      <w:r>
        <w:rPr>
          <w:sz w:val="22"/>
        </w:rPr>
        <w:t>notified of the decision via email.</w:t>
      </w:r>
    </w:p>
    <w:p>
      <w:pPr>
        <w:jc w:val="left"/>
      </w:pPr>
      <w:r>
        <w:rPr>
          <w:b/>
          <w:color w:val="0070C0"/>
          <w:sz w:val="28"/>
        </w:rPr>
        <w:t>1283</w:t>
      </w:r>
    </w:p>
    <w:p>
      <w:pPr>
        <w:jc w:val="left"/>
      </w:pPr>
      <w:r>
        <w:rPr>
          <w:b/>
          <w:color w:val="0070C0"/>
          <w:sz w:val="28"/>
        </w:rPr>
        <w:t>01:23:12,751 --&gt; 01:23:18,649</w:t>
      </w:r>
    </w:p>
    <w:p>
      <w:r>
        <w:rPr>
          <w:sz w:val="22"/>
        </w:rPr>
        <w:t>Expected Outcomes: The workflow automates the item</w:t>
      </w:r>
    </w:p>
    <w:p>
      <w:r>
        <w:rPr>
          <w:sz w:val="22"/>
        </w:rPr>
        <w:t>approval process, reducing manual effort and ensuring</w:t>
      </w:r>
    </w:p>
    <w:p>
      <w:pPr>
        <w:jc w:val="left"/>
      </w:pPr>
      <w:r>
        <w:rPr>
          <w:b/>
          <w:color w:val="0070C0"/>
          <w:sz w:val="28"/>
        </w:rPr>
        <w:t>1284</w:t>
      </w:r>
    </w:p>
    <w:p>
      <w:pPr>
        <w:jc w:val="left"/>
      </w:pPr>
      <w:r>
        <w:rPr>
          <w:b/>
          <w:color w:val="0070C0"/>
          <w:sz w:val="28"/>
        </w:rPr>
        <w:t>01:23:18,649 --&gt; 01:23:20,692</w:t>
      </w:r>
    </w:p>
    <w:p>
      <w:r>
        <w:rPr>
          <w:sz w:val="22"/>
        </w:rPr>
        <w:t>all new submissions are reviewed promptly.</w:t>
      </w:r>
    </w:p>
    <w:p>
      <w:pPr>
        <w:jc w:val="left"/>
      </w:pPr>
      <w:r>
        <w:rPr>
          <w:b/>
          <w:color w:val="0070C0"/>
          <w:sz w:val="28"/>
        </w:rPr>
        <w:t>1285</w:t>
      </w:r>
    </w:p>
    <w:p>
      <w:pPr>
        <w:jc w:val="left"/>
      </w:pPr>
      <w:r>
        <w:rPr>
          <w:b/>
          <w:color w:val="0070C0"/>
          <w:sz w:val="28"/>
        </w:rPr>
        <w:t>01:23:22,493 --&gt; 01:23:23,189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1286</w:t>
      </w:r>
    </w:p>
    <w:p>
      <w:pPr>
        <w:jc w:val="left"/>
      </w:pPr>
      <w:r>
        <w:rPr>
          <w:b/>
          <w:color w:val="0070C0"/>
          <w:sz w:val="28"/>
        </w:rPr>
        <w:t>01:23:23,339 --&gt; 01:23:26,172</w:t>
      </w:r>
    </w:p>
    <w:p>
      <w:pPr>
        <w:jc w:val="left"/>
      </w:pPr>
      <w:r>
        <w:rPr>
          <w:color w:val="000000"/>
          <w:sz w:val="24"/>
          <w:u w:val="single"/>
        </w:rPr>
        <w:t>Advanced Prompt for Documenting a Power App:</w:t>
      </w:r>
    </w:p>
    <w:p>
      <w:pPr>
        <w:jc w:val="left"/>
      </w:pPr>
      <w:r>
        <w:rPr>
          <w:b/>
          <w:color w:val="0070C0"/>
          <w:sz w:val="28"/>
        </w:rPr>
        <w:t>1287</w:t>
      </w:r>
    </w:p>
    <w:p>
      <w:pPr>
        <w:jc w:val="left"/>
      </w:pPr>
      <w:r>
        <w:rPr>
          <w:b/>
          <w:color w:val="0070C0"/>
          <w:sz w:val="28"/>
        </w:rPr>
        <w:t>01:23:26,422 --&gt; 01:23:30,276</w:t>
      </w:r>
    </w:p>
    <w:p>
      <w:r>
        <w:rPr>
          <w:sz w:val="22"/>
        </w:rPr>
        <w:t>Scenario: You've built a Power App to track employee</w:t>
      </w:r>
    </w:p>
    <w:p>
      <w:r>
        <w:rPr>
          <w:sz w:val="22"/>
        </w:rPr>
        <w:t>expenses.</w:t>
      </w:r>
    </w:p>
    <w:p>
      <w:pPr>
        <w:jc w:val="left"/>
      </w:pPr>
      <w:r>
        <w:rPr>
          <w:b/>
          <w:color w:val="0070C0"/>
          <w:sz w:val="28"/>
        </w:rPr>
        <w:t>1288</w:t>
      </w:r>
    </w:p>
    <w:p>
      <w:pPr>
        <w:jc w:val="left"/>
      </w:pPr>
      <w:r>
        <w:rPr>
          <w:b/>
          <w:color w:val="0070C0"/>
          <w:sz w:val="28"/>
        </w:rPr>
        <w:t>01:23:30,426 --&gt; 01:23:36,417</w:t>
      </w:r>
    </w:p>
    <w:p>
      <w:r>
        <w:rPr>
          <w:sz w:val="22"/>
        </w:rPr>
        <w:t>You want to generate detailed technical documentation</w:t>
      </w:r>
    </w:p>
    <w:p>
      <w:r>
        <w:rPr>
          <w:sz w:val="22"/>
        </w:rPr>
        <w:t>for the app, including data sources, key UI components,</w:t>
      </w:r>
    </w:p>
    <w:p>
      <w:pPr>
        <w:jc w:val="left"/>
      </w:pPr>
      <w:r>
        <w:rPr>
          <w:b/>
          <w:color w:val="0070C0"/>
          <w:sz w:val="28"/>
        </w:rPr>
        <w:t>1289</w:t>
      </w:r>
    </w:p>
    <w:p>
      <w:pPr>
        <w:jc w:val="left"/>
      </w:pPr>
      <w:r>
        <w:rPr>
          <w:b/>
          <w:color w:val="0070C0"/>
          <w:sz w:val="28"/>
        </w:rPr>
        <w:t>01:23:36,417 --&gt; 01:23:38,182</w:t>
      </w:r>
    </w:p>
    <w:p>
      <w:r>
        <w:rPr>
          <w:sz w:val="22"/>
        </w:rPr>
        <w:t>logic, and formulas used.</w:t>
      </w:r>
    </w:p>
    <w:p>
      <w:pPr>
        <w:jc w:val="left"/>
      </w:pPr>
      <w:r>
        <w:rPr>
          <w:b/>
          <w:color w:val="0070C0"/>
          <w:sz w:val="28"/>
        </w:rPr>
        <w:t>1290</w:t>
      </w:r>
    </w:p>
    <w:p>
      <w:pPr>
        <w:jc w:val="left"/>
      </w:pPr>
      <w:r>
        <w:rPr>
          <w:b/>
          <w:color w:val="0070C0"/>
          <w:sz w:val="28"/>
        </w:rPr>
        <w:t>01:23:38,432 --&gt; 01:23:44,051</w:t>
      </w:r>
    </w:p>
    <w:p>
      <w:r>
        <w:rPr>
          <w:sz w:val="22"/>
        </w:rPr>
        <w:t>Prompt Example: "Generate technical documentation</w:t>
      </w:r>
    </w:p>
    <w:p>
      <w:r>
        <w:rPr>
          <w:sz w:val="22"/>
        </w:rPr>
        <w:t>for a Power App to track employee expenses.</w:t>
      </w:r>
    </w:p>
    <w:p>
      <w:pPr>
        <w:jc w:val="left"/>
      </w:pPr>
      <w:r>
        <w:rPr>
          <w:b/>
          <w:color w:val="0070C0"/>
          <w:sz w:val="28"/>
        </w:rPr>
        <w:t>1291</w:t>
      </w:r>
    </w:p>
    <w:p>
      <w:pPr>
        <w:jc w:val="left"/>
      </w:pPr>
      <w:r>
        <w:rPr>
          <w:b/>
          <w:color w:val="0070C0"/>
          <w:sz w:val="28"/>
        </w:rPr>
        <w:t>01:23:44,201 --&gt; 01:23:50,981</w:t>
      </w:r>
    </w:p>
    <w:p>
      <w:r>
        <w:rPr>
          <w:sz w:val="22"/>
        </w:rPr>
        <w:t>The documentation should include an overview, data</w:t>
      </w:r>
    </w:p>
    <w:p>
      <w:r>
        <w:rPr>
          <w:sz w:val="22"/>
        </w:rPr>
        <w:t>sources, key screens and UI components, business logic,</w:t>
      </w:r>
    </w:p>
    <w:p>
      <w:pPr>
        <w:jc w:val="left"/>
      </w:pPr>
      <w:r>
        <w:rPr>
          <w:b/>
          <w:color w:val="0070C0"/>
          <w:sz w:val="28"/>
        </w:rPr>
        <w:t>1292</w:t>
      </w:r>
    </w:p>
    <w:p>
      <w:pPr>
        <w:jc w:val="left"/>
      </w:pPr>
      <w:r>
        <w:rPr>
          <w:b/>
          <w:color w:val="0070C0"/>
          <w:sz w:val="28"/>
        </w:rPr>
        <w:t>01:23:50,981 --&gt; 01:23:54,604</w:t>
      </w:r>
    </w:p>
    <w:p>
      <w:r>
        <w:rPr>
          <w:sz w:val="22"/>
        </w:rPr>
        <w:t>formulas used, and integration points with other systems."</w:t>
      </w:r>
    </w:p>
    <w:p>
      <w:pPr>
        <w:jc w:val="left"/>
      </w:pPr>
      <w:r>
        <w:rPr>
          <w:b/>
          <w:color w:val="0070C0"/>
          <w:sz w:val="28"/>
        </w:rPr>
        <w:t>1293</w:t>
      </w:r>
    </w:p>
    <w:p>
      <w:pPr>
        <w:jc w:val="left"/>
      </w:pPr>
      <w:r>
        <w:rPr>
          <w:b/>
          <w:color w:val="0070C0"/>
          <w:sz w:val="28"/>
        </w:rPr>
        <w:t>01:23:54,854 --&gt; 01:23:55,736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1294</w:t>
      </w:r>
    </w:p>
    <w:p>
      <w:pPr>
        <w:jc w:val="left"/>
      </w:pPr>
      <w:r>
        <w:rPr>
          <w:b/>
          <w:color w:val="0070C0"/>
          <w:sz w:val="28"/>
        </w:rPr>
        <w:t>01:23:56,067 --&gt; 01:23:59,283</w:t>
      </w:r>
    </w:p>
    <w:p>
      <w:pPr>
        <w:pStyle w:val="ListBullet"/>
      </w:pPr>
      <w:r>
        <w:rPr>
          <w:color w:val="000000"/>
          <w:sz w:val="22"/>
        </w:rPr>
        <w:t>· Context: A Power App for tracking expenses.</w:t>
      </w:r>
    </w:p>
    <w:p>
      <w:pPr>
        <w:jc w:val="left"/>
      </w:pPr>
      <w:r>
        <w:rPr>
          <w:b/>
          <w:color w:val="0070C0"/>
          <w:sz w:val="28"/>
        </w:rPr>
        <w:t>1295</w:t>
      </w:r>
    </w:p>
    <w:p>
      <w:pPr>
        <w:jc w:val="left"/>
      </w:pPr>
      <w:r>
        <w:rPr>
          <w:b/>
          <w:color w:val="0070C0"/>
          <w:sz w:val="28"/>
        </w:rPr>
        <w:t>01:23:59,614 --&gt; 01:24:03,248</w:t>
      </w:r>
    </w:p>
    <w:p>
      <w:pPr>
        <w:pStyle w:val="ListBullet"/>
      </w:pPr>
      <w:r>
        <w:rPr>
          <w:color w:val="000000"/>
          <w:sz w:val="22"/>
        </w:rPr>
        <w:t>· Input: The app's features (data sources, logic,</w:t>
      </w:r>
    </w:p>
    <w:p>
      <w:r>
        <w:rPr>
          <w:sz w:val="22"/>
        </w:rPr>
        <w:t>UI).</w:t>
      </w:r>
    </w:p>
    <w:p>
      <w:pPr>
        <w:jc w:val="left"/>
      </w:pPr>
      <w:r>
        <w:rPr>
          <w:b/>
          <w:color w:val="0070C0"/>
          <w:sz w:val="28"/>
        </w:rPr>
        <w:t>1296</w:t>
      </w:r>
    </w:p>
    <w:p>
      <w:pPr>
        <w:jc w:val="left"/>
      </w:pPr>
      <w:r>
        <w:rPr>
          <w:b/>
          <w:color w:val="0070C0"/>
          <w:sz w:val="28"/>
        </w:rPr>
        <w:t>01:24:06,052 --&gt; 01:24:10,464</w:t>
      </w:r>
    </w:p>
    <w:p>
      <w:pPr>
        <w:pStyle w:val="ListBullet"/>
      </w:pPr>
      <w:r>
        <w:rPr>
          <w:color w:val="000000"/>
          <w:sz w:val="22"/>
        </w:rPr>
        <w:t>· Constraints: Provide technical details for developers</w:t>
      </w:r>
    </w:p>
    <w:p>
      <w:r>
        <w:rPr>
          <w:sz w:val="22"/>
        </w:rPr>
        <w:t>and stakeholders.</w:t>
      </w:r>
    </w:p>
    <w:p>
      <w:pPr>
        <w:jc w:val="left"/>
      </w:pPr>
      <w:r>
        <w:rPr>
          <w:b/>
          <w:color w:val="0070C0"/>
          <w:sz w:val="28"/>
        </w:rPr>
        <w:t>1297</w:t>
      </w:r>
    </w:p>
    <w:p>
      <w:pPr>
        <w:jc w:val="left"/>
      </w:pPr>
      <w:r>
        <w:rPr>
          <w:b/>
          <w:color w:val="0070C0"/>
          <w:sz w:val="28"/>
        </w:rPr>
        <w:t>01:24:10,714 --&gt; 01:24:12,618</w:t>
      </w:r>
    </w:p>
    <w:p>
      <w:r>
        <w:rPr>
          <w:sz w:val="22"/>
        </w:rPr>
        <w:t>AI-Generated Documentation</w:t>
      </w:r>
    </w:p>
    <w:p>
      <w:pPr>
        <w:jc w:val="left"/>
      </w:pPr>
      <w:r>
        <w:rPr>
          <w:b/>
          <w:color w:val="0070C0"/>
          <w:sz w:val="28"/>
        </w:rPr>
        <w:t>1298</w:t>
      </w:r>
    </w:p>
    <w:p>
      <w:pPr>
        <w:jc w:val="left"/>
      </w:pPr>
      <w:r>
        <w:rPr>
          <w:b/>
          <w:color w:val="0070C0"/>
          <w:sz w:val="28"/>
        </w:rPr>
        <w:t>01:24:12,868 --&gt; 01:24:15,979</w:t>
      </w:r>
    </w:p>
    <w:p>
      <w:r>
        <w:rPr>
          <w:sz w:val="22"/>
        </w:rPr>
        <w:t>Title: Employee Expense Tracker Power App</w:t>
      </w:r>
    </w:p>
    <w:p>
      <w:pPr>
        <w:jc w:val="left"/>
      </w:pPr>
      <w:r>
        <w:rPr>
          <w:b/>
          <w:color w:val="0070C0"/>
          <w:sz w:val="28"/>
        </w:rPr>
        <w:t>1299</w:t>
      </w:r>
    </w:p>
    <w:p>
      <w:pPr>
        <w:jc w:val="left"/>
      </w:pPr>
      <w:r>
        <w:rPr>
          <w:b/>
          <w:color w:val="0070C0"/>
          <w:sz w:val="28"/>
        </w:rPr>
        <w:t>01:24:16,230 --&gt; 01:24:22,407</w:t>
      </w:r>
    </w:p>
    <w:p>
      <w:r>
        <w:rPr>
          <w:sz w:val="22"/>
        </w:rPr>
        <w:t>Overview: The Employee Expense Tracker is a custom</w:t>
      </w:r>
    </w:p>
    <w:p>
      <w:r>
        <w:rPr>
          <w:sz w:val="22"/>
        </w:rPr>
        <w:t>Power App designed to help employees submit and track</w:t>
      </w:r>
    </w:p>
    <w:p>
      <w:pPr>
        <w:jc w:val="left"/>
      </w:pPr>
      <w:r>
        <w:rPr>
          <w:b/>
          <w:color w:val="0070C0"/>
          <w:sz w:val="28"/>
        </w:rPr>
        <w:t>1300</w:t>
      </w:r>
    </w:p>
    <w:p>
      <w:pPr>
        <w:jc w:val="left"/>
      </w:pPr>
      <w:r>
        <w:rPr>
          <w:b/>
          <w:color w:val="0070C0"/>
          <w:sz w:val="28"/>
        </w:rPr>
        <w:t>01:24:22,407 --&gt; 01:24:23,660</w:t>
      </w:r>
    </w:p>
    <w:p>
      <w:r>
        <w:rPr>
          <w:sz w:val="22"/>
        </w:rPr>
        <w:t>their expense reports.</w:t>
      </w:r>
    </w:p>
    <w:p>
      <w:pPr>
        <w:jc w:val="left"/>
      </w:pPr>
      <w:r>
        <w:rPr>
          <w:b/>
          <w:color w:val="0070C0"/>
          <w:sz w:val="28"/>
        </w:rPr>
        <w:t>1301</w:t>
      </w:r>
    </w:p>
    <w:p>
      <w:pPr>
        <w:jc w:val="left"/>
      </w:pPr>
      <w:r>
        <w:rPr>
          <w:b/>
          <w:color w:val="0070C0"/>
          <w:sz w:val="28"/>
        </w:rPr>
        <w:t>01:24:23,810 --&gt; 01:24:30,207</w:t>
      </w:r>
    </w:p>
    <w:p>
      <w:r>
        <w:rPr>
          <w:sz w:val="22"/>
        </w:rPr>
        <w:t>The app integrates with SharePoint and SQL Server</w:t>
      </w:r>
    </w:p>
    <w:p>
      <w:r>
        <w:rPr>
          <w:sz w:val="22"/>
        </w:rPr>
        <w:t>to store and retrieve expense data while offering</w:t>
      </w:r>
    </w:p>
    <w:p>
      <w:pPr>
        <w:jc w:val="left"/>
      </w:pPr>
      <w:r>
        <w:rPr>
          <w:b/>
          <w:color w:val="0070C0"/>
          <w:sz w:val="28"/>
        </w:rPr>
        <w:t>1302</w:t>
      </w:r>
    </w:p>
    <w:p>
      <w:pPr>
        <w:jc w:val="left"/>
      </w:pPr>
      <w:r>
        <w:rPr>
          <w:b/>
          <w:color w:val="0070C0"/>
          <w:sz w:val="28"/>
        </w:rPr>
        <w:t>01:24:30,207 --&gt; 01:24:33,934</w:t>
      </w:r>
    </w:p>
    <w:p>
      <w:r>
        <w:rPr>
          <w:sz w:val="22"/>
        </w:rPr>
        <w:t>an intuitive user interface for entering and reviewing</w:t>
      </w:r>
    </w:p>
    <w:p>
      <w:r>
        <w:rPr>
          <w:sz w:val="22"/>
        </w:rPr>
        <w:t>expenses.</w:t>
      </w:r>
    </w:p>
    <w:p>
      <w:pPr>
        <w:jc w:val="left"/>
      </w:pPr>
      <w:r>
        <w:rPr>
          <w:b/>
          <w:color w:val="0070C0"/>
          <w:sz w:val="28"/>
        </w:rPr>
        <w:t>1303</w:t>
      </w:r>
    </w:p>
    <w:p>
      <w:pPr>
        <w:jc w:val="left"/>
      </w:pPr>
      <w:r>
        <w:rPr>
          <w:b/>
          <w:color w:val="0070C0"/>
          <w:sz w:val="28"/>
        </w:rPr>
        <w:t>01:24:34,184 --&gt; 01:24:35,299</w:t>
      </w:r>
    </w:p>
    <w:p>
      <w:pPr>
        <w:jc w:val="left"/>
      </w:pPr>
      <w:r>
        <w:rPr>
          <w:color w:val="000000"/>
          <w:sz w:val="24"/>
          <w:u w:val="single"/>
        </w:rPr>
        <w:t>Data Sources:</w:t>
      </w:r>
    </w:p>
    <w:p>
      <w:pPr>
        <w:jc w:val="left"/>
      </w:pPr>
      <w:r>
        <w:rPr>
          <w:b/>
          <w:color w:val="0070C0"/>
          <w:sz w:val="28"/>
        </w:rPr>
        <w:t>1304</w:t>
      </w:r>
    </w:p>
    <w:p>
      <w:pPr>
        <w:jc w:val="left"/>
      </w:pPr>
      <w:r>
        <w:rPr>
          <w:b/>
          <w:color w:val="0070C0"/>
          <w:sz w:val="28"/>
        </w:rPr>
        <w:t>01:24:35,677 --&gt; 01:24:39,775</w:t>
      </w:r>
    </w:p>
    <w:p>
      <w:pPr>
        <w:pStyle w:val="ListBullet"/>
      </w:pPr>
      <w:r>
        <w:rPr>
          <w:color w:val="000000"/>
          <w:sz w:val="22"/>
        </w:rPr>
        <w:t>· SharePoint List: Stores employee information and</w:t>
      </w:r>
    </w:p>
    <w:p>
      <w:r>
        <w:rPr>
          <w:sz w:val="22"/>
        </w:rPr>
        <w:t>department details.</w:t>
      </w:r>
    </w:p>
    <w:p>
      <w:pPr>
        <w:jc w:val="left"/>
      </w:pPr>
      <w:r>
        <w:rPr>
          <w:b/>
          <w:color w:val="0070C0"/>
          <w:sz w:val="28"/>
        </w:rPr>
        <w:t>1305</w:t>
      </w:r>
    </w:p>
    <w:p>
      <w:pPr>
        <w:jc w:val="left"/>
      </w:pPr>
      <w:r>
        <w:rPr>
          <w:b/>
          <w:color w:val="0070C0"/>
          <w:sz w:val="28"/>
        </w:rPr>
        <w:t>01:24:40,095 --&gt; 01:24:45,923</w:t>
      </w:r>
    </w:p>
    <w:p>
      <w:pPr>
        <w:pStyle w:val="ListBullet"/>
      </w:pPr>
      <w:r>
        <w:rPr>
          <w:color w:val="000000"/>
          <w:sz w:val="22"/>
        </w:rPr>
        <w:t>· SQL Server: Stores the expense reports, including</w:t>
      </w:r>
    </w:p>
    <w:p>
      <w:r>
        <w:rPr>
          <w:sz w:val="22"/>
        </w:rPr>
        <w:t>expense categories, amounts, and approval statuses.</w:t>
      </w:r>
    </w:p>
    <w:p>
      <w:pPr>
        <w:jc w:val="left"/>
      </w:pPr>
      <w:r>
        <w:rPr>
          <w:b/>
          <w:color w:val="0070C0"/>
          <w:sz w:val="28"/>
        </w:rPr>
        <w:t>1306</w:t>
      </w:r>
    </w:p>
    <w:p>
      <w:pPr>
        <w:jc w:val="left"/>
      </w:pPr>
      <w:r>
        <w:rPr>
          <w:b/>
          <w:color w:val="0070C0"/>
          <w:sz w:val="28"/>
        </w:rPr>
        <w:t>01:24:46,173 --&gt; 01:24:48,355</w:t>
      </w:r>
    </w:p>
    <w:p>
      <w:pPr>
        <w:jc w:val="left"/>
      </w:pPr>
      <w:r>
        <w:rPr>
          <w:color w:val="000000"/>
          <w:sz w:val="24"/>
          <w:u w:val="single"/>
        </w:rPr>
        <w:t>Key Screens and UI Components:</w:t>
      </w:r>
    </w:p>
    <w:p>
      <w:pPr>
        <w:jc w:val="left"/>
      </w:pPr>
      <w:r>
        <w:rPr>
          <w:b/>
          <w:color w:val="0070C0"/>
          <w:sz w:val="28"/>
        </w:rPr>
        <w:t>1307</w:t>
      </w:r>
    </w:p>
    <w:p>
      <w:pPr>
        <w:jc w:val="left"/>
      </w:pPr>
      <w:r>
        <w:rPr>
          <w:b/>
          <w:color w:val="0070C0"/>
          <w:sz w:val="28"/>
        </w:rPr>
        <w:t>01:24:48,675 --&gt; 01:24:53,621</w:t>
      </w:r>
    </w:p>
    <w:p>
      <w:pPr>
        <w:pStyle w:val="ListBullet"/>
      </w:pPr>
      <w:r>
        <w:rPr>
          <w:color w:val="000000"/>
          <w:sz w:val="22"/>
        </w:rPr>
        <w:t>· Home Screen: This screen summarizes submitted expense</w:t>
      </w:r>
    </w:p>
    <w:p>
      <w:r>
        <w:rPr>
          <w:sz w:val="22"/>
        </w:rPr>
        <w:t>reports and their current status.</w:t>
      </w:r>
    </w:p>
    <w:p>
      <w:pPr>
        <w:jc w:val="left"/>
      </w:pPr>
      <w:r>
        <w:rPr>
          <w:b/>
          <w:color w:val="0070C0"/>
          <w:sz w:val="28"/>
        </w:rPr>
        <w:t>1308</w:t>
      </w:r>
    </w:p>
    <w:p>
      <w:pPr>
        <w:jc w:val="left"/>
      </w:pPr>
      <w:r>
        <w:rPr>
          <w:b/>
          <w:color w:val="0070C0"/>
          <w:sz w:val="28"/>
        </w:rPr>
        <w:t>01:24:53,771 --&gt; 01:24:58,229</w:t>
      </w:r>
    </w:p>
    <w:p>
      <w:r>
        <w:rPr>
          <w:sz w:val="22"/>
        </w:rPr>
        <w:t>It contains a gallery component that lists expenses</w:t>
      </w:r>
    </w:p>
    <w:p>
      <w:r>
        <w:rPr>
          <w:sz w:val="22"/>
        </w:rPr>
        <w:t>filtered by the user.</w:t>
      </w:r>
    </w:p>
    <w:p>
      <w:pPr>
        <w:jc w:val="left"/>
      </w:pPr>
      <w:r>
        <w:rPr>
          <w:b/>
          <w:color w:val="0070C0"/>
          <w:sz w:val="28"/>
        </w:rPr>
        <w:t>1309</w:t>
      </w:r>
    </w:p>
    <w:p>
      <w:pPr>
        <w:jc w:val="left"/>
      </w:pPr>
      <w:r>
        <w:rPr>
          <w:b/>
          <w:color w:val="0070C0"/>
          <w:sz w:val="28"/>
        </w:rPr>
        <w:t>01:24:58,630 --&gt; 01:25:03,030</w:t>
      </w:r>
    </w:p>
    <w:p>
      <w:pPr>
        <w:pStyle w:val="ListBullet"/>
      </w:pPr>
      <w:r>
        <w:rPr>
          <w:color w:val="000000"/>
          <w:sz w:val="22"/>
        </w:rPr>
        <w:t>· New Expense Screen: This screen allows employees</w:t>
      </w:r>
    </w:p>
    <w:p>
      <w:r>
        <w:rPr>
          <w:sz w:val="22"/>
        </w:rPr>
        <w:t>to submit a new expense report.</w:t>
      </w:r>
    </w:p>
    <w:p>
      <w:pPr>
        <w:jc w:val="left"/>
      </w:pPr>
      <w:r>
        <w:rPr>
          <w:b/>
          <w:color w:val="0070C0"/>
          <w:sz w:val="28"/>
        </w:rPr>
        <w:t>1310</w:t>
      </w:r>
    </w:p>
    <w:p>
      <w:pPr>
        <w:jc w:val="left"/>
      </w:pPr>
      <w:r>
        <w:rPr>
          <w:b/>
          <w:color w:val="0070C0"/>
          <w:sz w:val="28"/>
        </w:rPr>
        <w:t>01:25:03,180 --&gt; 01:25:06,988</w:t>
      </w:r>
    </w:p>
    <w:p>
      <w:r>
        <w:rPr>
          <w:sz w:val="22"/>
        </w:rPr>
        <w:t>It includes input fields for date, category, amount,</w:t>
      </w:r>
    </w:p>
    <w:p>
      <w:r>
        <w:rPr>
          <w:sz w:val="22"/>
        </w:rPr>
        <w:t>and description.</w:t>
      </w:r>
    </w:p>
    <w:p>
      <w:pPr>
        <w:jc w:val="left"/>
      </w:pPr>
      <w:r>
        <w:rPr>
          <w:b/>
          <w:color w:val="0070C0"/>
          <w:sz w:val="28"/>
        </w:rPr>
        <w:t>1311</w:t>
      </w:r>
    </w:p>
    <w:p>
      <w:pPr>
        <w:jc w:val="left"/>
      </w:pPr>
      <w:r>
        <w:rPr>
          <w:b/>
          <w:color w:val="0070C0"/>
          <w:sz w:val="28"/>
        </w:rPr>
        <w:t>01:25:07,138 --&gt; 01:25:10,203</w:t>
      </w:r>
    </w:p>
    <w:p>
      <w:r>
        <w:rPr>
          <w:sz w:val="22"/>
        </w:rPr>
        <w:t>The submit button triggers the expense submission</w:t>
      </w:r>
    </w:p>
    <w:p>
      <w:r>
        <w:rPr>
          <w:sz w:val="22"/>
        </w:rPr>
        <w:t>process.</w:t>
      </w:r>
    </w:p>
    <w:p>
      <w:pPr>
        <w:jc w:val="left"/>
      </w:pPr>
      <w:r>
        <w:rPr>
          <w:b/>
          <w:color w:val="0070C0"/>
          <w:sz w:val="28"/>
        </w:rPr>
        <w:t>1312</w:t>
      </w:r>
    </w:p>
    <w:p>
      <w:pPr>
        <w:jc w:val="left"/>
      </w:pPr>
      <w:r>
        <w:rPr>
          <w:b/>
          <w:color w:val="0070C0"/>
          <w:sz w:val="28"/>
        </w:rPr>
        <w:t>01:25:10,523 --&gt; 01:25:15,887</w:t>
      </w:r>
    </w:p>
    <w:p>
      <w:pPr>
        <w:pStyle w:val="ListBullet"/>
      </w:pPr>
      <w:r>
        <w:rPr>
          <w:color w:val="000000"/>
          <w:sz w:val="22"/>
        </w:rPr>
        <w:t>· Expense Detail Screen: This screen shows detailed</w:t>
      </w:r>
    </w:p>
    <w:p>
      <w:r>
        <w:rPr>
          <w:sz w:val="22"/>
        </w:rPr>
        <w:t>information for a selected expense report.</w:t>
      </w:r>
    </w:p>
    <w:p>
      <w:pPr>
        <w:jc w:val="left"/>
      </w:pPr>
      <w:r>
        <w:rPr>
          <w:b/>
          <w:color w:val="0070C0"/>
          <w:sz w:val="28"/>
        </w:rPr>
        <w:t>1313</w:t>
      </w:r>
    </w:p>
    <w:p>
      <w:pPr>
        <w:jc w:val="left"/>
      </w:pPr>
      <w:r>
        <w:rPr>
          <w:b/>
          <w:color w:val="0070C0"/>
          <w:sz w:val="28"/>
        </w:rPr>
        <w:t>01:25:16,037 --&gt; 01:25:22,306</w:t>
      </w:r>
    </w:p>
    <w:p>
      <w:r>
        <w:rPr>
          <w:sz w:val="22"/>
        </w:rPr>
        <w:t>It includes conditional formatting to display status</w:t>
      </w:r>
    </w:p>
    <w:p>
      <w:r>
        <w:rPr>
          <w:sz w:val="22"/>
        </w:rPr>
        <w:t>(e.g., "Pending," "Approved," or "Rejected").</w:t>
      </w:r>
    </w:p>
    <w:p>
      <w:pPr>
        <w:jc w:val="left"/>
      </w:pPr>
      <w:r>
        <w:rPr>
          <w:b/>
          <w:color w:val="0070C0"/>
          <w:sz w:val="28"/>
        </w:rPr>
        <w:t>1314</w:t>
      </w:r>
    </w:p>
    <w:p>
      <w:pPr>
        <w:jc w:val="left"/>
      </w:pPr>
      <w:r>
        <w:rPr>
          <w:b/>
          <w:color w:val="0070C0"/>
          <w:sz w:val="28"/>
        </w:rPr>
        <w:t>01:25:22,556 --&gt; 01:25:23,810</w:t>
      </w:r>
    </w:p>
    <w:p>
      <w:pPr>
        <w:jc w:val="left"/>
      </w:pPr>
      <w:r>
        <w:rPr>
          <w:color w:val="000000"/>
          <w:sz w:val="24"/>
          <w:u w:val="single"/>
        </w:rPr>
        <w:t>Business Logic:</w:t>
      </w:r>
    </w:p>
    <w:p>
      <w:pPr>
        <w:jc w:val="left"/>
      </w:pPr>
      <w:r>
        <w:rPr>
          <w:b/>
          <w:color w:val="0070C0"/>
          <w:sz w:val="28"/>
        </w:rPr>
        <w:t>1315</w:t>
      </w:r>
    </w:p>
    <w:p>
      <w:pPr>
        <w:jc w:val="left"/>
      </w:pPr>
      <w:r>
        <w:rPr>
          <w:b/>
          <w:color w:val="0070C0"/>
          <w:sz w:val="28"/>
        </w:rPr>
        <w:t>01:25:24,153 --&gt; 01:25:30,167</w:t>
      </w:r>
    </w:p>
    <w:p>
      <w:pPr>
        <w:pStyle w:val="ListBullet"/>
      </w:pPr>
      <w:r>
        <w:rPr>
          <w:color w:val="000000"/>
          <w:sz w:val="22"/>
        </w:rPr>
        <w:t>· Formulas for Expense Submission: When the user submits</w:t>
      </w:r>
    </w:p>
    <w:p>
      <w:r>
        <w:rPr>
          <w:sz w:val="22"/>
        </w:rPr>
        <w:t>an expense report, the formula Patch(ExpenseReports,</w:t>
      </w:r>
    </w:p>
    <w:p>
      <w:pPr>
        <w:jc w:val="left"/>
      </w:pPr>
      <w:r>
        <w:rPr>
          <w:b/>
          <w:color w:val="0070C0"/>
          <w:sz w:val="28"/>
        </w:rPr>
        <w:t>1316</w:t>
      </w:r>
    </w:p>
    <w:p>
      <w:pPr>
        <w:jc w:val="left"/>
      </w:pPr>
      <w:r>
        <w:rPr>
          <w:b/>
          <w:color w:val="0070C0"/>
          <w:sz w:val="28"/>
        </w:rPr>
        <w:t>01:25:30,167 --&gt; 01:25:34,973</w:t>
      </w:r>
    </w:p>
    <w:p>
      <w:r>
        <w:rPr>
          <w:sz w:val="22"/>
        </w:rPr>
        <w:t>Defaults(ExpenseReports), ) is used to create a new</w:t>
      </w:r>
    </w:p>
    <w:p>
      <w:r>
        <w:rPr>
          <w:sz w:val="22"/>
        </w:rPr>
        <w:t>record in the SQL Server database.</w:t>
      </w:r>
    </w:p>
    <w:p>
      <w:pPr>
        <w:jc w:val="left"/>
      </w:pPr>
      <w:r>
        <w:rPr>
          <w:b/>
          <w:color w:val="0070C0"/>
          <w:sz w:val="28"/>
        </w:rPr>
        <w:t>1317</w:t>
      </w:r>
    </w:p>
    <w:p>
      <w:pPr>
        <w:jc w:val="left"/>
      </w:pPr>
      <w:r>
        <w:rPr>
          <w:b/>
          <w:color w:val="0070C0"/>
          <w:sz w:val="28"/>
        </w:rPr>
        <w:t>01:25:35,362 --&gt; 01:25:41,354</w:t>
      </w:r>
    </w:p>
    <w:p>
      <w:pPr>
        <w:pStyle w:val="ListBullet"/>
      </w:pPr>
      <w:r>
        <w:rPr>
          <w:color w:val="000000"/>
          <w:sz w:val="22"/>
        </w:rPr>
        <w:t>· Validation Logic: The app uses If conditions to</w:t>
      </w:r>
    </w:p>
    <w:p>
      <w:r>
        <w:rPr>
          <w:sz w:val="22"/>
        </w:rPr>
        <w:t>check if all required fields are filled before submission.</w:t>
      </w:r>
    </w:p>
    <w:p>
      <w:pPr>
        <w:jc w:val="left"/>
      </w:pPr>
      <w:r>
        <w:rPr>
          <w:b/>
          <w:color w:val="0070C0"/>
          <w:sz w:val="28"/>
        </w:rPr>
        <w:t>1318</w:t>
      </w:r>
    </w:p>
    <w:p>
      <w:pPr>
        <w:jc w:val="left"/>
      </w:pPr>
      <w:r>
        <w:rPr>
          <w:b/>
          <w:color w:val="0070C0"/>
          <w:sz w:val="28"/>
        </w:rPr>
        <w:t>01:25:41,685 --&gt; 01:25:48,384</w:t>
      </w:r>
    </w:p>
    <w:p>
      <w:pPr>
        <w:pStyle w:val="ListBullet"/>
      </w:pPr>
      <w:r>
        <w:rPr>
          <w:color w:val="000000"/>
          <w:sz w:val="22"/>
        </w:rPr>
        <w:t>· Status Updates: A flow integrated with Power Automate</w:t>
      </w:r>
    </w:p>
    <w:p>
      <w:r>
        <w:rPr>
          <w:sz w:val="22"/>
        </w:rPr>
        <w:t>updates the status of an expense report based on approvals.</w:t>
      </w:r>
    </w:p>
    <w:p>
      <w:pPr>
        <w:jc w:val="left"/>
      </w:pPr>
      <w:r>
        <w:rPr>
          <w:b/>
          <w:color w:val="0070C0"/>
          <w:sz w:val="28"/>
        </w:rPr>
        <w:t>1319</w:t>
      </w:r>
    </w:p>
    <w:p>
      <w:pPr>
        <w:jc w:val="left"/>
      </w:pPr>
      <w:r>
        <w:rPr>
          <w:b/>
          <w:color w:val="0070C0"/>
          <w:sz w:val="28"/>
        </w:rPr>
        <w:t>01:25:48,634 --&gt; 01:25:49,795</w:t>
      </w:r>
    </w:p>
    <w:p>
      <w:pPr>
        <w:jc w:val="left"/>
      </w:pPr>
      <w:r>
        <w:rPr>
          <w:color w:val="000000"/>
          <w:sz w:val="24"/>
          <w:u w:val="single"/>
        </w:rPr>
        <w:t>Integration Points:</w:t>
      </w:r>
    </w:p>
    <w:p>
      <w:pPr>
        <w:jc w:val="left"/>
      </w:pPr>
      <w:r>
        <w:rPr>
          <w:b/>
          <w:color w:val="0070C0"/>
          <w:sz w:val="28"/>
        </w:rPr>
        <w:t>1320</w:t>
      </w:r>
    </w:p>
    <w:p>
      <w:pPr>
        <w:jc w:val="left"/>
      </w:pPr>
      <w:r>
        <w:rPr>
          <w:b/>
          <w:color w:val="0070C0"/>
          <w:sz w:val="28"/>
        </w:rPr>
        <w:t>01:25:50,149 --&gt; 01:25:56,616</w:t>
      </w:r>
    </w:p>
    <w:p>
      <w:pPr>
        <w:pStyle w:val="ListBullet"/>
      </w:pPr>
      <w:r>
        <w:rPr>
          <w:color w:val="000000"/>
          <w:sz w:val="22"/>
        </w:rPr>
        <w:t>· Power Automate: The app is integrated with a Power</w:t>
      </w:r>
    </w:p>
    <w:p>
      <w:r>
        <w:rPr>
          <w:sz w:val="22"/>
        </w:rPr>
        <w:t>Automate flow to send approval requests to managers</w:t>
      </w:r>
    </w:p>
    <w:p>
      <w:pPr>
        <w:jc w:val="left"/>
      </w:pPr>
      <w:r>
        <w:rPr>
          <w:b/>
          <w:color w:val="0070C0"/>
          <w:sz w:val="28"/>
        </w:rPr>
        <w:t>1321</w:t>
      </w:r>
    </w:p>
    <w:p>
      <w:pPr>
        <w:jc w:val="left"/>
      </w:pPr>
      <w:r>
        <w:rPr>
          <w:b/>
          <w:color w:val="0070C0"/>
          <w:sz w:val="28"/>
        </w:rPr>
        <w:t>01:25:56,616 --&gt; 01:25:59,240</w:t>
      </w:r>
    </w:p>
    <w:p>
      <w:r>
        <w:rPr>
          <w:sz w:val="22"/>
        </w:rPr>
        <w:t>after an employee submits an expense report.</w:t>
      </w:r>
    </w:p>
    <w:p>
      <w:pPr>
        <w:jc w:val="left"/>
      </w:pPr>
      <w:r>
        <w:rPr>
          <w:b/>
          <w:color w:val="0070C0"/>
          <w:sz w:val="28"/>
        </w:rPr>
        <w:t>1322</w:t>
      </w:r>
    </w:p>
    <w:p>
      <w:pPr>
        <w:jc w:val="left"/>
      </w:pPr>
      <w:r>
        <w:rPr>
          <w:b/>
          <w:color w:val="0070C0"/>
          <w:sz w:val="28"/>
        </w:rPr>
        <w:t>01:25:59,571 --&gt; 01:26:05,492</w:t>
      </w:r>
    </w:p>
    <w:p>
      <w:pPr>
        <w:pStyle w:val="ListBullet"/>
      </w:pPr>
      <w:r>
        <w:rPr>
          <w:color w:val="000000"/>
          <w:sz w:val="22"/>
        </w:rPr>
        <w:t>· Email Notifications: An email is sent to the employee</w:t>
      </w:r>
    </w:p>
    <w:p>
      <w:r>
        <w:rPr>
          <w:sz w:val="22"/>
        </w:rPr>
        <w:t>using Power Automate's email connector upon approval</w:t>
      </w:r>
    </w:p>
    <w:p>
      <w:pPr>
        <w:jc w:val="left"/>
      </w:pPr>
      <w:r>
        <w:rPr>
          <w:b/>
          <w:color w:val="0070C0"/>
          <w:sz w:val="28"/>
        </w:rPr>
        <w:t>1323</w:t>
      </w:r>
    </w:p>
    <w:p>
      <w:pPr>
        <w:jc w:val="left"/>
      </w:pPr>
      <w:r>
        <w:rPr>
          <w:b/>
          <w:color w:val="0070C0"/>
          <w:sz w:val="28"/>
        </w:rPr>
        <w:t>01:26:05,492 --&gt; 01:26:06,409</w:t>
      </w:r>
    </w:p>
    <w:p>
      <w:r>
        <w:rPr>
          <w:sz w:val="22"/>
        </w:rPr>
        <w:t>or rejection.</w:t>
      </w:r>
    </w:p>
    <w:p>
      <w:pPr>
        <w:jc w:val="left"/>
      </w:pPr>
      <w:r>
        <w:rPr>
          <w:b/>
          <w:color w:val="0070C0"/>
          <w:sz w:val="28"/>
        </w:rPr>
        <w:t>1324</w:t>
      </w:r>
    </w:p>
    <w:p>
      <w:pPr>
        <w:jc w:val="left"/>
      </w:pPr>
      <w:r>
        <w:rPr>
          <w:b/>
          <w:color w:val="0070C0"/>
          <w:sz w:val="28"/>
        </w:rPr>
        <w:t>01:26:06,659 --&gt; 01:26:07,402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1325</w:t>
      </w:r>
    </w:p>
    <w:p>
      <w:pPr>
        <w:jc w:val="left"/>
      </w:pPr>
      <w:r>
        <w:rPr>
          <w:b/>
          <w:color w:val="0070C0"/>
          <w:sz w:val="28"/>
        </w:rPr>
        <w:t>01:26:07,552 --&gt; 01:26:10,710</w:t>
      </w:r>
    </w:p>
    <w:p>
      <w:pPr>
        <w:jc w:val="left"/>
      </w:pPr>
      <w:r>
        <w:rPr>
          <w:color w:val="000000"/>
          <w:sz w:val="24"/>
          <w:u w:val="single"/>
        </w:rPr>
        <w:t>Prompt for Generating User-Friendly Documentation:</w:t>
      </w:r>
    </w:p>
    <w:p>
      <w:pPr>
        <w:jc w:val="left"/>
      </w:pPr>
      <w:r>
        <w:rPr>
          <w:b/>
          <w:color w:val="0070C0"/>
          <w:sz w:val="28"/>
        </w:rPr>
        <w:t>1326</w:t>
      </w:r>
    </w:p>
    <w:p>
      <w:pPr>
        <w:jc w:val="left"/>
      </w:pPr>
      <w:r>
        <w:rPr>
          <w:b/>
          <w:color w:val="0070C0"/>
          <w:sz w:val="28"/>
        </w:rPr>
        <w:t>01:26:10,960 --&gt; 01:26:18,123</w:t>
      </w:r>
    </w:p>
    <w:p>
      <w:r>
        <w:rPr>
          <w:sz w:val="22"/>
        </w:rPr>
        <w:t>Scenario: You want to generate a user guide for non-technical</w:t>
      </w:r>
    </w:p>
    <w:p>
      <w:r>
        <w:rPr>
          <w:sz w:val="22"/>
        </w:rPr>
        <w:t>users of a Power BI dashboard that visualizes sales</w:t>
      </w:r>
    </w:p>
    <w:p>
      <w:pPr>
        <w:jc w:val="left"/>
      </w:pPr>
      <w:r>
        <w:rPr>
          <w:b/>
          <w:color w:val="0070C0"/>
          <w:sz w:val="28"/>
        </w:rPr>
        <w:t>1327</w:t>
      </w:r>
    </w:p>
    <w:p>
      <w:pPr>
        <w:jc w:val="left"/>
      </w:pPr>
      <w:r>
        <w:rPr>
          <w:b/>
          <w:color w:val="0070C0"/>
          <w:sz w:val="28"/>
        </w:rPr>
        <w:t>01:26:18,123 --&gt; 01:26:19,180</w:t>
      </w:r>
    </w:p>
    <w:p>
      <w:r>
        <w:rPr>
          <w:sz w:val="22"/>
        </w:rPr>
        <w:t>performance data.</w:t>
      </w:r>
    </w:p>
    <w:p>
      <w:pPr>
        <w:jc w:val="left"/>
      </w:pPr>
      <w:r>
        <w:rPr>
          <w:b/>
          <w:color w:val="0070C0"/>
          <w:sz w:val="28"/>
        </w:rPr>
        <w:t>1328</w:t>
      </w:r>
    </w:p>
    <w:p>
      <w:pPr>
        <w:jc w:val="left"/>
      </w:pPr>
      <w:r>
        <w:rPr>
          <w:b/>
          <w:color w:val="0070C0"/>
          <w:sz w:val="28"/>
        </w:rPr>
        <w:t>01:26:19,430 --&gt; 01:26:26,024</w:t>
      </w:r>
    </w:p>
    <w:p>
      <w:r>
        <w:rPr>
          <w:sz w:val="22"/>
        </w:rPr>
        <w:t>Prompt Example: "Generate user-friendly documentation</w:t>
      </w:r>
    </w:p>
    <w:p>
      <w:r>
        <w:rPr>
          <w:sz w:val="22"/>
        </w:rPr>
        <w:t>for a Power BI dashboard that visualizes sales performance</w:t>
      </w:r>
    </w:p>
    <w:p>
      <w:pPr>
        <w:jc w:val="left"/>
      </w:pPr>
      <w:r>
        <w:rPr>
          <w:b/>
          <w:color w:val="0070C0"/>
          <w:sz w:val="28"/>
        </w:rPr>
        <w:t>1329</w:t>
      </w:r>
    </w:p>
    <w:p>
      <w:pPr>
        <w:jc w:val="left"/>
      </w:pPr>
      <w:r>
        <w:rPr>
          <w:b/>
          <w:color w:val="0070C0"/>
          <w:sz w:val="28"/>
        </w:rPr>
        <w:t>01:26:26,024 --&gt; 01:26:26,675</w:t>
      </w:r>
    </w:p>
    <w:p>
      <w:r>
        <w:rPr>
          <w:sz w:val="22"/>
        </w:rPr>
        <w:t>data.</w:t>
      </w:r>
    </w:p>
    <w:p>
      <w:pPr>
        <w:jc w:val="left"/>
      </w:pPr>
      <w:r>
        <w:rPr>
          <w:b/>
          <w:color w:val="0070C0"/>
          <w:sz w:val="28"/>
        </w:rPr>
        <w:t>1330</w:t>
      </w:r>
    </w:p>
    <w:p>
      <w:pPr>
        <w:jc w:val="left"/>
      </w:pPr>
      <w:r>
        <w:rPr>
          <w:b/>
          <w:color w:val="0070C0"/>
          <w:sz w:val="28"/>
        </w:rPr>
        <w:t>01:26:26,825 --&gt; 01:26:32,491</w:t>
      </w:r>
    </w:p>
    <w:p>
      <w:r>
        <w:rPr>
          <w:sz w:val="22"/>
        </w:rPr>
        <w:t>Include a dashboard overview, key visuals, how to</w:t>
      </w:r>
    </w:p>
    <w:p>
      <w:r>
        <w:rPr>
          <w:sz w:val="22"/>
        </w:rPr>
        <w:t>interact with filters, and how to export data."</w:t>
      </w:r>
    </w:p>
    <w:p>
      <w:pPr>
        <w:jc w:val="left"/>
      </w:pPr>
      <w:r>
        <w:rPr>
          <w:b/>
          <w:color w:val="0070C0"/>
          <w:sz w:val="28"/>
        </w:rPr>
        <w:t>1331</w:t>
      </w:r>
    </w:p>
    <w:p>
      <w:pPr>
        <w:jc w:val="left"/>
      </w:pPr>
      <w:r>
        <w:rPr>
          <w:b/>
          <w:color w:val="0070C0"/>
          <w:sz w:val="28"/>
        </w:rPr>
        <w:t>01:26:32,741 --&gt; 01:26:33,623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1332</w:t>
      </w:r>
    </w:p>
    <w:p>
      <w:pPr>
        <w:jc w:val="left"/>
      </w:pPr>
      <w:r>
        <w:rPr>
          <w:b/>
          <w:color w:val="0070C0"/>
          <w:sz w:val="28"/>
        </w:rPr>
        <w:t>01:26:34,036 --&gt; 01:26:36,381</w:t>
      </w:r>
    </w:p>
    <w:p>
      <w:pPr>
        <w:pStyle w:val="ListBullet"/>
      </w:pPr>
      <w:r>
        <w:rPr>
          <w:color w:val="000000"/>
          <w:sz w:val="22"/>
        </w:rPr>
        <w:t>· Context: A Power BI sales dashboard.</w:t>
      </w:r>
    </w:p>
    <w:p>
      <w:pPr>
        <w:jc w:val="left"/>
      </w:pPr>
      <w:r>
        <w:rPr>
          <w:b/>
          <w:color w:val="0070C0"/>
          <w:sz w:val="28"/>
        </w:rPr>
        <w:t>1333</w:t>
      </w:r>
    </w:p>
    <w:p>
      <w:pPr>
        <w:jc w:val="left"/>
      </w:pPr>
      <w:r>
        <w:rPr>
          <w:b/>
          <w:color w:val="0070C0"/>
          <w:sz w:val="28"/>
        </w:rPr>
        <w:t>01:26:36,701 --&gt; 01:26:40,717</w:t>
      </w:r>
    </w:p>
    <w:p>
      <w:pPr>
        <w:pStyle w:val="ListBullet"/>
      </w:pPr>
      <w:r>
        <w:rPr>
          <w:color w:val="000000"/>
          <w:sz w:val="22"/>
        </w:rPr>
        <w:t>· Input: Features of the dashboard (key visuals, interactivity).</w:t>
      </w:r>
    </w:p>
    <w:p>
      <w:pPr>
        <w:jc w:val="left"/>
      </w:pPr>
      <w:r>
        <w:rPr>
          <w:b/>
          <w:color w:val="0070C0"/>
          <w:sz w:val="28"/>
        </w:rPr>
        <w:t>1334</w:t>
      </w:r>
    </w:p>
    <w:p>
      <w:pPr>
        <w:jc w:val="left"/>
      </w:pPr>
      <w:r>
        <w:rPr>
          <w:b/>
          <w:color w:val="0070C0"/>
          <w:sz w:val="28"/>
        </w:rPr>
        <w:t>01:26:41,048 --&gt; 01:26:45,518</w:t>
      </w:r>
    </w:p>
    <w:p>
      <w:pPr>
        <w:pStyle w:val="ListBullet"/>
      </w:pPr>
      <w:r>
        <w:rPr>
          <w:color w:val="000000"/>
          <w:sz w:val="22"/>
        </w:rPr>
        <w:t>· Constraints: Tailor the documentation for non-technical</w:t>
      </w:r>
    </w:p>
    <w:p>
      <w:r>
        <w:rPr>
          <w:sz w:val="22"/>
        </w:rPr>
        <w:t>users.</w:t>
      </w:r>
    </w:p>
    <w:p>
      <w:pPr>
        <w:jc w:val="left"/>
      </w:pPr>
      <w:r>
        <w:rPr>
          <w:b/>
          <w:color w:val="0070C0"/>
          <w:sz w:val="28"/>
        </w:rPr>
        <w:t>1335</w:t>
      </w:r>
    </w:p>
    <w:p>
      <w:pPr>
        <w:jc w:val="left"/>
      </w:pPr>
      <w:r>
        <w:rPr>
          <w:b/>
          <w:color w:val="0070C0"/>
          <w:sz w:val="28"/>
        </w:rPr>
        <w:t>01:26:45,768 --&gt; 01:26:47,719</w:t>
      </w:r>
    </w:p>
    <w:p>
      <w:pPr>
        <w:jc w:val="left"/>
      </w:pPr>
      <w:r>
        <w:rPr>
          <w:color w:val="000000"/>
          <w:sz w:val="24"/>
          <w:u w:val="single"/>
        </w:rPr>
        <w:t>AI-Generated Documentation:</w:t>
      </w:r>
    </w:p>
    <w:p>
      <w:pPr>
        <w:jc w:val="left"/>
      </w:pPr>
      <w:r>
        <w:rPr>
          <w:b/>
          <w:color w:val="0070C0"/>
          <w:sz w:val="28"/>
        </w:rPr>
        <w:t>1336</w:t>
      </w:r>
    </w:p>
    <w:p>
      <w:pPr>
        <w:jc w:val="left"/>
      </w:pPr>
      <w:r>
        <w:rPr>
          <w:b/>
          <w:color w:val="0070C0"/>
          <w:sz w:val="28"/>
        </w:rPr>
        <w:t>01:26:47,969 --&gt; 01:26:51,080</w:t>
      </w:r>
    </w:p>
    <w:p>
      <w:r>
        <w:rPr>
          <w:sz w:val="22"/>
        </w:rPr>
        <w:t>Title: Sales Performance Dashboard User Guide</w:t>
      </w:r>
    </w:p>
    <w:p>
      <w:pPr>
        <w:jc w:val="left"/>
      </w:pPr>
      <w:r>
        <w:rPr>
          <w:b/>
          <w:color w:val="0070C0"/>
          <w:sz w:val="28"/>
        </w:rPr>
        <w:t>1337</w:t>
      </w:r>
    </w:p>
    <w:p>
      <w:pPr>
        <w:jc w:val="left"/>
      </w:pPr>
      <w:r>
        <w:rPr>
          <w:b/>
          <w:color w:val="0070C0"/>
          <w:sz w:val="28"/>
        </w:rPr>
        <w:t>01:26:51,330 --&gt; 01:26:57,820</w:t>
      </w:r>
    </w:p>
    <w:p>
      <w:r>
        <w:rPr>
          <w:sz w:val="22"/>
        </w:rPr>
        <w:t>Overview: The Sales Performance Dashboard in Power</w:t>
      </w:r>
    </w:p>
    <w:p>
      <w:r>
        <w:rPr>
          <w:sz w:val="22"/>
        </w:rPr>
        <w:t>BI provides a comprehensive overview of sales data</w:t>
      </w:r>
    </w:p>
    <w:p>
      <w:pPr>
        <w:jc w:val="left"/>
      </w:pPr>
      <w:r>
        <w:rPr>
          <w:b/>
          <w:color w:val="0070C0"/>
          <w:sz w:val="28"/>
        </w:rPr>
        <w:t>1338</w:t>
      </w:r>
    </w:p>
    <w:p>
      <w:pPr>
        <w:jc w:val="left"/>
      </w:pPr>
      <w:r>
        <w:rPr>
          <w:b/>
          <w:color w:val="0070C0"/>
          <w:sz w:val="28"/>
        </w:rPr>
        <w:t>01:26:57,820 --&gt; 01:27:00,340</w:t>
      </w:r>
    </w:p>
    <w:p>
      <w:r>
        <w:rPr>
          <w:sz w:val="22"/>
        </w:rPr>
        <w:t>across regions, products, and periods.</w:t>
      </w:r>
    </w:p>
    <w:p>
      <w:pPr>
        <w:jc w:val="left"/>
      </w:pPr>
      <w:r>
        <w:rPr>
          <w:b/>
          <w:color w:val="0070C0"/>
          <w:sz w:val="28"/>
        </w:rPr>
        <w:t>1339</w:t>
      </w:r>
    </w:p>
    <w:p>
      <w:pPr>
        <w:jc w:val="left"/>
      </w:pPr>
      <w:r>
        <w:rPr>
          <w:b/>
          <w:color w:val="0070C0"/>
          <w:sz w:val="28"/>
        </w:rPr>
        <w:t>01:27:00,490 --&gt; 01:27:05,598</w:t>
      </w:r>
    </w:p>
    <w:p>
      <w:r>
        <w:rPr>
          <w:sz w:val="22"/>
        </w:rPr>
        <w:t>It allows users to track sales performance, identify</w:t>
      </w:r>
    </w:p>
    <w:p>
      <w:r>
        <w:rPr>
          <w:sz w:val="22"/>
        </w:rPr>
        <w:t>trends, and analyze KPIs.</w:t>
      </w:r>
    </w:p>
    <w:p>
      <w:pPr>
        <w:jc w:val="left"/>
      </w:pPr>
      <w:r>
        <w:rPr>
          <w:b/>
          <w:color w:val="0070C0"/>
          <w:sz w:val="28"/>
        </w:rPr>
        <w:t>1340</w:t>
      </w:r>
    </w:p>
    <w:p>
      <w:pPr>
        <w:jc w:val="left"/>
      </w:pPr>
      <w:r>
        <w:rPr>
          <w:b/>
          <w:color w:val="0070C0"/>
          <w:sz w:val="28"/>
        </w:rPr>
        <w:t>01:27:05,848 --&gt; 01:27:06,916</w:t>
      </w:r>
    </w:p>
    <w:p>
      <w:pPr>
        <w:jc w:val="left"/>
      </w:pPr>
      <w:r>
        <w:rPr>
          <w:color w:val="000000"/>
          <w:sz w:val="24"/>
          <w:u w:val="single"/>
        </w:rPr>
        <w:t>Key Visuals:</w:t>
      </w:r>
    </w:p>
    <w:p>
      <w:pPr>
        <w:jc w:val="left"/>
      </w:pPr>
      <w:r>
        <w:rPr>
          <w:b/>
          <w:color w:val="0070C0"/>
          <w:sz w:val="28"/>
        </w:rPr>
        <w:t>1341</w:t>
      </w:r>
    </w:p>
    <w:p>
      <w:pPr>
        <w:jc w:val="left"/>
      </w:pPr>
      <w:r>
        <w:rPr>
          <w:b/>
          <w:color w:val="0070C0"/>
          <w:sz w:val="28"/>
        </w:rPr>
        <w:t>01:27:07,247 --&gt; 01:27:11,253</w:t>
      </w:r>
    </w:p>
    <w:p>
      <w:pPr>
        <w:pStyle w:val="ListBullet"/>
      </w:pPr>
      <w:r>
        <w:rPr>
          <w:color w:val="000000"/>
          <w:sz w:val="22"/>
        </w:rPr>
        <w:t>· Sales by Region: A visual map displaying sales totals</w:t>
      </w:r>
    </w:p>
    <w:p>
      <w:r>
        <w:rPr>
          <w:sz w:val="22"/>
        </w:rPr>
        <w:t>by region.</w:t>
      </w:r>
    </w:p>
    <w:p>
      <w:pPr>
        <w:jc w:val="left"/>
      </w:pPr>
      <w:r>
        <w:rPr>
          <w:b/>
          <w:color w:val="0070C0"/>
          <w:sz w:val="28"/>
        </w:rPr>
        <w:t>1342</w:t>
      </w:r>
    </w:p>
    <w:p>
      <w:pPr>
        <w:jc w:val="left"/>
      </w:pPr>
      <w:r>
        <w:rPr>
          <w:b/>
          <w:color w:val="0070C0"/>
          <w:sz w:val="28"/>
        </w:rPr>
        <w:t>01:27:11,403 --&gt; 01:27:14,654</w:t>
      </w:r>
    </w:p>
    <w:p>
      <w:r>
        <w:rPr>
          <w:sz w:val="22"/>
        </w:rPr>
        <w:t>Hover over each region to see detailed sales data.</w:t>
      </w:r>
    </w:p>
    <w:p>
      <w:pPr>
        <w:jc w:val="left"/>
      </w:pPr>
      <w:r>
        <w:rPr>
          <w:b/>
          <w:color w:val="0070C0"/>
          <w:sz w:val="28"/>
        </w:rPr>
        <w:t>1343</w:t>
      </w:r>
    </w:p>
    <w:p>
      <w:pPr>
        <w:jc w:val="left"/>
      </w:pPr>
      <w:r>
        <w:rPr>
          <w:b/>
          <w:color w:val="0070C0"/>
          <w:sz w:val="28"/>
        </w:rPr>
        <w:t>01:27:15,647 --&gt; 01:27:19,362</w:t>
      </w:r>
    </w:p>
    <w:p>
      <w:pPr>
        <w:pStyle w:val="ListBullet"/>
      </w:pPr>
      <w:r>
        <w:rPr>
          <w:color w:val="000000"/>
          <w:sz w:val="22"/>
        </w:rPr>
        <w:t>· Sales Over Time: A line chart showing monthly sales</w:t>
      </w:r>
    </w:p>
    <w:p>
      <w:r>
        <w:rPr>
          <w:sz w:val="22"/>
        </w:rPr>
        <w:t>trends.</w:t>
      </w:r>
    </w:p>
    <w:p>
      <w:pPr>
        <w:jc w:val="left"/>
      </w:pPr>
      <w:r>
        <w:rPr>
          <w:b/>
          <w:color w:val="0070C0"/>
          <w:sz w:val="28"/>
        </w:rPr>
        <w:t>1344</w:t>
      </w:r>
    </w:p>
    <w:p>
      <w:pPr>
        <w:jc w:val="left"/>
      </w:pPr>
      <w:r>
        <w:rPr>
          <w:b/>
          <w:color w:val="0070C0"/>
          <w:sz w:val="28"/>
        </w:rPr>
        <w:t>01:27:19,512 --&gt; 01:27:21,973</w:t>
      </w:r>
    </w:p>
    <w:p>
      <w:r>
        <w:rPr>
          <w:sz w:val="22"/>
        </w:rPr>
        <w:t>Use the date filter to adjust the time range.</w:t>
      </w:r>
    </w:p>
    <w:p>
      <w:pPr>
        <w:jc w:val="left"/>
      </w:pPr>
      <w:r>
        <w:rPr>
          <w:b/>
          <w:color w:val="0070C0"/>
          <w:sz w:val="28"/>
        </w:rPr>
        <w:t>1345</w:t>
      </w:r>
    </w:p>
    <w:p>
      <w:pPr>
        <w:jc w:val="left"/>
      </w:pPr>
      <w:r>
        <w:rPr>
          <w:b/>
          <w:color w:val="0070C0"/>
          <w:sz w:val="28"/>
        </w:rPr>
        <w:t>01:27:22,304 --&gt; 01:27:27,053</w:t>
      </w:r>
    </w:p>
    <w:p>
      <w:pPr>
        <w:jc w:val="left"/>
      </w:pPr>
      <w:r>
        <w:rPr>
          <w:b/>
          <w:color w:val="0070C0"/>
          <w:sz w:val="28"/>
        </w:rPr>
        <w:t>· Top 5 Products: A bar chart that ranks the top 5</w:t>
      </w:r>
    </w:p>
    <w:p>
      <w:r>
        <w:rPr>
          <w:sz w:val="22"/>
        </w:rPr>
        <w:t>products by total sales.</w:t>
      </w:r>
    </w:p>
    <w:p>
      <w:pPr>
        <w:jc w:val="left"/>
      </w:pPr>
      <w:r>
        <w:rPr>
          <w:b/>
          <w:color w:val="0070C0"/>
          <w:sz w:val="28"/>
        </w:rPr>
        <w:t>1346</w:t>
      </w:r>
    </w:p>
    <w:p>
      <w:pPr>
        <w:jc w:val="left"/>
      </w:pPr>
      <w:r>
        <w:rPr>
          <w:b/>
          <w:color w:val="0070C0"/>
          <w:sz w:val="28"/>
        </w:rPr>
        <w:t>01:27:27,303 --&gt; 01:27:28,836</w:t>
      </w:r>
    </w:p>
    <w:p>
      <w:pPr>
        <w:jc w:val="left"/>
      </w:pPr>
      <w:r>
        <w:rPr>
          <w:color w:val="000000"/>
          <w:sz w:val="24"/>
          <w:u w:val="single"/>
        </w:rPr>
        <w:t>Interacting with Filters:</w:t>
      </w:r>
    </w:p>
    <w:p>
      <w:pPr>
        <w:jc w:val="left"/>
      </w:pPr>
      <w:r>
        <w:rPr>
          <w:b/>
          <w:color w:val="0070C0"/>
          <w:sz w:val="28"/>
        </w:rPr>
        <w:t>1347</w:t>
      </w:r>
    </w:p>
    <w:p>
      <w:pPr>
        <w:jc w:val="left"/>
      </w:pPr>
      <w:r>
        <w:rPr>
          <w:b/>
          <w:color w:val="0070C0"/>
          <w:sz w:val="28"/>
        </w:rPr>
        <w:t>01:27:29,167 --&gt; 01:27:34,798</w:t>
      </w:r>
    </w:p>
    <w:p>
      <w:pPr>
        <w:pStyle w:val="ListBullet"/>
      </w:pPr>
      <w:r>
        <w:rPr>
          <w:color w:val="000000"/>
          <w:sz w:val="22"/>
        </w:rPr>
        <w:t>· Region Filter: Located on the right side of the</w:t>
      </w:r>
    </w:p>
    <w:p>
      <w:r>
        <w:rPr>
          <w:sz w:val="22"/>
        </w:rPr>
        <w:t>dashboard, this filter allows you to view data for</w:t>
      </w:r>
    </w:p>
    <w:p>
      <w:pPr>
        <w:jc w:val="left"/>
      </w:pPr>
      <w:r>
        <w:rPr>
          <w:b/>
          <w:color w:val="0070C0"/>
          <w:sz w:val="28"/>
        </w:rPr>
        <w:t>1348</w:t>
      </w:r>
    </w:p>
    <w:p>
      <w:pPr>
        <w:jc w:val="left"/>
      </w:pPr>
      <w:r>
        <w:rPr>
          <w:b/>
          <w:color w:val="0070C0"/>
          <w:sz w:val="28"/>
        </w:rPr>
        <w:t>01:27:34,798 --&gt; 01:27:36,144</w:t>
      </w:r>
    </w:p>
    <w:p>
      <w:r>
        <w:rPr>
          <w:sz w:val="22"/>
        </w:rPr>
        <w:t>specific regions.</w:t>
      </w:r>
    </w:p>
    <w:p>
      <w:pPr>
        <w:jc w:val="left"/>
      </w:pPr>
      <w:r>
        <w:rPr>
          <w:b/>
          <w:color w:val="0070C0"/>
          <w:sz w:val="28"/>
        </w:rPr>
        <w:t>1349</w:t>
      </w:r>
    </w:p>
    <w:p>
      <w:pPr>
        <w:jc w:val="left"/>
      </w:pPr>
      <w:r>
        <w:rPr>
          <w:b/>
          <w:color w:val="0070C0"/>
          <w:sz w:val="28"/>
        </w:rPr>
        <w:t>01:27:36,615 --&gt; 01:27:43,175</w:t>
      </w:r>
    </w:p>
    <w:p>
      <w:pPr>
        <w:pStyle w:val="ListBullet"/>
      </w:pPr>
      <w:r>
        <w:rPr>
          <w:color w:val="000000"/>
          <w:sz w:val="22"/>
        </w:rPr>
        <w:t>· Period Filter: Use this dropdown to select a custom</w:t>
      </w:r>
    </w:p>
    <w:p>
      <w:pPr>
        <w:jc w:val="left"/>
      </w:pPr>
      <w:r>
        <w:rPr>
          <w:b/>
          <w:color w:val="0070C0"/>
          <w:sz w:val="28"/>
        </w:rPr>
        <w:t>period, such as "Last 30 Days" or "Year-to-Date."</w:t>
      </w:r>
    </w:p>
    <w:p>
      <w:pPr>
        <w:jc w:val="left"/>
      </w:pPr>
      <w:r>
        <w:rPr>
          <w:b/>
          <w:color w:val="0070C0"/>
          <w:sz w:val="28"/>
        </w:rPr>
        <w:t>1350</w:t>
      </w:r>
    </w:p>
    <w:p>
      <w:pPr>
        <w:jc w:val="left"/>
      </w:pPr>
      <w:r>
        <w:rPr>
          <w:b/>
          <w:color w:val="0070C0"/>
          <w:sz w:val="28"/>
        </w:rPr>
        <w:t>01:27:43,553 --&gt; 01:27:48,672</w:t>
      </w:r>
    </w:p>
    <w:p>
      <w:pPr>
        <w:pStyle w:val="ListBullet"/>
      </w:pPr>
      <w:r>
        <w:rPr>
          <w:color w:val="000000"/>
          <w:sz w:val="22"/>
        </w:rPr>
        <w:t>· Product Filter: Select one or more products from</w:t>
      </w:r>
    </w:p>
    <w:p>
      <w:r>
        <w:rPr>
          <w:sz w:val="22"/>
        </w:rPr>
        <w:t>this list to focus on specific items.</w:t>
      </w:r>
    </w:p>
    <w:p>
      <w:pPr>
        <w:jc w:val="left"/>
      </w:pPr>
      <w:r>
        <w:rPr>
          <w:b/>
          <w:color w:val="0070C0"/>
          <w:sz w:val="28"/>
        </w:rPr>
        <w:t>1351</w:t>
      </w:r>
    </w:p>
    <w:p>
      <w:pPr>
        <w:jc w:val="left"/>
      </w:pPr>
      <w:r>
        <w:rPr>
          <w:b/>
          <w:color w:val="0070C0"/>
          <w:sz w:val="28"/>
        </w:rPr>
        <w:t>01:27:48,922 --&gt; 01:27:55,087</w:t>
      </w:r>
    </w:p>
    <w:p>
      <w:r>
        <w:rPr>
          <w:sz w:val="22"/>
        </w:rPr>
        <w:t>How to Export Data: To export data from any visual,</w:t>
      </w:r>
    </w:p>
    <w:p>
      <w:r>
        <w:rPr>
          <w:sz w:val="22"/>
        </w:rPr>
        <w:t>click on the three dots in the top-right corner and</w:t>
      </w:r>
    </w:p>
    <w:p>
      <w:pPr>
        <w:jc w:val="left"/>
      </w:pPr>
      <w:r>
        <w:rPr>
          <w:b/>
          <w:color w:val="0070C0"/>
          <w:sz w:val="28"/>
        </w:rPr>
        <w:t>1352</w:t>
      </w:r>
    </w:p>
    <w:p>
      <w:pPr>
        <w:jc w:val="left"/>
      </w:pPr>
      <w:r>
        <w:rPr>
          <w:b/>
          <w:color w:val="0070C0"/>
          <w:sz w:val="28"/>
        </w:rPr>
        <w:t>01:27:55,087 --&gt; 01:27:57,885</w:t>
      </w:r>
    </w:p>
    <w:p>
      <w:r>
        <w:rPr>
          <w:sz w:val="22"/>
        </w:rPr>
        <w:t>select "Export data" from the dropdown menu.</w:t>
      </w:r>
    </w:p>
    <w:p>
      <w:pPr>
        <w:jc w:val="left"/>
      </w:pPr>
      <w:r>
        <w:rPr>
          <w:b/>
          <w:color w:val="0070C0"/>
          <w:sz w:val="28"/>
        </w:rPr>
        <w:t>1353</w:t>
      </w:r>
    </w:p>
    <w:p>
      <w:pPr>
        <w:jc w:val="left"/>
      </w:pPr>
      <w:r>
        <w:rPr>
          <w:b/>
          <w:color w:val="0070C0"/>
          <w:sz w:val="28"/>
        </w:rPr>
        <w:t>01:27:58,035 --&gt; 01:28:01,379</w:t>
      </w:r>
    </w:p>
    <w:p>
      <w:r>
        <w:rPr>
          <w:sz w:val="22"/>
        </w:rPr>
        <w:t>You can choose to export data in CSV or Excel format.</w:t>
      </w:r>
    </w:p>
    <w:p>
      <w:pPr>
        <w:jc w:val="left"/>
      </w:pPr>
      <w:r>
        <w:rPr>
          <w:b/>
          <w:color w:val="0070C0"/>
          <w:sz w:val="28"/>
        </w:rPr>
        <w:t>1354</w:t>
      </w:r>
    </w:p>
    <w:p>
      <w:pPr>
        <w:jc w:val="left"/>
      </w:pPr>
      <w:r>
        <w:rPr>
          <w:b/>
          <w:color w:val="0070C0"/>
          <w:sz w:val="28"/>
        </w:rPr>
        <w:t>01:28:03,180 --&gt; 01:28:03,923</w:t>
      </w:r>
    </w:p>
    <w:p>
      <w:pPr>
        <w:jc w:val="left"/>
      </w:pPr>
      <w:r>
        <w:rPr>
          <w:b/>
          <w:color w:val="0070C0"/>
          <w:sz w:val="28"/>
        </w:rPr>
        <w:t>6.</w:t>
      </w:r>
    </w:p>
    <w:p>
      <w:pPr>
        <w:jc w:val="left"/>
      </w:pPr>
      <w:r>
        <w:rPr>
          <w:b/>
          <w:color w:val="0070C0"/>
          <w:sz w:val="28"/>
        </w:rPr>
        <w:t>1355</w:t>
      </w:r>
    </w:p>
    <w:p>
      <w:pPr>
        <w:jc w:val="left"/>
      </w:pPr>
      <w:r>
        <w:rPr>
          <w:b/>
          <w:color w:val="0070C0"/>
          <w:sz w:val="28"/>
        </w:rPr>
        <w:t>01:28:04,073 --&gt; 01:28:06,905</w:t>
      </w:r>
    </w:p>
    <w:p>
      <w:pPr>
        <w:jc w:val="left"/>
      </w:pPr>
      <w:r>
        <w:rPr>
          <w:color w:val="000000"/>
          <w:sz w:val="24"/>
          <w:u w:val="single"/>
        </w:rPr>
        <w:t>Prompt for Auto-Generating Data Flow Diagrams:</w:t>
      </w:r>
    </w:p>
    <w:p>
      <w:pPr>
        <w:jc w:val="left"/>
      </w:pPr>
      <w:r>
        <w:rPr>
          <w:b/>
          <w:color w:val="0070C0"/>
          <w:sz w:val="28"/>
        </w:rPr>
        <w:t>1356</w:t>
      </w:r>
    </w:p>
    <w:p>
      <w:pPr>
        <w:jc w:val="left"/>
      </w:pPr>
      <w:r>
        <w:rPr>
          <w:b/>
          <w:color w:val="0070C0"/>
          <w:sz w:val="28"/>
        </w:rPr>
        <w:t>01:28:07,155 --&gt; 01:28:13,645</w:t>
      </w:r>
    </w:p>
    <w:p>
      <w:r>
        <w:rPr>
          <w:sz w:val="22"/>
        </w:rPr>
        <w:t>Scenario: You need documentation that includes a data</w:t>
      </w:r>
    </w:p>
    <w:p>
      <w:r>
        <w:rPr>
          <w:sz w:val="22"/>
        </w:rPr>
        <w:t>flow diagram for a complex Power Automate workflow</w:t>
      </w:r>
    </w:p>
    <w:p>
      <w:pPr>
        <w:jc w:val="left"/>
      </w:pPr>
      <w:r>
        <w:rPr>
          <w:b/>
          <w:color w:val="0070C0"/>
          <w:sz w:val="28"/>
        </w:rPr>
        <w:t>1357</w:t>
      </w:r>
    </w:p>
    <w:p>
      <w:pPr>
        <w:jc w:val="left"/>
      </w:pPr>
      <w:r>
        <w:rPr>
          <w:b/>
          <w:color w:val="0070C0"/>
          <w:sz w:val="28"/>
        </w:rPr>
        <w:t>01:28:13,645 --&gt; 01:28:15,793</w:t>
      </w:r>
    </w:p>
    <w:p>
      <w:r>
        <w:rPr>
          <w:sz w:val="22"/>
        </w:rPr>
        <w:t>that processes customer orders.</w:t>
      </w:r>
    </w:p>
    <w:p>
      <w:pPr>
        <w:jc w:val="left"/>
      </w:pPr>
      <w:r>
        <w:rPr>
          <w:b/>
          <w:color w:val="0070C0"/>
          <w:sz w:val="28"/>
        </w:rPr>
        <w:t>1358</w:t>
      </w:r>
    </w:p>
    <w:p>
      <w:pPr>
        <w:jc w:val="left"/>
      </w:pPr>
      <w:r>
        <w:rPr>
          <w:b/>
          <w:color w:val="0070C0"/>
          <w:sz w:val="28"/>
        </w:rPr>
        <w:t>01:28:16,043 --&gt; 01:28:22,638</w:t>
      </w:r>
    </w:p>
    <w:p>
      <w:r>
        <w:rPr>
          <w:sz w:val="22"/>
        </w:rPr>
        <w:t>Prompt Example: "Generate documentation for a Power</w:t>
      </w:r>
    </w:p>
    <w:p>
      <w:r>
        <w:rPr>
          <w:sz w:val="22"/>
        </w:rPr>
        <w:t>Automate workflow that processes customer orders.</w:t>
      </w:r>
    </w:p>
    <w:p>
      <w:pPr>
        <w:jc w:val="left"/>
      </w:pPr>
      <w:r>
        <w:rPr>
          <w:b/>
          <w:color w:val="0070C0"/>
          <w:sz w:val="28"/>
        </w:rPr>
        <w:t>1359</w:t>
      </w:r>
    </w:p>
    <w:p>
      <w:pPr>
        <w:jc w:val="left"/>
      </w:pPr>
      <w:r>
        <w:rPr>
          <w:b/>
          <w:color w:val="0070C0"/>
          <w:sz w:val="28"/>
        </w:rPr>
        <w:t>01:28:22,788 --&gt; 01:28:28,407</w:t>
      </w:r>
    </w:p>
    <w:p>
      <w:r>
        <w:rPr>
          <w:sz w:val="22"/>
        </w:rPr>
        <w:t>Include a workflow description and generate a data</w:t>
      </w:r>
    </w:p>
    <w:p>
      <w:r>
        <w:rPr>
          <w:sz w:val="22"/>
        </w:rPr>
        <w:t>flow diagram showing how data moves between systems</w:t>
      </w:r>
    </w:p>
    <w:p>
      <w:pPr>
        <w:jc w:val="left"/>
      </w:pPr>
      <w:r>
        <w:rPr>
          <w:b/>
          <w:color w:val="0070C0"/>
          <w:sz w:val="28"/>
        </w:rPr>
        <w:t>1360</w:t>
      </w:r>
    </w:p>
    <w:p>
      <w:pPr>
        <w:jc w:val="left"/>
      </w:pPr>
      <w:r>
        <w:rPr>
          <w:b/>
          <w:color w:val="0070C0"/>
          <w:sz w:val="28"/>
        </w:rPr>
        <w:t>01:28:28,407 --&gt; 01:28:32,447</w:t>
      </w:r>
    </w:p>
    <w:p>
      <w:r>
        <w:rPr>
          <w:sz w:val="22"/>
        </w:rPr>
        <w:t>(e.g., CRM, SQL Server, and Email)."</w:t>
      </w:r>
    </w:p>
    <w:p>
      <w:pPr>
        <w:jc w:val="left"/>
      </w:pPr>
      <w:r>
        <w:rPr>
          <w:b/>
          <w:color w:val="0070C0"/>
          <w:sz w:val="28"/>
        </w:rPr>
        <w:t>1361</w:t>
      </w:r>
    </w:p>
    <w:p>
      <w:pPr>
        <w:jc w:val="left"/>
      </w:pPr>
      <w:r>
        <w:rPr>
          <w:b/>
          <w:color w:val="0070C0"/>
          <w:sz w:val="28"/>
        </w:rPr>
        <w:t>01:28:32,697 --&gt; 01:28:33,580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1362</w:t>
      </w:r>
    </w:p>
    <w:p>
      <w:pPr>
        <w:jc w:val="left"/>
      </w:pPr>
      <w:r>
        <w:rPr>
          <w:b/>
          <w:color w:val="0070C0"/>
          <w:sz w:val="28"/>
        </w:rPr>
        <w:t>01:28:33,911 --&gt; 01:28:37,916</w:t>
      </w:r>
    </w:p>
    <w:p>
      <w:pPr>
        <w:pStyle w:val="ListBullet"/>
      </w:pPr>
      <w:r>
        <w:rPr>
          <w:color w:val="000000"/>
          <w:sz w:val="22"/>
        </w:rPr>
        <w:t>· Context: A complex workflow that processes customer</w:t>
      </w:r>
    </w:p>
    <w:p>
      <w:r>
        <w:rPr>
          <w:sz w:val="22"/>
        </w:rPr>
        <w:t>orders.</w:t>
      </w:r>
    </w:p>
    <w:p>
      <w:pPr>
        <w:jc w:val="left"/>
      </w:pPr>
      <w:r>
        <w:rPr>
          <w:b/>
          <w:color w:val="0070C0"/>
          <w:sz w:val="28"/>
        </w:rPr>
        <w:t>1363</w:t>
      </w:r>
    </w:p>
    <w:p>
      <w:pPr>
        <w:jc w:val="left"/>
      </w:pPr>
      <w:r>
        <w:rPr>
          <w:b/>
          <w:color w:val="0070C0"/>
          <w:sz w:val="28"/>
        </w:rPr>
        <w:t>01:28:38,236 --&gt; 01:28:41,696</w:t>
      </w:r>
    </w:p>
    <w:p>
      <w:pPr>
        <w:pStyle w:val="ListBullet"/>
      </w:pPr>
      <w:r>
        <w:rPr>
          <w:color w:val="000000"/>
          <w:sz w:val="22"/>
        </w:rPr>
        <w:t>· Input: Workflow details and system integration points.</w:t>
      </w:r>
    </w:p>
    <w:p>
      <w:pPr>
        <w:jc w:val="left"/>
      </w:pPr>
      <w:r>
        <w:rPr>
          <w:b/>
          <w:color w:val="0070C0"/>
          <w:sz w:val="28"/>
        </w:rPr>
        <w:t>1364</w:t>
      </w:r>
    </w:p>
    <w:p>
      <w:pPr>
        <w:jc w:val="left"/>
      </w:pPr>
      <w:r>
        <w:rPr>
          <w:b/>
          <w:color w:val="0070C0"/>
          <w:sz w:val="28"/>
        </w:rPr>
        <w:t>01:28:42,039 --&gt; 01:28:45,847</w:t>
      </w:r>
    </w:p>
    <w:p>
      <w:pPr>
        <w:pStyle w:val="ListBullet"/>
      </w:pPr>
      <w:r>
        <w:rPr>
          <w:color w:val="000000"/>
          <w:sz w:val="22"/>
        </w:rPr>
        <w:t>· Constraints: Include a data flow diagram for visual</w:t>
      </w:r>
    </w:p>
    <w:p>
      <w:r>
        <w:rPr>
          <w:sz w:val="22"/>
        </w:rPr>
        <w:t>clarity.</w:t>
      </w:r>
    </w:p>
    <w:p>
      <w:pPr>
        <w:jc w:val="left"/>
      </w:pPr>
      <w:r>
        <w:rPr>
          <w:b/>
          <w:color w:val="0070C0"/>
          <w:sz w:val="28"/>
        </w:rPr>
        <w:t>1365</w:t>
      </w:r>
    </w:p>
    <w:p>
      <w:pPr>
        <w:jc w:val="left"/>
      </w:pPr>
      <w:r>
        <w:rPr>
          <w:b/>
          <w:color w:val="0070C0"/>
          <w:sz w:val="28"/>
        </w:rPr>
        <w:t>01:28:46,097 --&gt; 01:28:48,001</w:t>
      </w:r>
    </w:p>
    <w:p>
      <w:r>
        <w:rPr>
          <w:sz w:val="22"/>
        </w:rPr>
        <w:t>AI-Generated Documentation</w:t>
      </w:r>
    </w:p>
    <w:p>
      <w:pPr>
        <w:jc w:val="left"/>
      </w:pPr>
      <w:r>
        <w:rPr>
          <w:b/>
          <w:color w:val="0070C0"/>
          <w:sz w:val="28"/>
        </w:rPr>
        <w:t>1366</w:t>
      </w:r>
    </w:p>
    <w:p>
      <w:pPr>
        <w:jc w:val="left"/>
      </w:pPr>
      <w:r>
        <w:rPr>
          <w:b/>
          <w:color w:val="0070C0"/>
          <w:sz w:val="28"/>
        </w:rPr>
        <w:t>01:28:48,251 --&gt; 01:28:50,759</w:t>
      </w:r>
    </w:p>
    <w:p>
      <w:r>
        <w:rPr>
          <w:sz w:val="22"/>
        </w:rPr>
        <w:t>Title: Customer Order Processing Workflow</w:t>
      </w:r>
    </w:p>
    <w:p>
      <w:pPr>
        <w:jc w:val="left"/>
      </w:pPr>
      <w:r>
        <w:rPr>
          <w:b/>
          <w:color w:val="0070C0"/>
          <w:sz w:val="28"/>
        </w:rPr>
        <w:t>1367</w:t>
      </w:r>
    </w:p>
    <w:p>
      <w:pPr>
        <w:jc w:val="left"/>
      </w:pPr>
      <w:r>
        <w:rPr>
          <w:b/>
          <w:color w:val="0070C0"/>
          <w:sz w:val="28"/>
        </w:rPr>
        <w:t>01:28:51,008 --&gt; 01:28:57,974</w:t>
      </w:r>
    </w:p>
    <w:p>
      <w:r>
        <w:rPr>
          <w:sz w:val="22"/>
        </w:rPr>
        <w:t>Workflow Description: This Power Automate workflow</w:t>
      </w:r>
    </w:p>
    <w:p>
      <w:r>
        <w:rPr>
          <w:sz w:val="22"/>
        </w:rPr>
        <w:t>processes customer orders placed through the CRM system.</w:t>
      </w:r>
    </w:p>
    <w:p>
      <w:pPr>
        <w:jc w:val="left"/>
      </w:pPr>
      <w:r>
        <w:rPr>
          <w:b/>
          <w:color w:val="0070C0"/>
          <w:sz w:val="28"/>
        </w:rPr>
        <w:t>1368</w:t>
      </w:r>
    </w:p>
    <w:p>
      <w:pPr>
        <w:jc w:val="left"/>
      </w:pPr>
      <w:r>
        <w:rPr>
          <w:b/>
          <w:color w:val="0070C0"/>
          <w:sz w:val="28"/>
        </w:rPr>
        <w:t>01:28:58,124 --&gt; 01:29:03,720</w:t>
      </w:r>
    </w:p>
    <w:p>
      <w:r>
        <w:rPr>
          <w:sz w:val="22"/>
        </w:rPr>
        <w:t>Once an order is created, it updates the SQL Server</w:t>
      </w:r>
    </w:p>
    <w:p>
      <w:r>
        <w:rPr>
          <w:sz w:val="22"/>
        </w:rPr>
        <w:t>database, sends confirmation emails to customers,</w:t>
      </w:r>
    </w:p>
    <w:p>
      <w:pPr>
        <w:jc w:val="left"/>
      </w:pPr>
      <w:r>
        <w:rPr>
          <w:b/>
          <w:color w:val="0070C0"/>
          <w:sz w:val="28"/>
        </w:rPr>
        <w:t>1369</w:t>
      </w:r>
    </w:p>
    <w:p>
      <w:pPr>
        <w:jc w:val="left"/>
      </w:pPr>
      <w:r>
        <w:rPr>
          <w:b/>
          <w:color w:val="0070C0"/>
          <w:sz w:val="28"/>
        </w:rPr>
        <w:t>01:29:03,720 --&gt; 01:29:05,833</w:t>
      </w:r>
    </w:p>
    <w:p>
      <w:r>
        <w:rPr>
          <w:sz w:val="22"/>
        </w:rPr>
        <w:t>and triggers a fulfillment process.</w:t>
      </w:r>
    </w:p>
    <w:p>
      <w:pPr>
        <w:jc w:val="left"/>
      </w:pPr>
      <w:r>
        <w:rPr>
          <w:b/>
          <w:color w:val="0070C0"/>
          <w:sz w:val="28"/>
        </w:rPr>
        <w:t>1370</w:t>
      </w:r>
    </w:p>
    <w:p>
      <w:pPr>
        <w:jc w:val="left"/>
      </w:pPr>
      <w:r>
        <w:rPr>
          <w:b/>
          <w:color w:val="0070C0"/>
          <w:sz w:val="28"/>
        </w:rPr>
        <w:t>01:29:06,083 --&gt; 01:29:07,012</w:t>
      </w:r>
    </w:p>
    <w:p>
      <w:pPr>
        <w:jc w:val="left"/>
      </w:pPr>
      <w:r>
        <w:rPr>
          <w:color w:val="000000"/>
          <w:sz w:val="24"/>
          <w:u w:val="single"/>
        </w:rPr>
        <w:t>Data Flow:</w:t>
      </w:r>
    </w:p>
    <w:p>
      <w:pPr>
        <w:jc w:val="left"/>
      </w:pPr>
      <w:r>
        <w:rPr>
          <w:b/>
          <w:color w:val="0070C0"/>
          <w:sz w:val="28"/>
        </w:rPr>
        <w:t>1371</w:t>
      </w:r>
    </w:p>
    <w:p>
      <w:pPr>
        <w:jc w:val="left"/>
      </w:pPr>
      <w:r>
        <w:rPr>
          <w:b/>
          <w:color w:val="0070C0"/>
          <w:sz w:val="28"/>
        </w:rPr>
        <w:t>01:29:07,355 --&gt; 01:29:10,931</w:t>
      </w:r>
    </w:p>
    <w:p>
      <w:pPr>
        <w:jc w:val="left"/>
      </w:pPr>
      <w:r>
        <w:rPr>
          <w:b/>
          <w:color w:val="0070C0"/>
          <w:sz w:val="28"/>
        </w:rPr>
        <w:t>· Step 1: Customer places an order in the CRM system.</w:t>
      </w:r>
    </w:p>
    <w:p>
      <w:pPr>
        <w:jc w:val="left"/>
      </w:pPr>
      <w:r>
        <w:rPr>
          <w:b/>
          <w:color w:val="0070C0"/>
          <w:sz w:val="28"/>
        </w:rPr>
        <w:t>1372</w:t>
      </w:r>
    </w:p>
    <w:p>
      <w:pPr>
        <w:jc w:val="left"/>
      </w:pPr>
      <w:r>
        <w:rPr>
          <w:b/>
          <w:color w:val="0070C0"/>
          <w:sz w:val="28"/>
        </w:rPr>
        <w:t>01:29:11,320 --&gt; 01:29:17,578</w:t>
      </w:r>
    </w:p>
    <w:p>
      <w:pPr>
        <w:jc w:val="left"/>
      </w:pPr>
      <w:r>
        <w:rPr>
          <w:b/>
          <w:color w:val="0070C0"/>
          <w:sz w:val="28"/>
        </w:rPr>
        <w:t>· Step 2: The workflow retrieves order details from</w:t>
      </w:r>
    </w:p>
    <w:p>
      <w:r>
        <w:rPr>
          <w:sz w:val="22"/>
        </w:rPr>
        <w:t>the CRM and updates the SQL Server database with the</w:t>
      </w:r>
    </w:p>
    <w:p>
      <w:pPr>
        <w:jc w:val="left"/>
      </w:pPr>
      <w:r>
        <w:rPr>
          <w:b/>
          <w:color w:val="0070C0"/>
          <w:sz w:val="28"/>
        </w:rPr>
        <w:t>1373</w:t>
      </w:r>
    </w:p>
    <w:p>
      <w:pPr>
        <w:jc w:val="left"/>
      </w:pPr>
      <w:r>
        <w:rPr>
          <w:b/>
          <w:color w:val="0070C0"/>
          <w:sz w:val="28"/>
        </w:rPr>
        <w:t>01:29:17,578 --&gt; 01:29:19,076</w:t>
      </w:r>
    </w:p>
    <w:p>
      <w:r>
        <w:rPr>
          <w:sz w:val="22"/>
        </w:rPr>
        <w:t>new order information.</w:t>
      </w:r>
    </w:p>
    <w:p>
      <w:pPr>
        <w:jc w:val="left"/>
      </w:pPr>
      <w:r>
        <w:rPr>
          <w:b/>
          <w:color w:val="0070C0"/>
          <w:sz w:val="28"/>
        </w:rPr>
        <w:t>1374</w:t>
      </w:r>
    </w:p>
    <w:p>
      <w:pPr>
        <w:jc w:val="left"/>
      </w:pPr>
      <w:r>
        <w:rPr>
          <w:b/>
          <w:color w:val="0070C0"/>
          <w:sz w:val="28"/>
        </w:rPr>
        <w:t>01:29:19,442 --&gt; 01:29:23,970</w:t>
      </w:r>
    </w:p>
    <w:p>
      <w:pPr>
        <w:jc w:val="left"/>
      </w:pPr>
      <w:r>
        <w:rPr>
          <w:b/>
          <w:color w:val="0070C0"/>
          <w:sz w:val="28"/>
        </w:rPr>
        <w:t>· Step 3: The email connector sends A confirmation</w:t>
      </w:r>
    </w:p>
    <w:p>
      <w:r>
        <w:rPr>
          <w:sz w:val="22"/>
        </w:rPr>
        <w:t>email to the customer.</w:t>
      </w:r>
    </w:p>
    <w:p>
      <w:pPr>
        <w:jc w:val="left"/>
      </w:pPr>
      <w:r>
        <w:rPr>
          <w:b/>
          <w:color w:val="0070C0"/>
          <w:sz w:val="28"/>
        </w:rPr>
        <w:t>1375</w:t>
      </w:r>
    </w:p>
    <w:p>
      <w:pPr>
        <w:jc w:val="left"/>
      </w:pPr>
      <w:r>
        <w:rPr>
          <w:b/>
          <w:color w:val="0070C0"/>
          <w:sz w:val="28"/>
        </w:rPr>
        <w:t>01:29:24,371 --&gt; 01:29:30,362</w:t>
      </w:r>
    </w:p>
    <w:p>
      <w:pPr>
        <w:jc w:val="left"/>
      </w:pPr>
      <w:r>
        <w:rPr>
          <w:b/>
          <w:color w:val="0070C0"/>
          <w:sz w:val="28"/>
        </w:rPr>
        <w:t>· Step 4: The fulfillment team is notified, and the</w:t>
      </w:r>
    </w:p>
    <w:p>
      <w:r>
        <w:rPr>
          <w:sz w:val="22"/>
        </w:rPr>
        <w:t>order status is updated in the SQL Server database</w:t>
      </w:r>
    </w:p>
    <w:p>
      <w:pPr>
        <w:jc w:val="left"/>
      </w:pPr>
      <w:r>
        <w:rPr>
          <w:b/>
          <w:color w:val="0070C0"/>
          <w:sz w:val="28"/>
        </w:rPr>
        <w:t>1376</w:t>
      </w:r>
    </w:p>
    <w:p>
      <w:pPr>
        <w:jc w:val="left"/>
      </w:pPr>
      <w:r>
        <w:rPr>
          <w:b/>
          <w:color w:val="0070C0"/>
          <w:sz w:val="28"/>
        </w:rPr>
        <w:t>01:29:30,362 --&gt; 01:29:31,557</w:t>
      </w:r>
    </w:p>
    <w:p>
      <w:r>
        <w:rPr>
          <w:sz w:val="22"/>
        </w:rPr>
        <w:t>as "Processing."</w:t>
      </w:r>
    </w:p>
    <w:p>
      <w:pPr>
        <w:jc w:val="left"/>
      </w:pPr>
      <w:r>
        <w:rPr>
          <w:b/>
          <w:color w:val="0070C0"/>
          <w:sz w:val="28"/>
        </w:rPr>
        <w:t>1377</w:t>
      </w:r>
    </w:p>
    <w:p>
      <w:pPr>
        <w:jc w:val="left"/>
      </w:pPr>
      <w:r>
        <w:rPr>
          <w:b/>
          <w:color w:val="0070C0"/>
          <w:sz w:val="28"/>
        </w:rPr>
        <w:t>01:29:31,807 --&gt; 01:29:32,550</w:t>
      </w:r>
    </w:p>
    <w:p>
      <w:pPr>
        <w:jc w:val="left"/>
      </w:pPr>
      <w:r>
        <w:rPr>
          <w:b/>
          <w:color w:val="0070C0"/>
          <w:sz w:val="28"/>
        </w:rPr>
        <w:t>7.</w:t>
      </w:r>
    </w:p>
    <w:p>
      <w:pPr>
        <w:jc w:val="left"/>
      </w:pPr>
      <w:r>
        <w:rPr>
          <w:b/>
          <w:color w:val="0070C0"/>
          <w:sz w:val="28"/>
        </w:rPr>
        <w:t>1378</w:t>
      </w:r>
    </w:p>
    <w:p>
      <w:pPr>
        <w:jc w:val="left"/>
      </w:pPr>
      <w:r>
        <w:rPr>
          <w:b/>
          <w:color w:val="0070C0"/>
          <w:sz w:val="28"/>
        </w:rPr>
        <w:t>01:29:32,700 --&gt; 01:29:36,741</w:t>
      </w:r>
    </w:p>
    <w:p>
      <w:r>
        <w:rPr>
          <w:sz w:val="22"/>
        </w:rPr>
        <w:t>Best Practices for Documentation Generation in Power</w:t>
      </w:r>
    </w:p>
    <w:p>
      <w:pPr>
        <w:jc w:val="left"/>
      </w:pPr>
      <w:r>
        <w:rPr>
          <w:color w:val="000000"/>
          <w:sz w:val="24"/>
          <w:u w:val="single"/>
        </w:rPr>
        <w:t>Platform:</w:t>
      </w:r>
    </w:p>
    <w:p>
      <w:pPr>
        <w:jc w:val="left"/>
      </w:pPr>
      <w:r>
        <w:rPr>
          <w:b/>
          <w:color w:val="0070C0"/>
          <w:sz w:val="28"/>
        </w:rPr>
        <w:t>1379</w:t>
      </w:r>
    </w:p>
    <w:p>
      <w:pPr>
        <w:jc w:val="left"/>
      </w:pPr>
      <w:r>
        <w:rPr>
          <w:b/>
          <w:color w:val="0070C0"/>
          <w:sz w:val="28"/>
        </w:rPr>
        <w:t>01:29:37,095 --&gt; 01:29:44,445</w:t>
      </w:r>
    </w:p>
    <w:p>
      <w:pPr>
        <w:pStyle w:val="ListBullet"/>
      </w:pPr>
      <w:r>
        <w:rPr>
          <w:color w:val="000000"/>
          <w:sz w:val="22"/>
        </w:rPr>
        <w:t>· Structured Documentation: Define a clear structure</w:t>
      </w:r>
    </w:p>
    <w:p>
      <w:r>
        <w:rPr>
          <w:sz w:val="22"/>
        </w:rPr>
        <w:t>(overview, steps, logic, etc.) to ensure the documentation</w:t>
      </w:r>
    </w:p>
    <w:p>
      <w:pPr>
        <w:jc w:val="left"/>
      </w:pPr>
      <w:r>
        <w:rPr>
          <w:b/>
          <w:color w:val="0070C0"/>
          <w:sz w:val="28"/>
        </w:rPr>
        <w:t>1380</w:t>
      </w:r>
    </w:p>
    <w:p>
      <w:pPr>
        <w:jc w:val="left"/>
      </w:pPr>
      <w:r>
        <w:rPr>
          <w:b/>
          <w:color w:val="0070C0"/>
          <w:sz w:val="28"/>
        </w:rPr>
        <w:t>01:29:44,445 --&gt; 01:29:45,814</w:t>
      </w:r>
    </w:p>
    <w:p>
      <w:r>
        <w:rPr>
          <w:sz w:val="22"/>
        </w:rPr>
        <w:t>is easy to follow.</w:t>
      </w:r>
    </w:p>
    <w:p>
      <w:pPr>
        <w:jc w:val="left"/>
      </w:pPr>
      <w:r>
        <w:rPr>
          <w:b/>
          <w:color w:val="0070C0"/>
          <w:sz w:val="28"/>
        </w:rPr>
        <w:t>1381</w:t>
      </w:r>
    </w:p>
    <w:p>
      <w:pPr>
        <w:jc w:val="left"/>
      </w:pPr>
      <w:r>
        <w:rPr>
          <w:b/>
          <w:color w:val="0070C0"/>
          <w:sz w:val="28"/>
        </w:rPr>
        <w:t>01:29:46,134 --&gt; 01:29:52,345</w:t>
      </w:r>
    </w:p>
    <w:p>
      <w:pPr>
        <w:pStyle w:val="ListBullet"/>
      </w:pPr>
      <w:r>
        <w:rPr>
          <w:color w:val="000000"/>
          <w:sz w:val="22"/>
        </w:rPr>
        <w:t>· Tailor for Different Audiences: Adjust the complexity</w:t>
      </w:r>
    </w:p>
    <w:p>
      <w:r>
        <w:rPr>
          <w:sz w:val="22"/>
        </w:rPr>
        <w:t>of the documentation depending on the target audience</w:t>
      </w:r>
    </w:p>
    <w:p>
      <w:pPr>
        <w:jc w:val="left"/>
      </w:pPr>
      <w:r>
        <w:rPr>
          <w:b/>
          <w:color w:val="0070C0"/>
          <w:sz w:val="28"/>
        </w:rPr>
        <w:t>1382</w:t>
      </w:r>
    </w:p>
    <w:p>
      <w:pPr>
        <w:jc w:val="left"/>
      </w:pPr>
      <w:r>
        <w:rPr>
          <w:b/>
          <w:color w:val="0070C0"/>
          <w:sz w:val="28"/>
        </w:rPr>
        <w:t>01:29:52,345 --&gt; 01:29:53,727</w:t>
      </w:r>
    </w:p>
    <w:p>
      <w:r>
        <w:rPr>
          <w:sz w:val="22"/>
        </w:rPr>
        <w:t>(technical vs.</w:t>
      </w:r>
    </w:p>
    <w:p>
      <w:pPr>
        <w:jc w:val="left"/>
      </w:pPr>
      <w:r>
        <w:rPr>
          <w:b/>
          <w:color w:val="0070C0"/>
          <w:sz w:val="28"/>
        </w:rPr>
        <w:t>1383</w:t>
      </w:r>
    </w:p>
    <w:p>
      <w:pPr>
        <w:jc w:val="left"/>
      </w:pPr>
      <w:r>
        <w:rPr>
          <w:b/>
          <w:color w:val="0070C0"/>
          <w:sz w:val="28"/>
        </w:rPr>
        <w:t>01:29:53,877 --&gt; 01:29:54,945</w:t>
      </w:r>
    </w:p>
    <w:p>
      <w:r>
        <w:rPr>
          <w:sz w:val="22"/>
        </w:rPr>
        <w:t>non-technical).</w:t>
      </w:r>
    </w:p>
    <w:p>
      <w:pPr>
        <w:jc w:val="left"/>
      </w:pPr>
      <w:r>
        <w:rPr>
          <w:b/>
          <w:color w:val="0070C0"/>
          <w:sz w:val="28"/>
        </w:rPr>
        <w:t>1384</w:t>
      </w:r>
    </w:p>
    <w:p>
      <w:pPr>
        <w:jc w:val="left"/>
      </w:pPr>
      <w:r>
        <w:rPr>
          <w:b/>
          <w:color w:val="0070C0"/>
          <w:sz w:val="28"/>
        </w:rPr>
        <w:t>01:29:55,265 --&gt; 01:30:01,325</w:t>
      </w:r>
    </w:p>
    <w:p>
      <w:pPr>
        <w:pStyle w:val="ListBullet"/>
      </w:pPr>
      <w:r>
        <w:rPr>
          <w:color w:val="000000"/>
          <w:sz w:val="22"/>
        </w:rPr>
        <w:t>· Include Visuals and Diagrams: To enhance clarity,</w:t>
      </w:r>
    </w:p>
    <w:p>
      <w:r>
        <w:rPr>
          <w:sz w:val="22"/>
        </w:rPr>
        <w:t>use data flow diagrams, screenshots, or other visuals</w:t>
      </w:r>
    </w:p>
    <w:p>
      <w:pPr>
        <w:jc w:val="left"/>
      </w:pPr>
      <w:r>
        <w:rPr>
          <w:b/>
          <w:color w:val="0070C0"/>
          <w:sz w:val="28"/>
        </w:rPr>
        <w:t>1385</w:t>
      </w:r>
    </w:p>
    <w:p>
      <w:pPr>
        <w:jc w:val="left"/>
      </w:pPr>
      <w:r>
        <w:rPr>
          <w:b/>
          <w:color w:val="0070C0"/>
          <w:sz w:val="28"/>
        </w:rPr>
        <w:t>01:30:01,325 --&gt; 01:30:02,347</w:t>
      </w:r>
    </w:p>
    <w:p>
      <w:r>
        <w:rPr>
          <w:sz w:val="22"/>
        </w:rPr>
        <w:t>where applicable.</w:t>
      </w:r>
    </w:p>
    <w:p>
      <w:pPr>
        <w:jc w:val="left"/>
      </w:pPr>
      <w:r>
        <w:rPr>
          <w:b/>
          <w:color w:val="0070C0"/>
          <w:sz w:val="28"/>
        </w:rPr>
        <w:t>1386</w:t>
      </w:r>
    </w:p>
    <w:p>
      <w:pPr>
        <w:jc w:val="left"/>
      </w:pPr>
      <w:r>
        <w:rPr>
          <w:b/>
          <w:color w:val="0070C0"/>
          <w:sz w:val="28"/>
        </w:rPr>
        <w:t>01:30:02,713 --&gt; 01:30:09,842</w:t>
      </w:r>
    </w:p>
    <w:p>
      <w:pPr>
        <w:pStyle w:val="ListBullet"/>
      </w:pPr>
      <w:r>
        <w:rPr>
          <w:color w:val="000000"/>
          <w:sz w:val="22"/>
        </w:rPr>
        <w:t>· Leverage Dynamic Data: Incorporate dynamic content</w:t>
      </w:r>
    </w:p>
    <w:p>
      <w:r>
        <w:rPr>
          <w:sz w:val="22"/>
        </w:rPr>
        <w:t>based on the app or workflow's logic and flow to make</w:t>
      </w:r>
    </w:p>
    <w:p>
      <w:pPr>
        <w:jc w:val="left"/>
      </w:pPr>
      <w:r>
        <w:rPr>
          <w:b/>
          <w:color w:val="0070C0"/>
          <w:sz w:val="28"/>
        </w:rPr>
        <w:t>1387</w:t>
      </w:r>
    </w:p>
    <w:p>
      <w:pPr>
        <w:jc w:val="left"/>
      </w:pPr>
      <w:r>
        <w:rPr>
          <w:b/>
          <w:color w:val="0070C0"/>
          <w:sz w:val="28"/>
        </w:rPr>
        <w:t>01:30:09,842 --&gt; 01:30:11,467</w:t>
      </w:r>
    </w:p>
    <w:p>
      <w:r>
        <w:rPr>
          <w:sz w:val="22"/>
        </w:rPr>
        <w:t>the documentation relevant.</w:t>
      </w:r>
    </w:p>
    <w:p>
      <w:pPr>
        <w:jc w:val="left"/>
      </w:pPr>
      <w:r>
        <w:rPr>
          <w:b/>
          <w:color w:val="0070C0"/>
          <w:sz w:val="28"/>
        </w:rPr>
        <w:t>1388</w:t>
      </w:r>
    </w:p>
    <w:p>
      <w:pPr>
        <w:jc w:val="left"/>
      </w:pPr>
      <w:r>
        <w:rPr>
          <w:b/>
          <w:color w:val="0070C0"/>
          <w:sz w:val="28"/>
        </w:rPr>
        <w:t>01:30:11,821 --&gt; 01:30:18,451</w:t>
      </w:r>
    </w:p>
    <w:p>
      <w:pPr>
        <w:pStyle w:val="ListBullet"/>
      </w:pPr>
      <w:r>
        <w:rPr>
          <w:color w:val="000000"/>
          <w:sz w:val="22"/>
        </w:rPr>
        <w:t>· Iterate and Refine: Continuously refine the prompts</w:t>
      </w:r>
    </w:p>
    <w:p>
      <w:r>
        <w:rPr>
          <w:sz w:val="22"/>
        </w:rPr>
        <w:t>based on feedback to improve the clarity and detail</w:t>
      </w:r>
    </w:p>
    <w:p>
      <w:pPr>
        <w:jc w:val="left"/>
      </w:pPr>
      <w:r>
        <w:rPr>
          <w:b/>
          <w:color w:val="0070C0"/>
          <w:sz w:val="28"/>
        </w:rPr>
        <w:t>1389</w:t>
      </w:r>
    </w:p>
    <w:p>
      <w:pPr>
        <w:jc w:val="left"/>
      </w:pPr>
      <w:r>
        <w:rPr>
          <w:b/>
          <w:color w:val="0070C0"/>
          <w:sz w:val="28"/>
        </w:rPr>
        <w:t>01:30:18,451 --&gt; 01:30:20,401</w:t>
      </w:r>
    </w:p>
    <w:p>
      <w:r>
        <w:rPr>
          <w:sz w:val="22"/>
        </w:rPr>
        <w:t>of the generated documentation.</w:t>
      </w:r>
    </w:p>
    <w:p>
      <w:pPr>
        <w:jc w:val="left"/>
      </w:pPr>
      <w:r>
        <w:rPr>
          <w:b/>
          <w:color w:val="0070C0"/>
          <w:sz w:val="28"/>
        </w:rPr>
        <w:t>1390</w:t>
      </w:r>
    </w:p>
    <w:p>
      <w:pPr>
        <w:jc w:val="left"/>
      </w:pPr>
      <w:r>
        <w:rPr>
          <w:b/>
          <w:color w:val="0070C0"/>
          <w:sz w:val="28"/>
        </w:rPr>
        <w:t>01:30:20,651 --&gt; 01:30:26,769</w:t>
      </w:r>
    </w:p>
    <w:p>
      <w:r>
        <w:rPr>
          <w:sz w:val="22"/>
        </w:rPr>
        <w:t>Through well-crafted prompt engineering, AI models</w:t>
      </w:r>
    </w:p>
    <w:p>
      <w:r>
        <w:rPr>
          <w:sz w:val="22"/>
        </w:rPr>
        <w:t>can significantly streamline documentation generation</w:t>
      </w:r>
    </w:p>
    <w:p>
      <w:pPr>
        <w:jc w:val="left"/>
      </w:pPr>
      <w:r>
        <w:rPr>
          <w:b/>
          <w:color w:val="0070C0"/>
          <w:sz w:val="28"/>
        </w:rPr>
        <w:t>1391</w:t>
      </w:r>
    </w:p>
    <w:p>
      <w:pPr>
        <w:jc w:val="left"/>
      </w:pPr>
      <w:r>
        <w:rPr>
          <w:b/>
          <w:color w:val="0070C0"/>
          <w:sz w:val="28"/>
        </w:rPr>
        <w:t>01:30:26,769 --&gt; 01:30:29,335</w:t>
      </w:r>
    </w:p>
    <w:p>
      <w:r>
        <w:rPr>
          <w:sz w:val="22"/>
        </w:rPr>
        <w:t>for Microsoft Power Platform applications.</w:t>
      </w:r>
    </w:p>
    <w:p>
      <w:pPr>
        <w:jc w:val="left"/>
      </w:pPr>
      <w:r>
        <w:rPr>
          <w:b/>
          <w:color w:val="0070C0"/>
          <w:sz w:val="28"/>
        </w:rPr>
        <w:t>1392</w:t>
      </w:r>
    </w:p>
    <w:p>
      <w:pPr>
        <w:jc w:val="left"/>
      </w:pPr>
      <w:r>
        <w:rPr>
          <w:b/>
          <w:color w:val="0070C0"/>
          <w:sz w:val="28"/>
        </w:rPr>
        <w:t>01:30:29,485 --&gt; 01:30:35,801</w:t>
      </w:r>
    </w:p>
    <w:p>
      <w:r>
        <w:rPr>
          <w:sz w:val="22"/>
        </w:rPr>
        <w:t>Developers and users can automatically generate comprehensive</w:t>
      </w:r>
    </w:p>
    <w:p>
      <w:r>
        <w:rPr>
          <w:sz w:val="22"/>
        </w:rPr>
        <w:t>and user-friendly documentation by defining clear</w:t>
      </w:r>
    </w:p>
    <w:p>
      <w:pPr>
        <w:jc w:val="left"/>
      </w:pPr>
      <w:r>
        <w:rPr>
          <w:b/>
          <w:color w:val="0070C0"/>
          <w:sz w:val="28"/>
        </w:rPr>
        <w:t>1393</w:t>
      </w:r>
    </w:p>
    <w:p>
      <w:pPr>
        <w:jc w:val="left"/>
      </w:pPr>
      <w:r>
        <w:rPr>
          <w:b/>
          <w:color w:val="0070C0"/>
          <w:sz w:val="28"/>
        </w:rPr>
        <w:t>01:30:35,801 --&gt; 01:30:41,281</w:t>
      </w:r>
    </w:p>
    <w:p>
      <w:r>
        <w:rPr>
          <w:sz w:val="22"/>
        </w:rPr>
        <w:t>structures, specifying the necessary components, and</w:t>
      </w:r>
    </w:p>
    <w:p>
      <w:r>
        <w:rPr>
          <w:sz w:val="22"/>
        </w:rPr>
        <w:t>tailoring the output for different audiences.</w:t>
      </w:r>
    </w:p>
    <w:p>
      <w:pPr>
        <w:jc w:val="left"/>
      </w:pPr>
      <w:r>
        <w:rPr>
          <w:b/>
          <w:color w:val="0070C0"/>
          <w:sz w:val="28"/>
        </w:rPr>
        <w:t>1394</w:t>
      </w:r>
    </w:p>
    <w:p>
      <w:pPr>
        <w:jc w:val="left"/>
      </w:pPr>
      <w:r>
        <w:rPr>
          <w:b/>
          <w:color w:val="0070C0"/>
          <w:sz w:val="28"/>
        </w:rPr>
        <w:t>01:30:41,531 --&gt; 01:30:42,274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1395</w:t>
      </w:r>
    </w:p>
    <w:p>
      <w:pPr>
        <w:jc w:val="left"/>
      </w:pPr>
      <w:r>
        <w:rPr>
          <w:b/>
          <w:color w:val="0070C0"/>
          <w:sz w:val="28"/>
        </w:rPr>
        <w:t>01:30:42,424 --&gt; 01:30:45,071</w:t>
      </w:r>
    </w:p>
    <w:p>
      <w:r>
        <w:rPr>
          <w:sz w:val="22"/>
        </w:rPr>
        <w:t>AI-assisted Game Development at Roblox</w:t>
      </w:r>
    </w:p>
    <w:p>
      <w:pPr>
        <w:jc w:val="left"/>
      </w:pPr>
      <w:r>
        <w:rPr>
          <w:b/>
          <w:color w:val="0070C0"/>
          <w:sz w:val="28"/>
        </w:rPr>
        <w:t>1396</w:t>
      </w:r>
    </w:p>
    <w:p>
      <w:pPr>
        <w:jc w:val="left"/>
      </w:pPr>
      <w:r>
        <w:rPr>
          <w:b/>
          <w:color w:val="0070C0"/>
          <w:sz w:val="28"/>
        </w:rPr>
        <w:t>01:30:45,321 --&gt; 01:30:51,950</w:t>
      </w:r>
    </w:p>
    <w:p>
      <w:r>
        <w:rPr>
          <w:sz w:val="22"/>
        </w:rPr>
        <w:t>Roblox, a gaming platform that allows users to create</w:t>
      </w:r>
    </w:p>
    <w:p>
      <w:r>
        <w:rPr>
          <w:sz w:val="22"/>
        </w:rPr>
        <w:t>and share games, has integrated AI tools to help game</w:t>
      </w:r>
    </w:p>
    <w:p>
      <w:pPr>
        <w:jc w:val="left"/>
      </w:pPr>
      <w:r>
        <w:rPr>
          <w:b/>
          <w:color w:val="0070C0"/>
          <w:sz w:val="28"/>
        </w:rPr>
        <w:t>1397</w:t>
      </w:r>
    </w:p>
    <w:p>
      <w:pPr>
        <w:jc w:val="left"/>
      </w:pPr>
      <w:r>
        <w:rPr>
          <w:b/>
          <w:color w:val="0070C0"/>
          <w:sz w:val="28"/>
        </w:rPr>
        <w:t>01:30:51,950 --&gt; 01:30:54,191</w:t>
      </w:r>
    </w:p>
    <w:p>
      <w:r>
        <w:rPr>
          <w:sz w:val="22"/>
        </w:rPr>
        <w:t>developers build new experiences.</w:t>
      </w:r>
    </w:p>
    <w:p>
      <w:pPr>
        <w:jc w:val="left"/>
      </w:pPr>
      <w:r>
        <w:rPr>
          <w:b/>
          <w:color w:val="0070C0"/>
          <w:sz w:val="28"/>
        </w:rPr>
        <w:t>1398</w:t>
      </w:r>
    </w:p>
    <w:p>
      <w:pPr>
        <w:jc w:val="left"/>
      </w:pPr>
      <w:r>
        <w:rPr>
          <w:b/>
          <w:color w:val="0070C0"/>
          <w:sz w:val="28"/>
        </w:rPr>
        <w:t>01:30:54,341 --&gt; 01:31:00,018</w:t>
      </w:r>
    </w:p>
    <w:p>
      <w:r>
        <w:rPr>
          <w:sz w:val="22"/>
        </w:rPr>
        <w:t>AI-assisted game development can range from helping</w:t>
      </w:r>
    </w:p>
    <w:p>
      <w:pPr>
        <w:jc w:val="left"/>
      </w:pPr>
      <w:r>
        <w:rPr>
          <w:b/>
          <w:color w:val="0070C0"/>
          <w:sz w:val="28"/>
        </w:rPr>
        <w:t>with 3D modeling to generating game narratives based</w:t>
      </w:r>
    </w:p>
    <w:p>
      <w:pPr>
        <w:jc w:val="left"/>
      </w:pPr>
      <w:r>
        <w:rPr>
          <w:b/>
          <w:color w:val="0070C0"/>
          <w:sz w:val="28"/>
        </w:rPr>
        <w:t>1399</w:t>
      </w:r>
    </w:p>
    <w:p>
      <w:pPr>
        <w:jc w:val="left"/>
      </w:pPr>
      <w:r>
        <w:rPr>
          <w:b/>
          <w:color w:val="0070C0"/>
          <w:sz w:val="28"/>
        </w:rPr>
        <w:t>01:31:00,018 --&gt; 01:31:01,075</w:t>
      </w:r>
    </w:p>
    <w:p>
      <w:r>
        <w:rPr>
          <w:sz w:val="22"/>
        </w:rPr>
        <w:t>on user prompts.</w:t>
      </w:r>
    </w:p>
    <w:p>
      <w:pPr>
        <w:jc w:val="left"/>
      </w:pPr>
      <w:r>
        <w:rPr>
          <w:b/>
          <w:color w:val="0070C0"/>
          <w:sz w:val="28"/>
        </w:rPr>
        <w:t>1400</w:t>
      </w:r>
    </w:p>
    <w:p>
      <w:pPr>
        <w:jc w:val="left"/>
      </w:pPr>
      <w:r>
        <w:rPr>
          <w:b/>
          <w:color w:val="0070C0"/>
          <w:sz w:val="28"/>
        </w:rPr>
        <w:t>01:31:01,325 --&gt; 01:31:07,188</w:t>
      </w:r>
    </w:p>
    <w:p>
      <w:r>
        <w:rPr>
          <w:sz w:val="22"/>
        </w:rPr>
        <w:t>Prompt Engineering Use Case: Roblox developers used</w:t>
      </w:r>
    </w:p>
    <w:p>
      <w:r>
        <w:rPr>
          <w:sz w:val="22"/>
        </w:rPr>
        <w:t>carefully crafted prompts to generate engaging game</w:t>
      </w:r>
    </w:p>
    <w:p>
      <w:pPr>
        <w:jc w:val="left"/>
      </w:pPr>
      <w:r>
        <w:rPr>
          <w:b/>
          <w:color w:val="0070C0"/>
          <w:sz w:val="28"/>
        </w:rPr>
        <w:t>1401</w:t>
      </w:r>
    </w:p>
    <w:p>
      <w:pPr>
        <w:jc w:val="left"/>
      </w:pPr>
      <w:r>
        <w:rPr>
          <w:b/>
          <w:color w:val="0070C0"/>
          <w:sz w:val="28"/>
        </w:rPr>
        <w:t>01:31:07,188 --&gt; 01:31:07,966</w:t>
      </w:r>
    </w:p>
    <w:p>
      <w:r>
        <w:rPr>
          <w:sz w:val="22"/>
        </w:rPr>
        <w:t>narratives.</w:t>
      </w:r>
    </w:p>
    <w:p>
      <w:pPr>
        <w:jc w:val="left"/>
      </w:pPr>
      <w:r>
        <w:rPr>
          <w:b/>
          <w:color w:val="0070C0"/>
          <w:sz w:val="28"/>
        </w:rPr>
        <w:t>1402</w:t>
      </w:r>
    </w:p>
    <w:p>
      <w:pPr>
        <w:jc w:val="left"/>
      </w:pPr>
      <w:r>
        <w:rPr>
          <w:b/>
          <w:color w:val="0070C0"/>
          <w:sz w:val="28"/>
        </w:rPr>
        <w:t>01:31:08,116 --&gt; 01:31:14,467</w:t>
      </w:r>
    </w:p>
    <w:p>
      <w:r>
        <w:rPr>
          <w:sz w:val="22"/>
        </w:rPr>
        <w:t>For example, prompts like "create a quest for a medieval</w:t>
      </w:r>
    </w:p>
    <w:p>
      <w:r>
        <w:rPr>
          <w:sz w:val="22"/>
        </w:rPr>
        <w:t>fantasy game where the player must find a lost artifact"</w:t>
      </w:r>
    </w:p>
    <w:p>
      <w:pPr>
        <w:jc w:val="left"/>
      </w:pPr>
      <w:r>
        <w:rPr>
          <w:b/>
          <w:color w:val="0070C0"/>
          <w:sz w:val="28"/>
        </w:rPr>
        <w:t>1403</w:t>
      </w:r>
    </w:p>
    <w:p>
      <w:pPr>
        <w:jc w:val="left"/>
      </w:pPr>
      <w:r>
        <w:rPr>
          <w:b/>
          <w:color w:val="0070C0"/>
          <w:sz w:val="28"/>
        </w:rPr>
        <w:t>01:31:14,467 --&gt; 01:31:18,379</w:t>
      </w:r>
    </w:p>
    <w:p>
      <w:r>
        <w:rPr>
          <w:sz w:val="22"/>
        </w:rPr>
        <w:t>gave the AI enough context to produce creative, coherent</w:t>
      </w:r>
    </w:p>
    <w:p>
      <w:r>
        <w:rPr>
          <w:sz w:val="22"/>
        </w:rPr>
        <w:t>storylines.</w:t>
      </w:r>
    </w:p>
    <w:p>
      <w:pPr>
        <w:jc w:val="left"/>
      </w:pPr>
      <w:r>
        <w:rPr>
          <w:b/>
          <w:color w:val="0070C0"/>
          <w:sz w:val="28"/>
        </w:rPr>
        <w:t>1404</w:t>
      </w:r>
    </w:p>
    <w:p>
      <w:pPr>
        <w:jc w:val="left"/>
      </w:pPr>
      <w:r>
        <w:rPr>
          <w:b/>
          <w:color w:val="0070C0"/>
          <w:sz w:val="28"/>
        </w:rPr>
        <w:t>01:31:18,529 --&gt; 01:31:26,226</w:t>
      </w:r>
    </w:p>
    <w:p>
      <w:r>
        <w:rPr>
          <w:sz w:val="22"/>
        </w:rPr>
        <w:t>By iterating on the prompt (e.g., "make the quest</w:t>
      </w:r>
    </w:p>
    <w:p>
      <w:r>
        <w:rPr>
          <w:sz w:val="22"/>
        </w:rPr>
        <w:t>more challenging" or "introduce a plot twist midway"),</w:t>
      </w:r>
    </w:p>
    <w:p>
      <w:pPr>
        <w:jc w:val="left"/>
      </w:pPr>
      <w:r>
        <w:rPr>
          <w:b/>
          <w:color w:val="0070C0"/>
          <w:sz w:val="28"/>
        </w:rPr>
        <w:t>1405</w:t>
      </w:r>
    </w:p>
    <w:p>
      <w:pPr>
        <w:jc w:val="left"/>
      </w:pPr>
      <w:r>
        <w:rPr>
          <w:b/>
          <w:color w:val="0070C0"/>
          <w:sz w:val="28"/>
        </w:rPr>
        <w:t>01:31:26,226 --&gt; 01:31:30,789</w:t>
      </w:r>
    </w:p>
    <w:p>
      <w:r>
        <w:rPr>
          <w:sz w:val="22"/>
        </w:rPr>
        <w:t>developers could fine-tune the AI's outputs to match</w:t>
      </w:r>
    </w:p>
    <w:p>
      <w:r>
        <w:rPr>
          <w:sz w:val="22"/>
        </w:rPr>
        <w:t>their vision for the game.</w:t>
      </w:r>
    </w:p>
    <w:p>
      <w:pPr>
        <w:jc w:val="left"/>
      </w:pPr>
      <w:r>
        <w:rPr>
          <w:b/>
          <w:color w:val="0070C0"/>
          <w:sz w:val="28"/>
        </w:rPr>
        <w:t>1406</w:t>
      </w:r>
    </w:p>
    <w:p>
      <w:pPr>
        <w:jc w:val="left"/>
      </w:pPr>
      <w:r>
        <w:rPr>
          <w:b/>
          <w:color w:val="0070C0"/>
          <w:sz w:val="28"/>
        </w:rPr>
        <w:t>01:31:31,039 --&gt; 01:31:37,436</w:t>
      </w:r>
    </w:p>
    <w:p>
      <w:r>
        <w:rPr>
          <w:sz w:val="22"/>
        </w:rPr>
        <w:t>Best Practice: When using AI for creative tasks, such</w:t>
      </w:r>
    </w:p>
    <w:p>
      <w:r>
        <w:rPr>
          <w:sz w:val="22"/>
        </w:rPr>
        <w:t>as narrative or content generation, prompts should</w:t>
      </w:r>
    </w:p>
    <w:p>
      <w:pPr>
        <w:jc w:val="left"/>
      </w:pPr>
      <w:r>
        <w:rPr>
          <w:b/>
          <w:color w:val="0070C0"/>
          <w:sz w:val="28"/>
        </w:rPr>
        <w:t>1407</w:t>
      </w:r>
    </w:p>
    <w:p>
      <w:pPr>
        <w:jc w:val="left"/>
      </w:pPr>
      <w:r>
        <w:rPr>
          <w:b/>
          <w:color w:val="0070C0"/>
          <w:sz w:val="28"/>
        </w:rPr>
        <w:t>01:31:37,436 --&gt; 01:31:41,256</w:t>
      </w:r>
    </w:p>
    <w:p>
      <w:r>
        <w:rPr>
          <w:sz w:val="22"/>
        </w:rPr>
        <w:t>balance providing specific guidance with allowing</w:t>
      </w:r>
    </w:p>
    <w:p>
      <w:r>
        <w:rPr>
          <w:sz w:val="22"/>
        </w:rPr>
        <w:t>room for creativity.</w:t>
      </w:r>
    </w:p>
    <w:p>
      <w:pPr>
        <w:jc w:val="left"/>
      </w:pPr>
      <w:r>
        <w:rPr>
          <w:b/>
          <w:color w:val="0070C0"/>
          <w:sz w:val="28"/>
        </w:rPr>
        <w:t>1408</w:t>
      </w:r>
    </w:p>
    <w:p>
      <w:pPr>
        <w:jc w:val="left"/>
      </w:pPr>
      <w:r>
        <w:rPr>
          <w:b/>
          <w:color w:val="0070C0"/>
          <w:sz w:val="28"/>
        </w:rPr>
        <w:t>01:31:41,406 --&gt; 01:31:46,328</w:t>
      </w:r>
    </w:p>
    <w:p>
      <w:r>
        <w:rPr>
          <w:sz w:val="22"/>
        </w:rPr>
        <w:t>Iterative refinement of prompts ensures the AI's</w:t>
      </w:r>
    </w:p>
    <w:p>
      <w:r>
        <w:rPr>
          <w:sz w:val="22"/>
        </w:rPr>
        <w:t>outputs align with the desired outcomes.</w:t>
      </w:r>
    </w:p>
    <w:p>
      <w:pPr>
        <w:jc w:val="left"/>
      </w:pPr>
      <w:r>
        <w:rPr>
          <w:b/>
          <w:color w:val="0070C0"/>
          <w:sz w:val="28"/>
        </w:rPr>
        <w:t>1409</w:t>
      </w:r>
    </w:p>
    <w:p>
      <w:pPr>
        <w:jc w:val="left"/>
      </w:pPr>
      <w:r>
        <w:rPr>
          <w:b/>
          <w:color w:val="0070C0"/>
          <w:sz w:val="28"/>
        </w:rPr>
        <w:t>01:31:46,578 --&gt; 01:31:52,557</w:t>
      </w:r>
    </w:p>
    <w:p>
      <w:r>
        <w:rPr>
          <w:sz w:val="22"/>
        </w:rPr>
        <w:t>The success of prompt engineering in these real-world</w:t>
      </w:r>
    </w:p>
    <w:p>
      <w:r>
        <w:rPr>
          <w:sz w:val="22"/>
        </w:rPr>
        <w:t>cases demonstrates its importance in AI-driven development</w:t>
      </w:r>
    </w:p>
    <w:p>
      <w:pPr>
        <w:jc w:val="left"/>
      </w:pPr>
      <w:r>
        <w:rPr>
          <w:b/>
          <w:color w:val="0070C0"/>
          <w:sz w:val="28"/>
        </w:rPr>
        <w:t>1410</w:t>
      </w:r>
    </w:p>
    <w:p>
      <w:pPr>
        <w:jc w:val="left"/>
      </w:pPr>
      <w:r>
        <w:rPr>
          <w:b/>
          <w:color w:val="0070C0"/>
          <w:sz w:val="28"/>
        </w:rPr>
        <w:t>01:31:52,557 --&gt; 01:31:54,241</w:t>
      </w:r>
    </w:p>
    <w:p>
      <w:r>
        <w:rPr>
          <w:sz w:val="22"/>
        </w:rPr>
        <w:t>across various industries.</w:t>
      </w:r>
    </w:p>
    <w:p>
      <w:pPr>
        <w:jc w:val="left"/>
      </w:pPr>
      <w:r>
        <w:rPr>
          <w:b/>
          <w:color w:val="0070C0"/>
          <w:sz w:val="28"/>
        </w:rPr>
        <w:t>1411</w:t>
      </w:r>
    </w:p>
    <w:p>
      <w:pPr>
        <w:jc w:val="left"/>
      </w:pPr>
      <w:r>
        <w:rPr>
          <w:b/>
          <w:color w:val="0070C0"/>
          <w:sz w:val="28"/>
        </w:rPr>
        <w:t>01:31:54,391 --&gt; 01:32:00,161</w:t>
      </w:r>
    </w:p>
    <w:p>
      <w:r>
        <w:rPr>
          <w:sz w:val="22"/>
        </w:rPr>
        <w:t>Whether improving customer service chatbots, automating</w:t>
      </w:r>
    </w:p>
    <w:p>
      <w:r>
        <w:rPr>
          <w:sz w:val="22"/>
        </w:rPr>
        <w:t>code generation, or assisting game developers, the</w:t>
      </w:r>
    </w:p>
    <w:p>
      <w:pPr>
        <w:jc w:val="left"/>
      </w:pPr>
      <w:r>
        <w:rPr>
          <w:b/>
          <w:color w:val="0070C0"/>
          <w:sz w:val="28"/>
        </w:rPr>
        <w:t>1412</w:t>
      </w:r>
    </w:p>
    <w:p>
      <w:pPr>
        <w:jc w:val="left"/>
      </w:pPr>
      <w:r>
        <w:rPr>
          <w:b/>
          <w:color w:val="0070C0"/>
          <w:sz w:val="28"/>
        </w:rPr>
        <w:t>01:32:00,161 --&gt; 01:32:05,537</w:t>
      </w:r>
    </w:p>
    <w:p>
      <w:r>
        <w:rPr>
          <w:sz w:val="22"/>
        </w:rPr>
        <w:t>quality and specificity of prompts directly influence</w:t>
      </w:r>
    </w:p>
    <w:p>
      <w:r>
        <w:rPr>
          <w:sz w:val="22"/>
        </w:rPr>
        <w:t>the effectiveness of AI systems.</w:t>
      </w:r>
    </w:p>
    <w:p>
      <w:pPr>
        <w:jc w:val="left"/>
      </w:pPr>
      <w:r>
        <w:rPr>
          <w:b/>
          <w:color w:val="0070C0"/>
          <w:sz w:val="28"/>
        </w:rPr>
        <w:t>1413</w:t>
      </w:r>
    </w:p>
    <w:p>
      <w:pPr>
        <w:jc w:val="left"/>
      </w:pPr>
      <w:r>
        <w:rPr>
          <w:b/>
          <w:color w:val="0070C0"/>
          <w:sz w:val="28"/>
        </w:rPr>
        <w:t>01:32:05,687 --&gt; 01:32:11,469</w:t>
      </w:r>
    </w:p>
    <w:p>
      <w:r>
        <w:rPr>
          <w:sz w:val="22"/>
        </w:rPr>
        <w:t>The best practices from these case studies highlight</w:t>
      </w:r>
    </w:p>
    <w:p>
      <w:r>
        <w:rPr>
          <w:sz w:val="22"/>
        </w:rPr>
        <w:t>the need for clarity, context, and iterative refinement</w:t>
      </w:r>
    </w:p>
    <w:p>
      <w:pPr>
        <w:jc w:val="left"/>
      </w:pPr>
      <w:r>
        <w:rPr>
          <w:b/>
          <w:color w:val="0070C0"/>
          <w:sz w:val="28"/>
        </w:rPr>
        <w:t>1414</w:t>
      </w:r>
    </w:p>
    <w:p>
      <w:pPr>
        <w:jc w:val="left"/>
      </w:pPr>
      <w:r>
        <w:rPr>
          <w:b/>
          <w:color w:val="0070C0"/>
          <w:sz w:val="28"/>
        </w:rPr>
        <w:t>01:32:11,469 --&gt; 01:32:13,767</w:t>
      </w:r>
    </w:p>
    <w:p>
      <w:r>
        <w:rPr>
          <w:sz w:val="22"/>
        </w:rPr>
        <w:t>in prompts to achieve optimal outcomes.</w:t>
      </w:r>
    </w:p>
    <w:p>
      <w:pPr>
        <w:jc w:val="left"/>
      </w:pPr>
      <w:r>
        <w:rPr>
          <w:b/>
          <w:color w:val="0070C0"/>
          <w:sz w:val="28"/>
        </w:rPr>
        <w:t>1415</w:t>
      </w:r>
    </w:p>
    <w:p>
      <w:pPr>
        <w:jc w:val="left"/>
      </w:pPr>
      <w:r>
        <w:rPr>
          <w:b/>
          <w:color w:val="0070C0"/>
          <w:sz w:val="28"/>
        </w:rPr>
        <w:t>01:32:13,917 --&gt; 01:32:20,419</w:t>
      </w:r>
    </w:p>
    <w:p>
      <w:r>
        <w:rPr>
          <w:sz w:val="22"/>
        </w:rPr>
        <w:t>As AI evolves, prompt engineering will remain essential</w:t>
      </w:r>
    </w:p>
    <w:p>
      <w:r>
        <w:rPr>
          <w:sz w:val="22"/>
        </w:rPr>
        <w:t>for developers looking to harness its full potential.</w:t>
      </w:r>
    </w:p>
    <w:p>
      <w:pPr>
        <w:jc w:val="left"/>
      </w:pPr>
      <w:r>
        <w:rPr>
          <w:b/>
          <w:color w:val="0070C0"/>
          <w:sz w:val="28"/>
        </w:rPr>
        <w:t>1416</w:t>
      </w:r>
    </w:p>
    <w:p>
      <w:pPr>
        <w:jc w:val="left"/>
      </w:pPr>
      <w:r>
        <w:rPr>
          <w:b/>
          <w:color w:val="0070C0"/>
          <w:sz w:val="28"/>
        </w:rPr>
        <w:t>01:32:20,669 --&gt; 01:32:27,495</w:t>
      </w:r>
    </w:p>
    <w:p>
      <w:r>
        <w:rPr>
          <w:sz w:val="22"/>
        </w:rPr>
        <w:t>Example: Here's an example of prompt engineering in</w:t>
      </w:r>
    </w:p>
    <w:p>
      <w:r>
        <w:rPr>
          <w:sz w:val="22"/>
        </w:rPr>
        <w:t>the context of AI-assisted Game Development at Roblox.</w:t>
      </w:r>
    </w:p>
    <w:p>
      <w:pPr>
        <w:jc w:val="left"/>
      </w:pPr>
      <w:r>
        <w:rPr>
          <w:b/>
          <w:color w:val="0070C0"/>
          <w:sz w:val="28"/>
        </w:rPr>
        <w:t>1417</w:t>
      </w:r>
    </w:p>
    <w:p>
      <w:pPr>
        <w:jc w:val="left"/>
      </w:pPr>
      <w:r>
        <w:rPr>
          <w:b/>
          <w:color w:val="0070C0"/>
          <w:sz w:val="28"/>
        </w:rPr>
        <w:t>01:32:27,645 --&gt; 01:32:34,216</w:t>
      </w:r>
    </w:p>
    <w:p>
      <w:r>
        <w:rPr>
          <w:sz w:val="22"/>
        </w:rPr>
        <w:t>It showcases how to guide AI to assist developers</w:t>
      </w:r>
    </w:p>
    <w:p>
      <w:r>
        <w:rPr>
          <w:sz w:val="22"/>
        </w:rPr>
        <w:t>in creating game elements such as characters, scripts,</w:t>
      </w:r>
    </w:p>
    <w:p>
      <w:pPr>
        <w:jc w:val="left"/>
      </w:pPr>
      <w:r>
        <w:rPr>
          <w:b/>
          <w:color w:val="0070C0"/>
          <w:sz w:val="28"/>
        </w:rPr>
        <w:t>1418</w:t>
      </w:r>
    </w:p>
    <w:p>
      <w:pPr>
        <w:jc w:val="left"/>
      </w:pPr>
      <w:r>
        <w:rPr>
          <w:b/>
          <w:color w:val="0070C0"/>
          <w:sz w:val="28"/>
        </w:rPr>
        <w:t>01:32:34,216 --&gt; 01:32:36,841</w:t>
      </w:r>
    </w:p>
    <w:p>
      <w:r>
        <w:rPr>
          <w:sz w:val="22"/>
        </w:rPr>
        <w:t>and environments using well-designed prompts.</w:t>
      </w:r>
    </w:p>
    <w:p>
      <w:pPr>
        <w:jc w:val="left"/>
      </w:pPr>
      <w:r>
        <w:rPr>
          <w:b/>
          <w:color w:val="0070C0"/>
          <w:sz w:val="28"/>
        </w:rPr>
        <w:t>1419</w:t>
      </w:r>
    </w:p>
    <w:p>
      <w:pPr>
        <w:jc w:val="left"/>
      </w:pPr>
      <w:r>
        <w:rPr>
          <w:b/>
          <w:color w:val="0070C0"/>
          <w:sz w:val="28"/>
        </w:rPr>
        <w:t>01:32:37,091 --&gt; 01:32:37,648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1420</w:t>
      </w:r>
    </w:p>
    <w:p>
      <w:pPr>
        <w:jc w:val="left"/>
      </w:pPr>
      <w:r>
        <w:rPr>
          <w:b/>
          <w:color w:val="0070C0"/>
          <w:sz w:val="28"/>
        </w:rPr>
        <w:t>01:32:37,798 --&gt; 01:32:44,474</w:t>
      </w:r>
    </w:p>
    <w:p>
      <w:r>
        <w:rPr>
          <w:sz w:val="22"/>
        </w:rPr>
        <w:t>Objective: The goal is to help developers on the</w:t>
      </w:r>
    </w:p>
    <w:p>
      <w:r>
        <w:rPr>
          <w:sz w:val="22"/>
        </w:rPr>
        <w:t>Roblox platform leverage AI to generate in-game content</w:t>
      </w:r>
    </w:p>
    <w:p>
      <w:pPr>
        <w:jc w:val="left"/>
      </w:pPr>
      <w:r>
        <w:rPr>
          <w:b/>
          <w:color w:val="0070C0"/>
          <w:sz w:val="28"/>
        </w:rPr>
        <w:t>1421</w:t>
      </w:r>
    </w:p>
    <w:p>
      <w:pPr>
        <w:jc w:val="left"/>
      </w:pPr>
      <w:r>
        <w:rPr>
          <w:b/>
          <w:color w:val="0070C0"/>
          <w:sz w:val="28"/>
        </w:rPr>
        <w:t>01:32:44,474 --&gt; 01:32:49,733</w:t>
      </w:r>
    </w:p>
    <w:p>
      <w:r>
        <w:rPr>
          <w:sz w:val="22"/>
        </w:rPr>
        <w:t>(e.g., code, environments, NPC behavior) and streamline</w:t>
      </w:r>
    </w:p>
    <w:p>
      <w:r>
        <w:rPr>
          <w:sz w:val="22"/>
        </w:rPr>
        <w:t>the game development process.</w:t>
      </w:r>
    </w:p>
    <w:p>
      <w:pPr>
        <w:jc w:val="left"/>
      </w:pPr>
      <w:r>
        <w:rPr>
          <w:b/>
          <w:color w:val="0070C0"/>
          <w:sz w:val="28"/>
        </w:rPr>
        <w:t>1422</w:t>
      </w:r>
    </w:p>
    <w:p>
      <w:pPr>
        <w:jc w:val="left"/>
      </w:pPr>
      <w:r>
        <w:rPr>
          <w:b/>
          <w:color w:val="0070C0"/>
          <w:sz w:val="28"/>
        </w:rPr>
        <w:t>01:32:49,883 --&gt; 01:32:55,363</w:t>
      </w:r>
    </w:p>
    <w:p>
      <w:r>
        <w:rPr>
          <w:sz w:val="22"/>
        </w:rPr>
        <w:t>Prompt engineering can instruct AI to assist with</w:t>
      </w:r>
    </w:p>
    <w:p>
      <w:r>
        <w:rPr>
          <w:sz w:val="22"/>
        </w:rPr>
        <w:t>scripting, asset creation, and gameplay logic.</w:t>
      </w:r>
    </w:p>
    <w:p>
      <w:pPr>
        <w:jc w:val="left"/>
      </w:pPr>
      <w:r>
        <w:rPr>
          <w:b/>
          <w:color w:val="0070C0"/>
          <w:sz w:val="28"/>
        </w:rPr>
        <w:t>1423</w:t>
      </w:r>
    </w:p>
    <w:p>
      <w:pPr>
        <w:jc w:val="left"/>
      </w:pPr>
      <w:r>
        <w:rPr>
          <w:b/>
          <w:color w:val="0070C0"/>
          <w:sz w:val="28"/>
        </w:rPr>
        <w:t>01:32:57,163 --&gt; 01:32:57,720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1424</w:t>
      </w:r>
    </w:p>
    <w:p>
      <w:pPr>
        <w:jc w:val="left"/>
      </w:pPr>
      <w:r>
        <w:rPr>
          <w:b/>
          <w:color w:val="0070C0"/>
          <w:sz w:val="28"/>
        </w:rPr>
        <w:t>01:32:57,870 --&gt; 01:33:01,446</w:t>
      </w:r>
    </w:p>
    <w:p>
      <w:pPr>
        <w:jc w:val="left"/>
      </w:pPr>
      <w:r>
        <w:rPr>
          <w:color w:val="000000"/>
          <w:sz w:val="24"/>
          <w:u w:val="single"/>
        </w:rPr>
        <w:t>Prompt Design Principles for AI-assisted Game Development:</w:t>
      </w:r>
    </w:p>
    <w:p>
      <w:pPr>
        <w:jc w:val="left"/>
      </w:pPr>
      <w:r>
        <w:rPr>
          <w:b/>
          <w:color w:val="0070C0"/>
          <w:sz w:val="28"/>
        </w:rPr>
        <w:t>1425</w:t>
      </w:r>
    </w:p>
    <w:p>
      <w:pPr>
        <w:jc w:val="left"/>
      </w:pPr>
      <w:r>
        <w:rPr>
          <w:b/>
          <w:color w:val="0070C0"/>
          <w:sz w:val="28"/>
        </w:rPr>
        <w:t>01:33:01,800 --&gt; 01:33:08,337</w:t>
      </w:r>
    </w:p>
    <w:p>
      <w:pPr>
        <w:pStyle w:val="ListBullet"/>
      </w:pPr>
      <w:r>
        <w:rPr>
          <w:color w:val="000000"/>
          <w:sz w:val="22"/>
        </w:rPr>
        <w:t>· Specific Instructions: Provide clear, detailed prompts</w:t>
      </w:r>
    </w:p>
    <w:p>
      <w:r>
        <w:rPr>
          <w:sz w:val="22"/>
        </w:rPr>
        <w:t>that specify what type of game element or functionality</w:t>
      </w:r>
    </w:p>
    <w:p>
      <w:pPr>
        <w:jc w:val="left"/>
      </w:pPr>
      <w:r>
        <w:rPr>
          <w:b/>
          <w:color w:val="0070C0"/>
          <w:sz w:val="28"/>
        </w:rPr>
        <w:t>1426</w:t>
      </w:r>
    </w:p>
    <w:p>
      <w:pPr>
        <w:jc w:val="left"/>
      </w:pPr>
      <w:r>
        <w:rPr>
          <w:b/>
          <w:color w:val="0070C0"/>
          <w:sz w:val="28"/>
        </w:rPr>
        <w:t>01:33:08,337 --&gt; 01:33:09,033</w:t>
      </w:r>
    </w:p>
    <w:p>
      <w:r>
        <w:rPr>
          <w:sz w:val="22"/>
        </w:rPr>
        <w:t>you need.</w:t>
      </w:r>
    </w:p>
    <w:p>
      <w:pPr>
        <w:jc w:val="left"/>
      </w:pPr>
      <w:r>
        <w:rPr>
          <w:b/>
          <w:color w:val="0070C0"/>
          <w:sz w:val="28"/>
        </w:rPr>
        <w:t>1427</w:t>
      </w:r>
    </w:p>
    <w:p>
      <w:pPr>
        <w:jc w:val="left"/>
      </w:pPr>
      <w:r>
        <w:rPr>
          <w:b/>
          <w:color w:val="0070C0"/>
          <w:sz w:val="28"/>
        </w:rPr>
        <w:t>01:33:09,353 --&gt; 01:33:14,345</w:t>
      </w:r>
    </w:p>
    <w:p>
      <w:pPr>
        <w:pStyle w:val="ListBullet"/>
      </w:pPr>
      <w:r>
        <w:rPr>
          <w:color w:val="000000"/>
          <w:sz w:val="22"/>
        </w:rPr>
        <w:t>· Iteration: Allow room for adjustments and iterations</w:t>
      </w:r>
    </w:p>
    <w:p>
      <w:r>
        <w:rPr>
          <w:sz w:val="22"/>
        </w:rPr>
        <w:t>of the generated assets or scripts.</w:t>
      </w:r>
    </w:p>
    <w:p>
      <w:pPr>
        <w:jc w:val="left"/>
      </w:pPr>
      <w:r>
        <w:rPr>
          <w:b/>
          <w:color w:val="0070C0"/>
          <w:sz w:val="28"/>
        </w:rPr>
        <w:t>1428</w:t>
      </w:r>
    </w:p>
    <w:p>
      <w:pPr>
        <w:jc w:val="left"/>
      </w:pPr>
      <w:r>
        <w:rPr>
          <w:b/>
          <w:color w:val="0070C0"/>
          <w:sz w:val="28"/>
        </w:rPr>
        <w:t>01:33:14,688 --&gt; 01:33:20,795</w:t>
      </w:r>
    </w:p>
    <w:p>
      <w:pPr>
        <w:pStyle w:val="ListBullet"/>
      </w:pPr>
      <w:r>
        <w:rPr>
          <w:color w:val="000000"/>
          <w:sz w:val="22"/>
        </w:rPr>
        <w:t>· Creativity with Constraints: Enable the AI to be</w:t>
      </w:r>
    </w:p>
    <w:p>
      <w:r>
        <w:rPr>
          <w:sz w:val="22"/>
        </w:rPr>
        <w:t>creative within predefined boundaries to maintain</w:t>
      </w:r>
    </w:p>
    <w:p>
      <w:pPr>
        <w:jc w:val="left"/>
      </w:pPr>
      <w:r>
        <w:rPr>
          <w:b/>
          <w:color w:val="0070C0"/>
          <w:sz w:val="28"/>
        </w:rPr>
        <w:t>1429</w:t>
      </w:r>
    </w:p>
    <w:p>
      <w:pPr>
        <w:jc w:val="left"/>
      </w:pPr>
      <w:r>
        <w:rPr>
          <w:b/>
          <w:color w:val="0070C0"/>
          <w:sz w:val="28"/>
        </w:rPr>
        <w:t>01:33:20,795 --&gt; 01:33:22,908</w:t>
      </w:r>
    </w:p>
    <w:p>
      <w:r>
        <w:rPr>
          <w:sz w:val="22"/>
        </w:rPr>
        <w:t>consistency with the game's theme.</w:t>
      </w:r>
    </w:p>
    <w:p>
      <w:pPr>
        <w:jc w:val="left"/>
      </w:pPr>
      <w:r>
        <w:rPr>
          <w:b/>
          <w:color w:val="0070C0"/>
          <w:sz w:val="28"/>
        </w:rPr>
        <w:t>1430</w:t>
      </w:r>
    </w:p>
    <w:p>
      <w:pPr>
        <w:jc w:val="left"/>
      </w:pPr>
      <w:r>
        <w:rPr>
          <w:b/>
          <w:color w:val="0070C0"/>
          <w:sz w:val="28"/>
        </w:rPr>
        <w:t>01:33:23,158 --&gt; 01:33:28,975</w:t>
      </w:r>
    </w:p>
    <w:p>
      <w:r>
        <w:rPr>
          <w:sz w:val="22"/>
        </w:rPr>
        <w:t>Dynamic Context: To ensure relevance, use prompts</w:t>
      </w:r>
    </w:p>
    <w:p>
      <w:r>
        <w:rPr>
          <w:sz w:val="22"/>
        </w:rPr>
        <w:t>that reflect the game's unique world, mechanics, and</w:t>
      </w:r>
    </w:p>
    <w:p>
      <w:pPr>
        <w:jc w:val="left"/>
      </w:pPr>
      <w:r>
        <w:rPr>
          <w:b/>
          <w:color w:val="0070C0"/>
          <w:sz w:val="28"/>
        </w:rPr>
        <w:t>1431</w:t>
      </w:r>
    </w:p>
    <w:p>
      <w:pPr>
        <w:jc w:val="left"/>
      </w:pPr>
      <w:r>
        <w:rPr>
          <w:b/>
          <w:color w:val="0070C0"/>
          <w:sz w:val="28"/>
        </w:rPr>
        <w:t>01:33:28,975 --&gt; 01:33:29,613</w:t>
      </w:r>
    </w:p>
    <w:p>
      <w:r>
        <w:rPr>
          <w:sz w:val="22"/>
        </w:rPr>
        <w:t>rules.</w:t>
      </w:r>
    </w:p>
    <w:p>
      <w:pPr>
        <w:jc w:val="left"/>
      </w:pPr>
      <w:r>
        <w:rPr>
          <w:b/>
          <w:color w:val="0070C0"/>
          <w:sz w:val="28"/>
        </w:rPr>
        <w:t>1432</w:t>
      </w:r>
    </w:p>
    <w:p>
      <w:pPr>
        <w:jc w:val="left"/>
      </w:pPr>
      <w:r>
        <w:rPr>
          <w:b/>
          <w:color w:val="0070C0"/>
          <w:sz w:val="28"/>
        </w:rPr>
        <w:t>01:33:30,263 --&gt; 01:33:30,913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1433</w:t>
      </w:r>
    </w:p>
    <w:p>
      <w:pPr>
        <w:jc w:val="left"/>
      </w:pPr>
      <w:r>
        <w:rPr>
          <w:b/>
          <w:color w:val="0070C0"/>
          <w:sz w:val="28"/>
        </w:rPr>
        <w:t>01:33:31,063 --&gt; 01:33:34,825</w:t>
      </w:r>
    </w:p>
    <w:p>
      <w:r>
        <w:rPr>
          <w:sz w:val="22"/>
        </w:rPr>
        <w:t>Basic Prompt for Generating a Simple NPC Behavior</w:t>
      </w:r>
    </w:p>
    <w:p>
      <w:pPr>
        <w:jc w:val="left"/>
      </w:pPr>
      <w:r>
        <w:rPr>
          <w:color w:val="000000"/>
          <w:sz w:val="24"/>
          <w:u w:val="single"/>
        </w:rPr>
        <w:t>Script:</w:t>
      </w:r>
    </w:p>
    <w:p>
      <w:pPr>
        <w:jc w:val="left"/>
      </w:pPr>
      <w:r>
        <w:rPr>
          <w:b/>
          <w:color w:val="0070C0"/>
          <w:sz w:val="28"/>
        </w:rPr>
        <w:t>1434</w:t>
      </w:r>
    </w:p>
    <w:p>
      <w:pPr>
        <w:jc w:val="left"/>
      </w:pPr>
      <w:r>
        <w:rPr>
          <w:b/>
          <w:color w:val="0070C0"/>
          <w:sz w:val="28"/>
        </w:rPr>
        <w:t>01:33:35,075 --&gt; 01:33:41,588</w:t>
      </w:r>
    </w:p>
    <w:p>
      <w:r>
        <w:rPr>
          <w:sz w:val="22"/>
        </w:rPr>
        <w:t>Scenario: You're developing a simple platformer game</w:t>
      </w:r>
    </w:p>
    <w:p>
      <w:r>
        <w:rPr>
          <w:sz w:val="22"/>
        </w:rPr>
        <w:t>in Roblox, and you want an NPC to patrol between two</w:t>
      </w:r>
    </w:p>
    <w:p>
      <w:pPr>
        <w:jc w:val="left"/>
      </w:pPr>
      <w:r>
        <w:rPr>
          <w:b/>
          <w:color w:val="0070C0"/>
          <w:sz w:val="28"/>
        </w:rPr>
        <w:t>1435</w:t>
      </w:r>
    </w:p>
    <w:p>
      <w:pPr>
        <w:jc w:val="left"/>
      </w:pPr>
      <w:r>
        <w:rPr>
          <w:b/>
          <w:color w:val="0070C0"/>
          <w:sz w:val="28"/>
        </w:rPr>
        <w:t>01:33:41,588 --&gt; 01:33:42,273</w:t>
      </w:r>
    </w:p>
    <w:p>
      <w:r>
        <w:rPr>
          <w:sz w:val="22"/>
        </w:rPr>
        <w:t>points.</w:t>
      </w:r>
    </w:p>
    <w:p>
      <w:pPr>
        <w:jc w:val="left"/>
      </w:pPr>
      <w:r>
        <w:rPr>
          <w:b/>
          <w:color w:val="0070C0"/>
          <w:sz w:val="28"/>
        </w:rPr>
        <w:t>1436</w:t>
      </w:r>
    </w:p>
    <w:p>
      <w:pPr>
        <w:jc w:val="left"/>
      </w:pPr>
      <w:r>
        <w:rPr>
          <w:b/>
          <w:color w:val="0070C0"/>
          <w:sz w:val="28"/>
        </w:rPr>
        <w:t>01:33:42,423 --&gt; 01:33:45,999</w:t>
      </w:r>
    </w:p>
    <w:p>
      <w:r>
        <w:rPr>
          <w:sz w:val="22"/>
        </w:rPr>
        <w:t>The AI needs to generate a Lua script that handles</w:t>
      </w:r>
    </w:p>
    <w:p>
      <w:r>
        <w:rPr>
          <w:sz w:val="22"/>
        </w:rPr>
        <w:t>this behavior.</w:t>
      </w:r>
    </w:p>
    <w:p>
      <w:pPr>
        <w:jc w:val="left"/>
      </w:pPr>
      <w:r>
        <w:rPr>
          <w:b/>
          <w:color w:val="0070C0"/>
          <w:sz w:val="28"/>
        </w:rPr>
        <w:t>1437</w:t>
      </w:r>
    </w:p>
    <w:p>
      <w:pPr>
        <w:jc w:val="left"/>
      </w:pPr>
      <w:r>
        <w:rPr>
          <w:b/>
          <w:color w:val="0070C0"/>
          <w:sz w:val="28"/>
        </w:rPr>
        <w:t>01:33:46,249 --&gt; 01:33:52,460</w:t>
      </w:r>
    </w:p>
    <w:p>
      <w:r>
        <w:rPr>
          <w:sz w:val="22"/>
        </w:rPr>
        <w:t>Prompt Example: "Generate a Lua script for an NPC</w:t>
      </w:r>
    </w:p>
    <w:p>
      <w:r>
        <w:rPr>
          <w:sz w:val="22"/>
        </w:rPr>
        <w:t>in Roblox that patrols between two points (A and B)</w:t>
      </w:r>
    </w:p>
    <w:p>
      <w:pPr>
        <w:jc w:val="left"/>
      </w:pPr>
      <w:r>
        <w:rPr>
          <w:b/>
          <w:color w:val="0070C0"/>
          <w:sz w:val="28"/>
        </w:rPr>
        <w:t>1438</w:t>
      </w:r>
    </w:p>
    <w:p>
      <w:pPr>
        <w:jc w:val="left"/>
      </w:pPr>
      <w:r>
        <w:rPr>
          <w:b/>
          <w:color w:val="0070C0"/>
          <w:sz w:val="28"/>
        </w:rPr>
        <w:t>01:33:52,460 --&gt; 01:33:53,447</w:t>
      </w:r>
    </w:p>
    <w:p>
      <w:r>
        <w:rPr>
          <w:sz w:val="22"/>
        </w:rPr>
        <w:t>in a straight line.</w:t>
      </w:r>
    </w:p>
    <w:p>
      <w:pPr>
        <w:jc w:val="left"/>
      </w:pPr>
      <w:r>
        <w:rPr>
          <w:b/>
          <w:color w:val="0070C0"/>
          <w:sz w:val="28"/>
        </w:rPr>
        <w:t>1439</w:t>
      </w:r>
    </w:p>
    <w:p>
      <w:pPr>
        <w:jc w:val="left"/>
      </w:pPr>
      <w:r>
        <w:rPr>
          <w:b/>
          <w:color w:val="0070C0"/>
          <w:sz w:val="28"/>
        </w:rPr>
        <w:t>01:33:53,597 --&gt; 01:33:58,427</w:t>
      </w:r>
    </w:p>
    <w:p>
      <w:pPr>
        <w:jc w:val="left"/>
      </w:pPr>
      <w:r>
        <w:rPr>
          <w:b/>
          <w:color w:val="0070C0"/>
          <w:sz w:val="28"/>
        </w:rPr>
        <w:t>The NPC should wait 2 seconds at each point before</w:t>
      </w:r>
    </w:p>
    <w:p>
      <w:r>
        <w:rPr>
          <w:sz w:val="22"/>
        </w:rPr>
        <w:t>turning around and walking to the other point.</w:t>
      </w:r>
    </w:p>
    <w:p>
      <w:pPr>
        <w:jc w:val="left"/>
      </w:pPr>
      <w:r>
        <w:rPr>
          <w:b/>
          <w:color w:val="0070C0"/>
          <w:sz w:val="28"/>
        </w:rPr>
        <w:t>1440</w:t>
      </w:r>
    </w:p>
    <w:p>
      <w:pPr>
        <w:jc w:val="left"/>
      </w:pPr>
      <w:r>
        <w:rPr>
          <w:b/>
          <w:color w:val="0070C0"/>
          <w:sz w:val="28"/>
        </w:rPr>
        <w:t>01:33:58,577 --&gt; 01:34:01,502</w:t>
      </w:r>
    </w:p>
    <w:p>
      <w:r>
        <w:rPr>
          <w:sz w:val="22"/>
        </w:rPr>
        <w:t>Ensure the NPC repeats this behavior in a loop."</w:t>
      </w:r>
    </w:p>
    <w:p>
      <w:pPr>
        <w:jc w:val="left"/>
      </w:pPr>
      <w:r>
        <w:rPr>
          <w:b/>
          <w:color w:val="0070C0"/>
          <w:sz w:val="28"/>
        </w:rPr>
        <w:t>1441</w:t>
      </w:r>
    </w:p>
    <w:p>
      <w:pPr>
        <w:jc w:val="left"/>
      </w:pPr>
      <w:r>
        <w:rPr>
          <w:b/>
          <w:color w:val="0070C0"/>
          <w:sz w:val="28"/>
        </w:rPr>
        <w:t>01:34:01,752 --&gt; 01:34:02,635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1442</w:t>
      </w:r>
    </w:p>
    <w:p>
      <w:pPr>
        <w:jc w:val="left"/>
      </w:pPr>
      <w:r>
        <w:rPr>
          <w:b/>
          <w:color w:val="0070C0"/>
          <w:sz w:val="28"/>
        </w:rPr>
        <w:t>01:34:02,966 --&gt; 01:34:06,043</w:t>
      </w:r>
    </w:p>
    <w:p>
      <w:pPr>
        <w:pStyle w:val="ListBullet"/>
      </w:pPr>
      <w:r>
        <w:rPr>
          <w:color w:val="000000"/>
          <w:sz w:val="22"/>
        </w:rPr>
        <w:t>· Context: NPC behavior in a platformer game.</w:t>
      </w:r>
    </w:p>
    <w:p>
      <w:pPr>
        <w:jc w:val="left"/>
      </w:pPr>
      <w:r>
        <w:rPr>
          <w:b/>
          <w:color w:val="0070C0"/>
          <w:sz w:val="28"/>
        </w:rPr>
        <w:t>1443</w:t>
      </w:r>
    </w:p>
    <w:p>
      <w:pPr>
        <w:jc w:val="left"/>
      </w:pPr>
      <w:r>
        <w:rPr>
          <w:b/>
          <w:color w:val="0070C0"/>
          <w:sz w:val="28"/>
        </w:rPr>
        <w:t>01:34:06,363 --&gt; 01:34:09,776</w:t>
      </w:r>
    </w:p>
    <w:p>
      <w:pPr>
        <w:pStyle w:val="ListBullet"/>
      </w:pPr>
      <w:r>
        <w:rPr>
          <w:color w:val="000000"/>
          <w:sz w:val="22"/>
        </w:rPr>
        <w:t>· Input: NPC patrol logic (moving between two points).</w:t>
      </w:r>
    </w:p>
    <w:p>
      <w:pPr>
        <w:jc w:val="left"/>
      </w:pPr>
      <w:r>
        <w:rPr>
          <w:b/>
          <w:color w:val="0070C0"/>
          <w:sz w:val="28"/>
        </w:rPr>
        <w:t>1444</w:t>
      </w:r>
    </w:p>
    <w:p>
      <w:pPr>
        <w:jc w:val="left"/>
      </w:pPr>
      <w:r>
        <w:rPr>
          <w:b/>
          <w:color w:val="0070C0"/>
          <w:sz w:val="28"/>
        </w:rPr>
        <w:t>01:34:10,130 --&gt; 01:34:13,323</w:t>
      </w:r>
    </w:p>
    <w:p>
      <w:pPr>
        <w:pStyle w:val="ListBullet"/>
      </w:pPr>
      <w:r>
        <w:rPr>
          <w:color w:val="000000"/>
          <w:sz w:val="22"/>
        </w:rPr>
        <w:t>· Constraints: Include pauses and looping behavior.</w:t>
      </w:r>
    </w:p>
    <w:p>
      <w:pPr>
        <w:jc w:val="left"/>
      </w:pPr>
      <w:r>
        <w:rPr>
          <w:b/>
          <w:color w:val="0070C0"/>
          <w:sz w:val="28"/>
        </w:rPr>
        <w:t>1445</w:t>
      </w:r>
    </w:p>
    <w:p>
      <w:pPr>
        <w:jc w:val="left"/>
      </w:pPr>
      <w:r>
        <w:rPr>
          <w:b/>
          <w:color w:val="0070C0"/>
          <w:sz w:val="28"/>
        </w:rPr>
        <w:t>01:34:13,973 --&gt; 01:34:14,670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1446</w:t>
      </w:r>
    </w:p>
    <w:p>
      <w:pPr>
        <w:jc w:val="left"/>
      </w:pPr>
      <w:r>
        <w:rPr>
          <w:b/>
          <w:color w:val="0070C0"/>
          <w:sz w:val="28"/>
        </w:rPr>
        <w:t>01:34:14,820 --&gt; 01:34:18,024</w:t>
      </w:r>
    </w:p>
    <w:p>
      <w:pPr>
        <w:jc w:val="left"/>
      </w:pPr>
      <w:r>
        <w:rPr>
          <w:color w:val="000000"/>
          <w:sz w:val="24"/>
          <w:u w:val="single"/>
        </w:rPr>
        <w:t>Advanced Prompt for Generating a Customizable Terrain:</w:t>
      </w:r>
    </w:p>
    <w:p>
      <w:pPr>
        <w:jc w:val="left"/>
      </w:pPr>
      <w:r>
        <w:rPr>
          <w:b/>
          <w:color w:val="0070C0"/>
          <w:sz w:val="28"/>
        </w:rPr>
        <w:t>1447</w:t>
      </w:r>
    </w:p>
    <w:p>
      <w:pPr>
        <w:jc w:val="left"/>
      </w:pPr>
      <w:r>
        <w:rPr>
          <w:b/>
          <w:color w:val="0070C0"/>
          <w:sz w:val="28"/>
        </w:rPr>
        <w:t>01:34:18,274 --&gt; 01:34:24,056</w:t>
      </w:r>
    </w:p>
    <w:p>
      <w:r>
        <w:rPr>
          <w:sz w:val="22"/>
        </w:rPr>
        <w:t>Scenario: You're building a fantasy game world in</w:t>
      </w:r>
    </w:p>
    <w:p>
      <w:r>
        <w:rPr>
          <w:sz w:val="22"/>
        </w:rPr>
        <w:t>Roblox, and you want to generate a terrain map that</w:t>
      </w:r>
    </w:p>
    <w:p>
      <w:pPr>
        <w:jc w:val="left"/>
      </w:pPr>
      <w:r>
        <w:rPr>
          <w:b/>
          <w:color w:val="0070C0"/>
          <w:sz w:val="28"/>
        </w:rPr>
        <w:t>1448</w:t>
      </w:r>
    </w:p>
    <w:p>
      <w:pPr>
        <w:jc w:val="left"/>
      </w:pPr>
      <w:r>
        <w:rPr>
          <w:b/>
          <w:color w:val="0070C0"/>
          <w:sz w:val="28"/>
        </w:rPr>
        <w:t>01:34:24,056 --&gt; 01:34:26,354</w:t>
      </w:r>
    </w:p>
    <w:p>
      <w:r>
        <w:rPr>
          <w:sz w:val="22"/>
        </w:rPr>
        <w:t>includes mountains, forests, and rivers.</w:t>
      </w:r>
    </w:p>
    <w:p>
      <w:pPr>
        <w:jc w:val="left"/>
      </w:pPr>
      <w:r>
        <w:rPr>
          <w:b/>
          <w:color w:val="0070C0"/>
          <w:sz w:val="28"/>
        </w:rPr>
        <w:t>1449</w:t>
      </w:r>
    </w:p>
    <w:p>
      <w:pPr>
        <w:jc w:val="left"/>
      </w:pPr>
      <w:r>
        <w:rPr>
          <w:b/>
          <w:color w:val="0070C0"/>
          <w:sz w:val="28"/>
        </w:rPr>
        <w:t>01:34:26,504 --&gt; 01:34:31,381</w:t>
      </w:r>
    </w:p>
    <w:p>
      <w:r>
        <w:rPr>
          <w:sz w:val="22"/>
        </w:rPr>
        <w:t>The terrain should be customizable regarding height,</w:t>
      </w:r>
    </w:p>
    <w:p>
      <w:r>
        <w:rPr>
          <w:sz w:val="22"/>
        </w:rPr>
        <w:t>tree density, and river size.</w:t>
      </w:r>
    </w:p>
    <w:p>
      <w:pPr>
        <w:jc w:val="left"/>
      </w:pPr>
      <w:r>
        <w:rPr>
          <w:b/>
          <w:color w:val="0070C0"/>
          <w:sz w:val="28"/>
        </w:rPr>
        <w:t>1450</w:t>
      </w:r>
    </w:p>
    <w:p>
      <w:pPr>
        <w:jc w:val="left"/>
      </w:pPr>
      <w:r>
        <w:rPr>
          <w:b/>
          <w:color w:val="0070C0"/>
          <w:sz w:val="28"/>
        </w:rPr>
        <w:t>01:34:31,631 --&gt; 01:34:37,808</w:t>
      </w:r>
    </w:p>
    <w:p>
      <w:r>
        <w:rPr>
          <w:sz w:val="22"/>
        </w:rPr>
        <w:t>Prompt Example: "Generate a Lua script for creating</w:t>
      </w:r>
    </w:p>
    <w:p>
      <w:r>
        <w:rPr>
          <w:sz w:val="22"/>
        </w:rPr>
        <w:t>a customizable terrain in Roblox with mountains, forests,</w:t>
      </w:r>
    </w:p>
    <w:p>
      <w:pPr>
        <w:jc w:val="left"/>
      </w:pPr>
      <w:r>
        <w:rPr>
          <w:b/>
          <w:color w:val="0070C0"/>
          <w:sz w:val="28"/>
        </w:rPr>
        <w:t>1451</w:t>
      </w:r>
    </w:p>
    <w:p>
      <w:pPr>
        <w:jc w:val="left"/>
      </w:pPr>
      <w:r>
        <w:rPr>
          <w:b/>
          <w:color w:val="0070C0"/>
          <w:sz w:val="28"/>
        </w:rPr>
        <w:t>01:34:37,808 --&gt; 01:34:38,643</w:t>
      </w:r>
    </w:p>
    <w:p>
      <w:r>
        <w:rPr>
          <w:sz w:val="22"/>
        </w:rPr>
        <w:t>and rivers.</w:t>
      </w:r>
    </w:p>
    <w:p>
      <w:pPr>
        <w:jc w:val="left"/>
      </w:pPr>
      <w:r>
        <w:rPr>
          <w:b/>
          <w:color w:val="0070C0"/>
          <w:sz w:val="28"/>
        </w:rPr>
        <w:t>1452</w:t>
      </w:r>
    </w:p>
    <w:p>
      <w:pPr>
        <w:jc w:val="left"/>
      </w:pPr>
      <w:r>
        <w:rPr>
          <w:b/>
          <w:color w:val="0070C0"/>
          <w:sz w:val="28"/>
        </w:rPr>
        <w:t>01:34:38,793 --&gt; 01:34:44,528</w:t>
      </w:r>
    </w:p>
    <w:p>
      <w:r>
        <w:rPr>
          <w:sz w:val="22"/>
        </w:rPr>
        <w:t>The user should be able to adjust the terrain's height,</w:t>
      </w:r>
    </w:p>
    <w:p>
      <w:r>
        <w:rPr>
          <w:sz w:val="22"/>
        </w:rPr>
        <w:t>tree density, and river width through variables in</w:t>
      </w:r>
    </w:p>
    <w:p>
      <w:pPr>
        <w:jc w:val="left"/>
      </w:pPr>
      <w:r>
        <w:rPr>
          <w:b/>
          <w:color w:val="0070C0"/>
          <w:sz w:val="28"/>
        </w:rPr>
        <w:t>1453</w:t>
      </w:r>
    </w:p>
    <w:p>
      <w:pPr>
        <w:jc w:val="left"/>
      </w:pPr>
      <w:r>
        <w:rPr>
          <w:b/>
          <w:color w:val="0070C0"/>
          <w:sz w:val="28"/>
        </w:rPr>
        <w:t>01:34:44,528 --&gt; 01:34:45,341</w:t>
      </w:r>
    </w:p>
    <w:p>
      <w:r>
        <w:rPr>
          <w:sz w:val="22"/>
        </w:rPr>
        <w:t>the script."</w:t>
      </w:r>
    </w:p>
    <w:p>
      <w:pPr>
        <w:jc w:val="left"/>
      </w:pPr>
      <w:r>
        <w:rPr>
          <w:b/>
          <w:color w:val="0070C0"/>
          <w:sz w:val="28"/>
        </w:rPr>
        <w:t>1454</w:t>
      </w:r>
    </w:p>
    <w:p>
      <w:pPr>
        <w:jc w:val="left"/>
      </w:pPr>
      <w:r>
        <w:rPr>
          <w:b/>
          <w:color w:val="0070C0"/>
          <w:sz w:val="28"/>
        </w:rPr>
        <w:t>01:34:45,591 --&gt; 01:34:46,473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1455</w:t>
      </w:r>
    </w:p>
    <w:p>
      <w:pPr>
        <w:jc w:val="left"/>
      </w:pPr>
      <w:r>
        <w:rPr>
          <w:b/>
          <w:color w:val="0070C0"/>
          <w:sz w:val="28"/>
        </w:rPr>
        <w:t>01:34:46,851 --&gt; 01:34:50,346</w:t>
      </w:r>
    </w:p>
    <w:p>
      <w:pPr>
        <w:pStyle w:val="ListBullet"/>
      </w:pPr>
      <w:r>
        <w:rPr>
          <w:color w:val="000000"/>
          <w:sz w:val="22"/>
        </w:rPr>
        <w:t>· Context: Procedural terrain generation for a fantasy</w:t>
      </w:r>
    </w:p>
    <w:p>
      <w:r>
        <w:rPr>
          <w:sz w:val="22"/>
        </w:rPr>
        <w:t>world.</w:t>
      </w:r>
    </w:p>
    <w:p>
      <w:pPr>
        <w:jc w:val="left"/>
      </w:pPr>
      <w:r>
        <w:rPr>
          <w:b/>
          <w:color w:val="0070C0"/>
          <w:sz w:val="28"/>
        </w:rPr>
        <w:t>1456</w:t>
      </w:r>
    </w:p>
    <w:p>
      <w:pPr>
        <w:jc w:val="left"/>
      </w:pPr>
      <w:r>
        <w:rPr>
          <w:b/>
          <w:color w:val="0070C0"/>
          <w:sz w:val="28"/>
        </w:rPr>
        <w:t>01:34:50,666 --&gt; 01:34:55,704</w:t>
      </w:r>
    </w:p>
    <w:p>
      <w:pPr>
        <w:pStyle w:val="ListBullet"/>
      </w:pPr>
      <w:r>
        <w:rPr>
          <w:color w:val="000000"/>
          <w:sz w:val="22"/>
        </w:rPr>
        <w:t>· Input: Terrain features (mountains, forests, rivers)</w:t>
      </w:r>
    </w:p>
    <w:p>
      <w:r>
        <w:rPr>
          <w:sz w:val="22"/>
        </w:rPr>
        <w:t>with customizable parameters.</w:t>
      </w:r>
    </w:p>
    <w:p>
      <w:pPr>
        <w:jc w:val="left"/>
      </w:pPr>
      <w:r>
        <w:rPr>
          <w:b/>
          <w:color w:val="0070C0"/>
          <w:sz w:val="28"/>
        </w:rPr>
        <w:t>1457</w:t>
      </w:r>
    </w:p>
    <w:p>
      <w:pPr>
        <w:jc w:val="left"/>
      </w:pPr>
      <w:r>
        <w:rPr>
          <w:b/>
          <w:color w:val="0070C0"/>
          <w:sz w:val="28"/>
        </w:rPr>
        <w:t>01:34:56,035 --&gt; 01:35:00,738</w:t>
      </w:r>
    </w:p>
    <w:p>
      <w:pPr>
        <w:pStyle w:val="ListBullet"/>
      </w:pPr>
      <w:r>
        <w:rPr>
          <w:color w:val="000000"/>
          <w:sz w:val="22"/>
        </w:rPr>
        <w:t>· Constraints: Allow adjustments to terrain height,</w:t>
      </w:r>
    </w:p>
    <w:p>
      <w:r>
        <w:rPr>
          <w:sz w:val="22"/>
        </w:rPr>
        <w:t>tree density, and river width.</w:t>
      </w:r>
    </w:p>
    <w:p>
      <w:pPr>
        <w:jc w:val="left"/>
      </w:pPr>
      <w:r>
        <w:rPr>
          <w:b/>
          <w:color w:val="0070C0"/>
          <w:sz w:val="28"/>
        </w:rPr>
        <w:t>1458</w:t>
      </w:r>
    </w:p>
    <w:p>
      <w:pPr>
        <w:jc w:val="left"/>
      </w:pPr>
      <w:r>
        <w:rPr>
          <w:b/>
          <w:color w:val="0070C0"/>
          <w:sz w:val="28"/>
        </w:rPr>
        <w:t>01:35:01,788 --&gt; 01:35:02,531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1459</w:t>
      </w:r>
    </w:p>
    <w:p>
      <w:pPr>
        <w:jc w:val="left"/>
      </w:pPr>
      <w:r>
        <w:rPr>
          <w:b/>
          <w:color w:val="0070C0"/>
          <w:sz w:val="28"/>
        </w:rPr>
        <w:t>01:35:02,681 --&gt; 01:35:05,931</w:t>
      </w:r>
    </w:p>
    <w:p>
      <w:pPr>
        <w:jc w:val="left"/>
      </w:pPr>
      <w:r>
        <w:rPr>
          <w:color w:val="000000"/>
          <w:sz w:val="24"/>
          <w:u w:val="single"/>
        </w:rPr>
        <w:t>Prompt for Generating Character Customization Options:</w:t>
      </w:r>
    </w:p>
    <w:p>
      <w:pPr>
        <w:jc w:val="left"/>
      </w:pPr>
      <w:r>
        <w:rPr>
          <w:b/>
          <w:color w:val="0070C0"/>
          <w:sz w:val="28"/>
        </w:rPr>
        <w:t>1460</w:t>
      </w:r>
    </w:p>
    <w:p>
      <w:pPr>
        <w:jc w:val="left"/>
      </w:pPr>
      <w:r>
        <w:rPr>
          <w:b/>
          <w:color w:val="0070C0"/>
          <w:sz w:val="28"/>
        </w:rPr>
        <w:t>01:35:06,181 --&gt; 01:35:11,893</w:t>
      </w:r>
    </w:p>
    <w:p>
      <w:r>
        <w:rPr>
          <w:sz w:val="22"/>
        </w:rPr>
        <w:t>Scenario: You want to implement character customization</w:t>
      </w:r>
    </w:p>
    <w:p>
      <w:r>
        <w:rPr>
          <w:sz w:val="22"/>
        </w:rPr>
        <w:t>options in your Roblox RPG game.</w:t>
      </w:r>
    </w:p>
    <w:p>
      <w:pPr>
        <w:jc w:val="left"/>
      </w:pPr>
      <w:r>
        <w:rPr>
          <w:b/>
          <w:color w:val="0070C0"/>
          <w:sz w:val="28"/>
        </w:rPr>
        <w:t>1461</w:t>
      </w:r>
    </w:p>
    <w:p>
      <w:pPr>
        <w:jc w:val="left"/>
      </w:pPr>
      <w:r>
        <w:rPr>
          <w:b/>
          <w:color w:val="0070C0"/>
          <w:sz w:val="28"/>
        </w:rPr>
        <w:t>01:35:12,043 --&gt; 01:35:18,336</w:t>
      </w:r>
    </w:p>
    <w:p>
      <w:r>
        <w:rPr>
          <w:sz w:val="22"/>
        </w:rPr>
        <w:t>The AI needs to generate a script that allows players</w:t>
      </w:r>
    </w:p>
    <w:p>
      <w:r>
        <w:rPr>
          <w:sz w:val="22"/>
        </w:rPr>
        <w:t>to customize their character's appearance, including</w:t>
      </w:r>
    </w:p>
    <w:p>
      <w:pPr>
        <w:jc w:val="left"/>
      </w:pPr>
      <w:r>
        <w:rPr>
          <w:b/>
          <w:color w:val="0070C0"/>
          <w:sz w:val="28"/>
        </w:rPr>
        <w:t>1462</w:t>
      </w:r>
    </w:p>
    <w:p>
      <w:pPr>
        <w:jc w:val="left"/>
      </w:pPr>
      <w:r>
        <w:rPr>
          <w:b/>
          <w:color w:val="0070C0"/>
          <w:sz w:val="28"/>
        </w:rPr>
        <w:t>01:35:18,336 --&gt; 01:35:20,217</w:t>
      </w:r>
    </w:p>
    <w:p>
      <w:r>
        <w:rPr>
          <w:sz w:val="22"/>
        </w:rPr>
        <w:t>hair, outfit, and accessories.</w:t>
      </w:r>
    </w:p>
    <w:p>
      <w:pPr>
        <w:jc w:val="left"/>
      </w:pPr>
      <w:r>
        <w:rPr>
          <w:b/>
          <w:color w:val="0070C0"/>
          <w:sz w:val="28"/>
        </w:rPr>
        <w:t>1463</w:t>
      </w:r>
    </w:p>
    <w:p>
      <w:pPr>
        <w:jc w:val="left"/>
      </w:pPr>
      <w:r>
        <w:rPr>
          <w:b/>
          <w:color w:val="0070C0"/>
          <w:sz w:val="28"/>
        </w:rPr>
        <w:t>01:35:20,467 --&gt; 01:35:26,713</w:t>
      </w:r>
    </w:p>
    <w:p>
      <w:r>
        <w:rPr>
          <w:sz w:val="22"/>
        </w:rPr>
        <w:t>Prompt Example: "Generate a Lua script that allows</w:t>
      </w:r>
    </w:p>
    <w:p>
      <w:r>
        <w:rPr>
          <w:sz w:val="22"/>
        </w:rPr>
        <w:t>players to customize their character's appearance</w:t>
      </w:r>
    </w:p>
    <w:p>
      <w:pPr>
        <w:jc w:val="left"/>
      </w:pPr>
      <w:r>
        <w:rPr>
          <w:b/>
          <w:color w:val="0070C0"/>
          <w:sz w:val="28"/>
        </w:rPr>
        <w:t>1464</w:t>
      </w:r>
    </w:p>
    <w:p>
      <w:pPr>
        <w:jc w:val="left"/>
      </w:pPr>
      <w:r>
        <w:rPr>
          <w:b/>
          <w:color w:val="0070C0"/>
          <w:sz w:val="28"/>
        </w:rPr>
        <w:t>01:35:26,713 --&gt; 01:35:27,758</w:t>
      </w:r>
    </w:p>
    <w:p>
      <w:r>
        <w:rPr>
          <w:sz w:val="22"/>
        </w:rPr>
        <w:t>in Roblox.</w:t>
      </w:r>
    </w:p>
    <w:p>
      <w:pPr>
        <w:jc w:val="left"/>
      </w:pPr>
      <w:r>
        <w:rPr>
          <w:b/>
          <w:color w:val="0070C0"/>
          <w:sz w:val="28"/>
        </w:rPr>
        <w:t>1465</w:t>
      </w:r>
    </w:p>
    <w:p>
      <w:pPr>
        <w:jc w:val="left"/>
      </w:pPr>
      <w:r>
        <w:rPr>
          <w:b/>
          <w:color w:val="0070C0"/>
          <w:sz w:val="28"/>
        </w:rPr>
        <w:t>01:35:27,908 --&gt; 01:35:33,620</w:t>
      </w:r>
    </w:p>
    <w:p>
      <w:r>
        <w:rPr>
          <w:sz w:val="22"/>
        </w:rPr>
        <w:t>The customization options should include hairstyle,</w:t>
      </w:r>
    </w:p>
    <w:p>
      <w:r>
        <w:rPr>
          <w:sz w:val="22"/>
        </w:rPr>
        <w:t>outfit, and accessories, with different color choices</w:t>
      </w:r>
    </w:p>
    <w:p>
      <w:pPr>
        <w:jc w:val="left"/>
      </w:pPr>
      <w:r>
        <w:rPr>
          <w:b/>
          <w:color w:val="0070C0"/>
          <w:sz w:val="28"/>
        </w:rPr>
        <w:t>1466</w:t>
      </w:r>
    </w:p>
    <w:p>
      <w:pPr>
        <w:jc w:val="left"/>
      </w:pPr>
      <w:r>
        <w:rPr>
          <w:b/>
          <w:color w:val="0070C0"/>
          <w:sz w:val="28"/>
        </w:rPr>
        <w:t>01:35:33,620 --&gt; 01:35:34,642</w:t>
      </w:r>
    </w:p>
    <w:p>
      <w:r>
        <w:rPr>
          <w:sz w:val="22"/>
        </w:rPr>
        <w:t>for each option."</w:t>
      </w:r>
    </w:p>
    <w:p>
      <w:pPr>
        <w:jc w:val="left"/>
      </w:pPr>
      <w:r>
        <w:rPr>
          <w:b/>
          <w:color w:val="0070C0"/>
          <w:sz w:val="28"/>
        </w:rPr>
        <w:t>1467</w:t>
      </w:r>
    </w:p>
    <w:p>
      <w:pPr>
        <w:jc w:val="left"/>
      </w:pPr>
      <w:r>
        <w:rPr>
          <w:b/>
          <w:color w:val="0070C0"/>
          <w:sz w:val="28"/>
        </w:rPr>
        <w:t>01:35:34,892 --&gt; 01:35:35,774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1468</w:t>
      </w:r>
    </w:p>
    <w:p>
      <w:pPr>
        <w:jc w:val="left"/>
      </w:pPr>
      <w:r>
        <w:rPr>
          <w:b/>
          <w:color w:val="0070C0"/>
          <w:sz w:val="28"/>
        </w:rPr>
        <w:t>01:35:36,105 --&gt; 01:35:39,646</w:t>
      </w:r>
    </w:p>
    <w:p>
      <w:pPr>
        <w:pStyle w:val="ListBullet"/>
      </w:pPr>
      <w:r>
        <w:rPr>
          <w:color w:val="000000"/>
          <w:sz w:val="22"/>
        </w:rPr>
        <w:t>· Context: Character customization for an RPG game.</w:t>
      </w:r>
    </w:p>
    <w:p>
      <w:pPr>
        <w:jc w:val="left"/>
      </w:pPr>
      <w:r>
        <w:rPr>
          <w:b/>
          <w:color w:val="0070C0"/>
          <w:sz w:val="28"/>
        </w:rPr>
        <w:t>1469</w:t>
      </w:r>
    </w:p>
    <w:p>
      <w:pPr>
        <w:jc w:val="left"/>
      </w:pPr>
      <w:r>
        <w:rPr>
          <w:b/>
          <w:color w:val="0070C0"/>
          <w:sz w:val="28"/>
        </w:rPr>
        <w:t>01:35:39,977 --&gt; 01:35:44,958</w:t>
      </w:r>
    </w:p>
    <w:p>
      <w:pPr>
        <w:pStyle w:val="ListBullet"/>
      </w:pPr>
      <w:r>
        <w:rPr>
          <w:color w:val="000000"/>
          <w:sz w:val="22"/>
        </w:rPr>
        <w:t>· Input: Customization options (hair, outfit, accessories)</w:t>
      </w:r>
    </w:p>
    <w:p>
      <w:r>
        <w:rPr>
          <w:sz w:val="22"/>
        </w:rPr>
        <w:t>with color choices.</w:t>
      </w:r>
    </w:p>
    <w:p>
      <w:pPr>
        <w:jc w:val="left"/>
      </w:pPr>
      <w:r>
        <w:rPr>
          <w:b/>
          <w:color w:val="0070C0"/>
          <w:sz w:val="28"/>
        </w:rPr>
        <w:t>1470</w:t>
      </w:r>
    </w:p>
    <w:p>
      <w:pPr>
        <w:jc w:val="left"/>
      </w:pPr>
      <w:r>
        <w:rPr>
          <w:b/>
          <w:color w:val="0070C0"/>
          <w:sz w:val="28"/>
        </w:rPr>
        <w:t>01:35:45,608 --&gt; 01:35:46,351</w:t>
      </w:r>
    </w:p>
    <w:p>
      <w:pPr>
        <w:jc w:val="left"/>
      </w:pPr>
      <w:r>
        <w:rPr>
          <w:b/>
          <w:color w:val="0070C0"/>
          <w:sz w:val="28"/>
        </w:rPr>
        <w:t>6.</w:t>
      </w:r>
    </w:p>
    <w:p>
      <w:pPr>
        <w:jc w:val="left"/>
      </w:pPr>
      <w:r>
        <w:rPr>
          <w:b/>
          <w:color w:val="0070C0"/>
          <w:sz w:val="28"/>
        </w:rPr>
        <w:t>1471</w:t>
      </w:r>
    </w:p>
    <w:p>
      <w:pPr>
        <w:jc w:val="left"/>
      </w:pPr>
      <w:r>
        <w:rPr>
          <w:b/>
          <w:color w:val="0070C0"/>
          <w:sz w:val="28"/>
        </w:rPr>
        <w:t>01:35:46,501 --&gt; 01:35:49,009</w:t>
      </w:r>
    </w:p>
    <w:p>
      <w:pPr>
        <w:jc w:val="left"/>
      </w:pPr>
      <w:r>
        <w:rPr>
          <w:color w:val="000000"/>
          <w:sz w:val="24"/>
          <w:u w:val="single"/>
        </w:rPr>
        <w:t>Prompt for AI-assisted Gameplay Mechanics:</w:t>
      </w:r>
    </w:p>
    <w:p>
      <w:pPr>
        <w:jc w:val="left"/>
      </w:pPr>
      <w:r>
        <w:rPr>
          <w:b/>
          <w:color w:val="0070C0"/>
          <w:sz w:val="28"/>
        </w:rPr>
        <w:t>1472</w:t>
      </w:r>
    </w:p>
    <w:p>
      <w:pPr>
        <w:jc w:val="left"/>
      </w:pPr>
      <w:r>
        <w:rPr>
          <w:b/>
          <w:color w:val="0070C0"/>
          <w:sz w:val="28"/>
        </w:rPr>
        <w:t>01:35:49,259 --&gt; 01:35:54,600</w:t>
      </w:r>
    </w:p>
    <w:p>
      <w:r>
        <w:rPr>
          <w:sz w:val="22"/>
        </w:rPr>
        <w:t>Scenario: You are designing a battle mechanic for</w:t>
      </w:r>
    </w:p>
    <w:p>
      <w:r>
        <w:rPr>
          <w:sz w:val="22"/>
        </w:rPr>
        <w:t>your Roblox game, where the player fights an enemy</w:t>
      </w:r>
    </w:p>
    <w:p>
      <w:pPr>
        <w:jc w:val="left"/>
      </w:pPr>
      <w:r>
        <w:rPr>
          <w:b/>
          <w:color w:val="0070C0"/>
          <w:sz w:val="28"/>
        </w:rPr>
        <w:t>1473</w:t>
      </w:r>
    </w:p>
    <w:p>
      <w:pPr>
        <w:jc w:val="left"/>
      </w:pPr>
      <w:r>
        <w:rPr>
          <w:b/>
          <w:color w:val="0070C0"/>
          <w:sz w:val="28"/>
        </w:rPr>
        <w:t>01:35:54,600 --&gt; 01:35:55,436</w:t>
      </w:r>
    </w:p>
    <w:p>
      <w:r>
        <w:rPr>
          <w:sz w:val="22"/>
        </w:rPr>
        <w:t>NPC.</w:t>
      </w:r>
    </w:p>
    <w:p>
      <w:pPr>
        <w:jc w:val="left"/>
      </w:pPr>
      <w:r>
        <w:rPr>
          <w:b/>
          <w:color w:val="0070C0"/>
          <w:sz w:val="28"/>
        </w:rPr>
        <w:t>1474</w:t>
      </w:r>
    </w:p>
    <w:p>
      <w:pPr>
        <w:jc w:val="left"/>
      </w:pPr>
      <w:r>
        <w:rPr>
          <w:b/>
          <w:color w:val="0070C0"/>
          <w:sz w:val="28"/>
        </w:rPr>
        <w:t>01:35:55,586 --&gt; 01:36:01,286</w:t>
      </w:r>
    </w:p>
    <w:p>
      <w:r>
        <w:rPr>
          <w:sz w:val="22"/>
        </w:rPr>
        <w:t>The AI should generate a combat system where the</w:t>
      </w:r>
    </w:p>
    <w:p>
      <w:r>
        <w:rPr>
          <w:sz w:val="22"/>
        </w:rPr>
        <w:t>player can attack, and the NPC has a health bar and</w:t>
      </w:r>
    </w:p>
    <w:p>
      <w:pPr>
        <w:jc w:val="left"/>
      </w:pPr>
      <w:r>
        <w:rPr>
          <w:b/>
          <w:color w:val="0070C0"/>
          <w:sz w:val="28"/>
        </w:rPr>
        <w:t>1475</w:t>
      </w:r>
    </w:p>
    <w:p>
      <w:pPr>
        <w:jc w:val="left"/>
      </w:pPr>
      <w:r>
        <w:rPr>
          <w:b/>
          <w:color w:val="0070C0"/>
          <w:sz w:val="28"/>
        </w:rPr>
        <w:t>01:36:01,286 --&gt; 01:36:02,319</w:t>
      </w:r>
    </w:p>
    <w:p>
      <w:r>
        <w:rPr>
          <w:sz w:val="22"/>
        </w:rPr>
        <w:t>counter-attacks.</w:t>
      </w:r>
    </w:p>
    <w:p>
      <w:pPr>
        <w:jc w:val="left"/>
      </w:pPr>
      <w:r>
        <w:rPr>
          <w:b/>
          <w:color w:val="0070C0"/>
          <w:sz w:val="28"/>
        </w:rPr>
        <w:t>1476</w:t>
      </w:r>
    </w:p>
    <w:p>
      <w:pPr>
        <w:jc w:val="left"/>
      </w:pPr>
      <w:r>
        <w:rPr>
          <w:b/>
          <w:color w:val="0070C0"/>
          <w:sz w:val="28"/>
        </w:rPr>
        <w:t>01:36:02,569 --&gt; 01:36:07,260</w:t>
      </w:r>
    </w:p>
    <w:p>
      <w:r>
        <w:rPr>
          <w:sz w:val="22"/>
        </w:rPr>
        <w:t>Prompt Example: "Generate a Lua script for a simple</w:t>
      </w:r>
    </w:p>
    <w:p>
      <w:r>
        <w:rPr>
          <w:sz w:val="22"/>
        </w:rPr>
        <w:t>battle system in Roblox.</w:t>
      </w:r>
    </w:p>
    <w:p>
      <w:pPr>
        <w:jc w:val="left"/>
      </w:pPr>
      <w:r>
        <w:rPr>
          <w:b/>
          <w:color w:val="0070C0"/>
          <w:sz w:val="28"/>
        </w:rPr>
        <w:t>1477</w:t>
      </w:r>
    </w:p>
    <w:p>
      <w:pPr>
        <w:jc w:val="left"/>
      </w:pPr>
      <w:r>
        <w:rPr>
          <w:b/>
          <w:color w:val="0070C0"/>
          <w:sz w:val="28"/>
        </w:rPr>
        <w:t>01:36:07,410 --&gt; 01:36:13,598</w:t>
      </w:r>
    </w:p>
    <w:p>
      <w:r>
        <w:rPr>
          <w:sz w:val="22"/>
        </w:rPr>
        <w:t>The player should be able to attack an enemy NPC,</w:t>
      </w:r>
    </w:p>
    <w:p>
      <w:r>
        <w:rPr>
          <w:sz w:val="22"/>
        </w:rPr>
        <w:t>reduce the NPC's health, and the NPC should counter-attack</w:t>
      </w:r>
    </w:p>
    <w:p>
      <w:pPr>
        <w:jc w:val="left"/>
      </w:pPr>
      <w:r>
        <w:rPr>
          <w:b/>
          <w:color w:val="0070C0"/>
          <w:sz w:val="28"/>
        </w:rPr>
        <w:t>1478</w:t>
      </w:r>
    </w:p>
    <w:p>
      <w:pPr>
        <w:jc w:val="left"/>
      </w:pPr>
      <w:r>
        <w:rPr>
          <w:b/>
          <w:color w:val="0070C0"/>
          <w:sz w:val="28"/>
        </w:rPr>
        <w:t>01:36:13,598 --&gt; 01:36:15,072</w:t>
      </w:r>
    </w:p>
    <w:p>
      <w:r>
        <w:rPr>
          <w:sz w:val="22"/>
        </w:rPr>
        <w:t>after each player attack.</w:t>
      </w:r>
    </w:p>
    <w:p>
      <w:pPr>
        <w:jc w:val="left"/>
      </w:pPr>
      <w:r>
        <w:rPr>
          <w:b/>
          <w:color w:val="0070C0"/>
          <w:sz w:val="28"/>
        </w:rPr>
        <w:t>1479</w:t>
      </w:r>
    </w:p>
    <w:p>
      <w:pPr>
        <w:jc w:val="left"/>
      </w:pPr>
      <w:r>
        <w:rPr>
          <w:b/>
          <w:color w:val="0070C0"/>
          <w:sz w:val="28"/>
        </w:rPr>
        <w:t>01:36:15,222 --&gt; 01:36:18,613</w:t>
      </w:r>
    </w:p>
    <w:p>
      <w:r>
        <w:rPr>
          <w:sz w:val="22"/>
        </w:rPr>
        <w:t>Display the health bars for both the player and the</w:t>
      </w:r>
    </w:p>
    <w:p>
      <w:r>
        <w:rPr>
          <w:sz w:val="22"/>
        </w:rPr>
        <w:t>NPC."</w:t>
      </w:r>
    </w:p>
    <w:p>
      <w:pPr>
        <w:jc w:val="left"/>
      </w:pPr>
      <w:r>
        <w:rPr>
          <w:b/>
          <w:color w:val="0070C0"/>
          <w:sz w:val="28"/>
        </w:rPr>
        <w:t>1480</w:t>
      </w:r>
    </w:p>
    <w:p>
      <w:pPr>
        <w:jc w:val="left"/>
      </w:pPr>
      <w:r>
        <w:rPr>
          <w:b/>
          <w:color w:val="0070C0"/>
          <w:sz w:val="28"/>
        </w:rPr>
        <w:t>01:36:18,863 --&gt; 01:36:19,745</w:t>
      </w:r>
    </w:p>
    <w:p>
      <w:pPr>
        <w:jc w:val="left"/>
      </w:pPr>
      <w:r>
        <w:rPr>
          <w:color w:val="000000"/>
          <w:sz w:val="24"/>
          <w:u w:val="single"/>
        </w:rPr>
        <w:t>Components:</w:t>
      </w:r>
    </w:p>
    <w:p>
      <w:pPr>
        <w:jc w:val="left"/>
      </w:pPr>
      <w:r>
        <w:rPr>
          <w:b/>
          <w:color w:val="0070C0"/>
          <w:sz w:val="28"/>
        </w:rPr>
        <w:t>1481</w:t>
      </w:r>
    </w:p>
    <w:p>
      <w:pPr>
        <w:jc w:val="left"/>
      </w:pPr>
      <w:r>
        <w:rPr>
          <w:b/>
          <w:color w:val="0070C0"/>
          <w:sz w:val="28"/>
        </w:rPr>
        <w:t>01:36:20,065 --&gt; 01:36:22,874</w:t>
      </w:r>
    </w:p>
    <w:p>
      <w:pPr>
        <w:pStyle w:val="ListBullet"/>
      </w:pPr>
      <w:r>
        <w:rPr>
          <w:color w:val="000000"/>
          <w:sz w:val="22"/>
        </w:rPr>
        <w:t>· Context: Battle mechanic for a Roblox game.</w:t>
      </w:r>
    </w:p>
    <w:p>
      <w:pPr>
        <w:jc w:val="left"/>
      </w:pPr>
      <w:r>
        <w:rPr>
          <w:b/>
          <w:color w:val="0070C0"/>
          <w:sz w:val="28"/>
        </w:rPr>
        <w:t>1482</w:t>
      </w:r>
    </w:p>
    <w:p>
      <w:pPr>
        <w:jc w:val="left"/>
      </w:pPr>
      <w:r>
        <w:rPr>
          <w:b/>
          <w:color w:val="0070C0"/>
          <w:sz w:val="28"/>
        </w:rPr>
        <w:t>01:36:23,205 --&gt; 01:36:26,654</w:t>
      </w:r>
    </w:p>
    <w:p>
      <w:pPr>
        <w:pStyle w:val="ListBullet"/>
      </w:pPr>
      <w:r>
        <w:rPr>
          <w:color w:val="000000"/>
          <w:sz w:val="22"/>
        </w:rPr>
        <w:t>· Input: Player attacks, NPC health bar, counter-attacks.</w:t>
      </w:r>
    </w:p>
    <w:p>
      <w:pPr>
        <w:jc w:val="left"/>
      </w:pPr>
      <w:r>
        <w:rPr>
          <w:b/>
          <w:color w:val="0070C0"/>
          <w:sz w:val="28"/>
        </w:rPr>
        <w:t>1483</w:t>
      </w:r>
    </w:p>
    <w:p>
      <w:pPr>
        <w:jc w:val="left"/>
      </w:pPr>
      <w:r>
        <w:rPr>
          <w:b/>
          <w:color w:val="0070C0"/>
          <w:sz w:val="28"/>
        </w:rPr>
        <w:t>01:36:26,985 --&gt; 01:36:30,340</w:t>
      </w:r>
    </w:p>
    <w:p>
      <w:pPr>
        <w:pStyle w:val="ListBullet"/>
      </w:pPr>
      <w:r>
        <w:rPr>
          <w:color w:val="000000"/>
          <w:sz w:val="22"/>
        </w:rPr>
        <w:t>· Constraints: Health management and simple combat</w:t>
      </w:r>
    </w:p>
    <w:p>
      <w:r>
        <w:rPr>
          <w:sz w:val="22"/>
        </w:rPr>
        <w:t>logic.</w:t>
      </w:r>
    </w:p>
    <w:p>
      <w:pPr>
        <w:jc w:val="left"/>
      </w:pPr>
      <w:r>
        <w:rPr>
          <w:b/>
          <w:color w:val="0070C0"/>
          <w:sz w:val="28"/>
        </w:rPr>
        <w:t>1484</w:t>
      </w:r>
    </w:p>
    <w:p>
      <w:pPr>
        <w:jc w:val="left"/>
      </w:pPr>
      <w:r>
        <w:rPr>
          <w:b/>
          <w:color w:val="0070C0"/>
          <w:sz w:val="28"/>
        </w:rPr>
        <w:t>01:36:32,141 --&gt; 01:36:32,884</w:t>
      </w:r>
    </w:p>
    <w:p>
      <w:pPr>
        <w:jc w:val="left"/>
      </w:pPr>
      <w:r>
        <w:rPr>
          <w:b/>
          <w:color w:val="0070C0"/>
          <w:sz w:val="28"/>
        </w:rPr>
        <w:t>7.</w:t>
      </w:r>
    </w:p>
    <w:p>
      <w:pPr>
        <w:jc w:val="left"/>
      </w:pPr>
      <w:r>
        <w:rPr>
          <w:b/>
          <w:color w:val="0070C0"/>
          <w:sz w:val="28"/>
        </w:rPr>
        <w:t>1485</w:t>
      </w:r>
    </w:p>
    <w:p>
      <w:pPr>
        <w:jc w:val="left"/>
      </w:pPr>
      <w:r>
        <w:rPr>
          <w:b/>
          <w:color w:val="0070C0"/>
          <w:sz w:val="28"/>
        </w:rPr>
        <w:t>01:36:33,034 --&gt; 01:36:36,934</w:t>
      </w:r>
    </w:p>
    <w:p>
      <w:r>
        <w:rPr>
          <w:sz w:val="22"/>
        </w:rPr>
        <w:t>Best Practices for AI-assisted Game Development in</w:t>
      </w:r>
    </w:p>
    <w:p>
      <w:pPr>
        <w:jc w:val="left"/>
      </w:pPr>
      <w:r>
        <w:rPr>
          <w:color w:val="000000"/>
          <w:sz w:val="24"/>
          <w:u w:val="single"/>
        </w:rPr>
        <w:t>Roblox:</w:t>
      </w:r>
    </w:p>
    <w:p>
      <w:pPr>
        <w:jc w:val="left"/>
      </w:pPr>
      <w:r>
        <w:rPr>
          <w:b/>
          <w:color w:val="0070C0"/>
          <w:sz w:val="28"/>
        </w:rPr>
        <w:t>1486</w:t>
      </w:r>
    </w:p>
    <w:p>
      <w:pPr>
        <w:jc w:val="left"/>
      </w:pPr>
      <w:r>
        <w:rPr>
          <w:b/>
          <w:color w:val="0070C0"/>
          <w:sz w:val="28"/>
        </w:rPr>
        <w:t>01:36:37,254 --&gt; 01:36:43,581</w:t>
      </w:r>
    </w:p>
    <w:p>
      <w:pPr>
        <w:pStyle w:val="ListBullet"/>
      </w:pPr>
      <w:r>
        <w:rPr>
          <w:color w:val="000000"/>
          <w:sz w:val="22"/>
        </w:rPr>
        <w:t>· Iterative Prompts: AI-generated game elements might</w:t>
      </w:r>
    </w:p>
    <w:p>
      <w:r>
        <w:rPr>
          <w:sz w:val="22"/>
        </w:rPr>
        <w:t>require multiple iterations, so provide feedback and</w:t>
      </w:r>
    </w:p>
    <w:p>
      <w:pPr>
        <w:jc w:val="left"/>
      </w:pPr>
      <w:r>
        <w:rPr>
          <w:b/>
          <w:color w:val="0070C0"/>
          <w:sz w:val="28"/>
        </w:rPr>
        <w:t>1487</w:t>
      </w:r>
    </w:p>
    <w:p>
      <w:pPr>
        <w:jc w:val="left"/>
      </w:pPr>
      <w:r>
        <w:rPr>
          <w:b/>
          <w:color w:val="0070C0"/>
          <w:sz w:val="28"/>
        </w:rPr>
        <w:t>01:36:43,581 --&gt; 01:36:45,265</w:t>
      </w:r>
    </w:p>
    <w:p>
      <w:r>
        <w:rPr>
          <w:sz w:val="22"/>
        </w:rPr>
        <w:t>refine the generated output.</w:t>
      </w:r>
    </w:p>
    <w:p>
      <w:pPr>
        <w:jc w:val="left"/>
      </w:pPr>
      <w:r>
        <w:rPr>
          <w:b/>
          <w:color w:val="0070C0"/>
          <w:sz w:val="28"/>
        </w:rPr>
        <w:t>1488</w:t>
      </w:r>
    </w:p>
    <w:p>
      <w:pPr>
        <w:jc w:val="left"/>
      </w:pPr>
      <w:r>
        <w:rPr>
          <w:b/>
          <w:color w:val="0070C0"/>
          <w:sz w:val="28"/>
        </w:rPr>
        <w:t>01:36:45,619 --&gt; 01:36:50,205</w:t>
      </w:r>
    </w:p>
    <w:p>
      <w:pPr>
        <w:pStyle w:val="ListBullet"/>
      </w:pPr>
      <w:r>
        <w:rPr>
          <w:color w:val="000000"/>
          <w:sz w:val="22"/>
        </w:rPr>
        <w:t>· Modular Prompts: Break down game development tasks</w:t>
      </w:r>
    </w:p>
    <w:p>
      <w:r>
        <w:rPr>
          <w:sz w:val="22"/>
        </w:rPr>
        <w:t>into smaller, modular prompts.</w:t>
      </w:r>
    </w:p>
    <w:p>
      <w:pPr>
        <w:jc w:val="left"/>
      </w:pPr>
      <w:r>
        <w:rPr>
          <w:b/>
          <w:color w:val="0070C0"/>
          <w:sz w:val="28"/>
        </w:rPr>
        <w:t>1489</w:t>
      </w:r>
    </w:p>
    <w:p>
      <w:pPr>
        <w:jc w:val="left"/>
      </w:pPr>
      <w:r>
        <w:rPr>
          <w:b/>
          <w:color w:val="0070C0"/>
          <w:sz w:val="28"/>
        </w:rPr>
        <w:t>01:36:50,355 --&gt; 01:36:57,042</w:t>
      </w:r>
    </w:p>
    <w:p>
      <w:r>
        <w:rPr>
          <w:sz w:val="22"/>
        </w:rPr>
        <w:t>For example, generate one prompt for character customization,</w:t>
      </w:r>
    </w:p>
    <w:p>
      <w:r>
        <w:rPr>
          <w:sz w:val="22"/>
        </w:rPr>
        <w:t>another for NPC behavior, and a separate one for combat</w:t>
      </w:r>
    </w:p>
    <w:p>
      <w:pPr>
        <w:jc w:val="left"/>
      </w:pPr>
      <w:r>
        <w:rPr>
          <w:b/>
          <w:color w:val="0070C0"/>
          <w:sz w:val="28"/>
        </w:rPr>
        <w:t>1490</w:t>
      </w:r>
    </w:p>
    <w:p>
      <w:pPr>
        <w:jc w:val="left"/>
      </w:pPr>
      <w:r>
        <w:rPr>
          <w:b/>
          <w:color w:val="0070C0"/>
          <w:sz w:val="28"/>
        </w:rPr>
        <w:t>01:36:57,042 --&gt; 01:36:57,832</w:t>
      </w:r>
    </w:p>
    <w:p>
      <w:r>
        <w:rPr>
          <w:sz w:val="22"/>
        </w:rPr>
        <w:t>mechanics.</w:t>
      </w:r>
    </w:p>
    <w:p>
      <w:pPr>
        <w:jc w:val="left"/>
      </w:pPr>
      <w:r>
        <w:rPr>
          <w:b/>
          <w:color w:val="0070C0"/>
          <w:sz w:val="28"/>
        </w:rPr>
        <w:t>1491</w:t>
      </w:r>
    </w:p>
    <w:p>
      <w:pPr>
        <w:jc w:val="left"/>
      </w:pPr>
      <w:r>
        <w:rPr>
          <w:b/>
          <w:color w:val="0070C0"/>
          <w:sz w:val="28"/>
        </w:rPr>
        <w:t>01:36:58,233 --&gt; 01:37:04,839</w:t>
      </w:r>
    </w:p>
    <w:p>
      <w:pPr>
        <w:pStyle w:val="ListBullet"/>
      </w:pPr>
      <w:r>
        <w:rPr>
          <w:color w:val="000000"/>
          <w:sz w:val="22"/>
        </w:rPr>
        <w:t>· Balance Creativity with Constraints: While AI can</w:t>
      </w:r>
    </w:p>
    <w:p>
      <w:r>
        <w:rPr>
          <w:sz w:val="22"/>
        </w:rPr>
        <w:t>be creative, set clear boundaries in prompts to ensure</w:t>
      </w:r>
    </w:p>
    <w:p>
      <w:pPr>
        <w:jc w:val="left"/>
      </w:pPr>
      <w:r>
        <w:rPr>
          <w:b/>
          <w:color w:val="0070C0"/>
          <w:sz w:val="28"/>
        </w:rPr>
        <w:t>1492</w:t>
      </w:r>
    </w:p>
    <w:p>
      <w:pPr>
        <w:jc w:val="left"/>
      </w:pPr>
      <w:r>
        <w:rPr>
          <w:b/>
          <w:color w:val="0070C0"/>
          <w:sz w:val="28"/>
        </w:rPr>
        <w:t>01:37:04,839 --&gt; 01:37:08,996</w:t>
      </w:r>
    </w:p>
    <w:p>
      <w:r>
        <w:rPr>
          <w:sz w:val="22"/>
        </w:rPr>
        <w:t>that the generated content fits the game's mechanics,</w:t>
      </w:r>
    </w:p>
    <w:p>
      <w:r>
        <w:rPr>
          <w:sz w:val="22"/>
        </w:rPr>
        <w:t>style, and theme.</w:t>
      </w:r>
    </w:p>
    <w:p>
      <w:pPr>
        <w:jc w:val="left"/>
      </w:pPr>
      <w:r>
        <w:rPr>
          <w:b/>
          <w:color w:val="0070C0"/>
          <w:sz w:val="28"/>
        </w:rPr>
        <w:t>1493</w:t>
      </w:r>
    </w:p>
    <w:p>
      <w:pPr>
        <w:jc w:val="left"/>
      </w:pPr>
      <w:r>
        <w:rPr>
          <w:b/>
          <w:color w:val="0070C0"/>
          <w:sz w:val="28"/>
        </w:rPr>
        <w:t>01:37:09,350 --&gt; 01:37:16,630</w:t>
      </w:r>
    </w:p>
    <w:p>
      <w:pPr>
        <w:pStyle w:val="ListBullet"/>
      </w:pPr>
      <w:r>
        <w:rPr>
          <w:color w:val="000000"/>
          <w:sz w:val="22"/>
        </w:rPr>
        <w:t>· Use Placeholders for Flexibility: Employ placeholders</w:t>
      </w:r>
    </w:p>
    <w:p>
      <w:r>
        <w:rPr>
          <w:sz w:val="22"/>
        </w:rPr>
        <w:t>in scripts (e.g., for character names or parameters</w:t>
      </w:r>
    </w:p>
    <w:p>
      <w:pPr>
        <w:jc w:val="left"/>
      </w:pPr>
      <w:r>
        <w:rPr>
          <w:b/>
          <w:color w:val="0070C0"/>
          <w:sz w:val="28"/>
        </w:rPr>
        <w:t>1494</w:t>
      </w:r>
    </w:p>
    <w:p>
      <w:pPr>
        <w:jc w:val="left"/>
      </w:pPr>
      <w:r>
        <w:rPr>
          <w:b/>
          <w:color w:val="0070C0"/>
          <w:sz w:val="28"/>
        </w:rPr>
        <w:t>01:37:16,630 --&gt; 01:37:21,227</w:t>
      </w:r>
    </w:p>
    <w:p>
      <w:r>
        <w:rPr>
          <w:sz w:val="22"/>
        </w:rPr>
        <w:t>like health and damage) that can be easily customized</w:t>
      </w:r>
    </w:p>
    <w:p>
      <w:r>
        <w:rPr>
          <w:sz w:val="22"/>
        </w:rPr>
        <w:t>later in development.</w:t>
      </w:r>
    </w:p>
    <w:p>
      <w:pPr>
        <w:jc w:val="left"/>
      </w:pPr>
      <w:r>
        <w:rPr>
          <w:b/>
          <w:color w:val="0070C0"/>
          <w:sz w:val="28"/>
        </w:rPr>
        <w:t>1495</w:t>
      </w:r>
    </w:p>
    <w:p>
      <w:pPr>
        <w:jc w:val="left"/>
      </w:pPr>
      <w:r>
        <w:rPr>
          <w:b/>
          <w:color w:val="0070C0"/>
          <w:sz w:val="28"/>
        </w:rPr>
        <w:t>01:37:21,547 --&gt; 01:37:27,363</w:t>
      </w:r>
    </w:p>
    <w:p>
      <w:pPr>
        <w:pStyle w:val="ListBullet"/>
      </w:pPr>
      <w:r>
        <w:rPr>
          <w:color w:val="000000"/>
          <w:sz w:val="22"/>
        </w:rPr>
        <w:t>· Adapt the Prompt to Skill Level: If the prompts</w:t>
      </w:r>
    </w:p>
    <w:p>
      <w:r>
        <w:rPr>
          <w:sz w:val="22"/>
        </w:rPr>
        <w:t>are for beginner Roblox developers, they should guide</w:t>
      </w:r>
    </w:p>
    <w:p>
      <w:pPr>
        <w:jc w:val="left"/>
      </w:pPr>
      <w:r>
        <w:rPr>
          <w:b/>
          <w:color w:val="0070C0"/>
          <w:sz w:val="28"/>
        </w:rPr>
        <w:t>1496</w:t>
      </w:r>
    </w:p>
    <w:p>
      <w:pPr>
        <w:jc w:val="left"/>
      </w:pPr>
      <w:r>
        <w:rPr>
          <w:b/>
          <w:color w:val="0070C0"/>
          <w:sz w:val="28"/>
        </w:rPr>
        <w:t>01:37:27,363 --&gt; 01:37:31,508</w:t>
      </w:r>
    </w:p>
    <w:p>
      <w:r>
        <w:rPr>
          <w:sz w:val="22"/>
        </w:rPr>
        <w:t>the AI to generate more detailed and beginner-friendly</w:t>
      </w:r>
    </w:p>
    <w:p>
      <w:r>
        <w:rPr>
          <w:sz w:val="22"/>
        </w:rPr>
        <w:t>code with comments.</w:t>
      </w:r>
    </w:p>
    <w:p>
      <w:pPr>
        <w:jc w:val="left"/>
      </w:pPr>
      <w:r>
        <w:rPr>
          <w:b/>
          <w:color w:val="0070C0"/>
          <w:sz w:val="28"/>
        </w:rPr>
        <w:t>1497</w:t>
      </w:r>
    </w:p>
    <w:p>
      <w:pPr>
        <w:jc w:val="left"/>
      </w:pPr>
      <w:r>
        <w:rPr>
          <w:b/>
          <w:color w:val="0070C0"/>
          <w:sz w:val="28"/>
        </w:rPr>
        <w:t>01:37:31,658 --&gt; 01:37:36,906</w:t>
      </w:r>
    </w:p>
    <w:p>
      <w:r>
        <w:rPr>
          <w:sz w:val="22"/>
        </w:rPr>
        <w:t>For advanced developers, prompts can request more</w:t>
      </w:r>
    </w:p>
    <w:p>
      <w:r>
        <w:rPr>
          <w:sz w:val="22"/>
        </w:rPr>
        <w:t>sophisticated logic and optimizations.</w:t>
      </w:r>
    </w:p>
    <w:p>
      <w:pPr>
        <w:jc w:val="left"/>
      </w:pPr>
      <w:r>
        <w:rPr>
          <w:b/>
          <w:color w:val="0070C0"/>
          <w:sz w:val="28"/>
        </w:rPr>
        <w:t>1498</w:t>
      </w:r>
    </w:p>
    <w:p>
      <w:pPr>
        <w:jc w:val="left"/>
      </w:pPr>
      <w:r>
        <w:rPr>
          <w:b/>
          <w:color w:val="0070C0"/>
          <w:sz w:val="28"/>
        </w:rPr>
        <w:t>01:37:37,156 --&gt; 01:37:43,832</w:t>
      </w:r>
    </w:p>
    <w:p>
      <w:r>
        <w:rPr>
          <w:sz w:val="22"/>
        </w:rPr>
        <w:t>By effectively using prompt engineering, Roblox developers</w:t>
      </w:r>
    </w:p>
    <w:p>
      <w:r>
        <w:rPr>
          <w:sz w:val="22"/>
        </w:rPr>
        <w:t>can harness AI to streamline various aspects of game</w:t>
      </w:r>
    </w:p>
    <w:p>
      <w:pPr>
        <w:jc w:val="left"/>
      </w:pPr>
      <w:r>
        <w:rPr>
          <w:b/>
          <w:color w:val="0070C0"/>
          <w:sz w:val="28"/>
        </w:rPr>
        <w:t>1499</w:t>
      </w:r>
    </w:p>
    <w:p>
      <w:pPr>
        <w:jc w:val="left"/>
      </w:pPr>
      <w:r>
        <w:rPr>
          <w:b/>
          <w:color w:val="0070C0"/>
          <w:sz w:val="28"/>
        </w:rPr>
        <w:t>01:37:43,832 --&gt; 01:37:49,602</w:t>
      </w:r>
    </w:p>
    <w:p>
      <w:r>
        <w:rPr>
          <w:sz w:val="22"/>
        </w:rPr>
        <w:t>development, from character scripting and terrain</w:t>
      </w:r>
    </w:p>
    <w:p>
      <w:r>
        <w:rPr>
          <w:sz w:val="22"/>
        </w:rPr>
        <w:t>generation to combat mechanics and user customization.</w:t>
      </w:r>
    </w:p>
    <w:p>
      <w:pPr>
        <w:jc w:val="left"/>
      </w:pPr>
      <w:r>
        <w:rPr>
          <w:b/>
          <w:color w:val="0070C0"/>
          <w:sz w:val="28"/>
        </w:rPr>
        <w:t>1500</w:t>
      </w:r>
    </w:p>
    <w:p>
      <w:pPr>
        <w:jc w:val="left"/>
      </w:pPr>
      <w:r>
        <w:rPr>
          <w:b/>
          <w:color w:val="0070C0"/>
          <w:sz w:val="28"/>
        </w:rPr>
        <w:t>01:37:49,752 --&gt; 01:37:54,733</w:t>
      </w:r>
    </w:p>
    <w:p>
      <w:r>
        <w:rPr>
          <w:sz w:val="22"/>
        </w:rPr>
        <w:t>Developers can create immersive game experiences</w:t>
      </w:r>
    </w:p>
    <w:p>
      <w:r>
        <w:rPr>
          <w:sz w:val="22"/>
        </w:rPr>
        <w:t>efficiently through well-crafted prompts, iterating</w:t>
      </w:r>
    </w:p>
    <w:p>
      <w:pPr>
        <w:jc w:val="left"/>
      </w:pPr>
      <w:r>
        <w:rPr>
          <w:b/>
          <w:color w:val="0070C0"/>
          <w:sz w:val="28"/>
        </w:rPr>
        <w:t>1501</w:t>
      </w:r>
    </w:p>
    <w:p>
      <w:pPr>
        <w:jc w:val="left"/>
      </w:pPr>
      <w:r>
        <w:rPr>
          <w:b/>
          <w:color w:val="0070C0"/>
          <w:sz w:val="28"/>
        </w:rPr>
        <w:t>01:37:54,733 --&gt; 01:37:57,321</w:t>
      </w:r>
    </w:p>
    <w:p>
      <w:r>
        <w:rPr>
          <w:sz w:val="22"/>
        </w:rPr>
        <w:t>on AI-generated assets and scripts as needed.</w:t>
      </w:r>
    </w:p>
    <w:p>
      <w:pPr>
        <w:jc w:val="left"/>
      </w:pPr>
      <w:r>
        <w:rPr>
          <w:b/>
          <w:color w:val="0070C0"/>
          <w:sz w:val="28"/>
        </w:rPr>
        <w:t>1502</w:t>
      </w:r>
    </w:p>
    <w:p>
      <w:pPr>
        <w:jc w:val="left"/>
      </w:pPr>
      <w:r>
        <w:rPr>
          <w:b/>
          <w:color w:val="0070C0"/>
          <w:sz w:val="28"/>
        </w:rPr>
        <w:t>01:37:57,571 --&gt; 01:38:01,565</w:t>
      </w:r>
    </w:p>
    <w:p>
      <w:pPr>
        <w:jc w:val="left"/>
      </w:pPr>
      <w:r>
        <w:rPr>
          <w:b/>
          <w:color w:val="0070C0"/>
          <w:sz w:val="28"/>
        </w:rPr>
        <w:t>1.4.2 Avoiding Common Pitfalls in Prompt Engineering</w:t>
      </w:r>
    </w:p>
    <w:p>
      <w:pPr>
        <w:jc w:val="left"/>
      </w:pPr>
      <w:r>
        <w:rPr>
          <w:b/>
          <w:color w:val="0070C0"/>
          <w:sz w:val="28"/>
        </w:rPr>
        <w:t>1503</w:t>
      </w:r>
    </w:p>
    <w:p>
      <w:pPr>
        <w:jc w:val="left"/>
      </w:pPr>
      <w:r>
        <w:rPr>
          <w:b/>
          <w:color w:val="0070C0"/>
          <w:sz w:val="28"/>
        </w:rPr>
        <w:t>01:38:01,815 --&gt; 01:38:07,469</w:t>
      </w:r>
    </w:p>
    <w:p>
      <w:r>
        <w:rPr>
          <w:sz w:val="22"/>
        </w:rPr>
        <w:t>Prompt engineering is an emerging discipline in AI</w:t>
      </w:r>
    </w:p>
    <w:p>
      <w:r>
        <w:rPr>
          <w:sz w:val="22"/>
        </w:rPr>
        <w:t>development that involves designing inputs (or "prompts")</w:t>
      </w:r>
    </w:p>
    <w:p>
      <w:pPr>
        <w:jc w:val="left"/>
      </w:pPr>
      <w:r>
        <w:rPr>
          <w:b/>
          <w:color w:val="0070C0"/>
          <w:sz w:val="28"/>
        </w:rPr>
        <w:t>1504</w:t>
      </w:r>
    </w:p>
    <w:p>
      <w:pPr>
        <w:jc w:val="left"/>
      </w:pPr>
      <w:r>
        <w:rPr>
          <w:b/>
          <w:color w:val="0070C0"/>
          <w:sz w:val="28"/>
        </w:rPr>
        <w:t>01:38:07,469 --&gt; 01:38:11,800</w:t>
      </w:r>
    </w:p>
    <w:p>
      <w:r>
        <w:rPr>
          <w:sz w:val="22"/>
        </w:rPr>
        <w:t>to effectively elicit useful responses from language</w:t>
      </w:r>
    </w:p>
    <w:p>
      <w:r>
        <w:rPr>
          <w:sz w:val="22"/>
        </w:rPr>
        <w:t>models like GPT.</w:t>
      </w:r>
    </w:p>
    <w:p>
      <w:pPr>
        <w:jc w:val="left"/>
      </w:pPr>
      <w:r>
        <w:rPr>
          <w:b/>
          <w:color w:val="0070C0"/>
          <w:sz w:val="28"/>
        </w:rPr>
        <w:t>1505</w:t>
      </w:r>
    </w:p>
    <w:p>
      <w:pPr>
        <w:jc w:val="left"/>
      </w:pPr>
      <w:r>
        <w:rPr>
          <w:b/>
          <w:color w:val="0070C0"/>
          <w:sz w:val="28"/>
        </w:rPr>
        <w:t>01:38:11,950 --&gt; 01:38:17,894</w:t>
      </w:r>
    </w:p>
    <w:p>
      <w:r>
        <w:rPr>
          <w:sz w:val="22"/>
        </w:rPr>
        <w:t>While it offers enormous potential, prompt engineering</w:t>
      </w:r>
    </w:p>
    <w:p>
      <w:r>
        <w:rPr>
          <w:sz w:val="22"/>
        </w:rPr>
        <w:t>also comes with its own set of challenges and pitfalls.</w:t>
      </w:r>
    </w:p>
    <w:p>
      <w:pPr>
        <w:jc w:val="left"/>
      </w:pPr>
      <w:r>
        <w:rPr>
          <w:b/>
          <w:color w:val="0070C0"/>
          <w:sz w:val="28"/>
        </w:rPr>
        <w:t>1506</w:t>
      </w:r>
    </w:p>
    <w:p>
      <w:pPr>
        <w:jc w:val="left"/>
      </w:pPr>
      <w:r>
        <w:rPr>
          <w:b/>
          <w:color w:val="0070C0"/>
          <w:sz w:val="28"/>
        </w:rPr>
        <w:t>01:38:18,044 --&gt; 01:38:23,953</w:t>
      </w:r>
    </w:p>
    <w:p>
      <w:r>
        <w:rPr>
          <w:sz w:val="22"/>
        </w:rPr>
        <w:t>In this analysis, we explore some common pitfalls</w:t>
      </w:r>
    </w:p>
    <w:p>
      <w:r>
        <w:rPr>
          <w:sz w:val="22"/>
        </w:rPr>
        <w:t>in prompt engineering and propose strategies to avoid</w:t>
      </w:r>
    </w:p>
    <w:p>
      <w:pPr>
        <w:jc w:val="left"/>
      </w:pPr>
      <w:r>
        <w:rPr>
          <w:b/>
          <w:color w:val="0070C0"/>
          <w:sz w:val="28"/>
        </w:rPr>
        <w:t>1507</w:t>
      </w:r>
    </w:p>
    <w:p>
      <w:pPr>
        <w:jc w:val="left"/>
      </w:pPr>
      <w:r>
        <w:rPr>
          <w:b/>
          <w:color w:val="0070C0"/>
          <w:sz w:val="28"/>
        </w:rPr>
        <w:t>01:38:23,953 --&gt; 01:38:28,633</w:t>
      </w:r>
    </w:p>
    <w:p>
      <w:r>
        <w:rPr>
          <w:sz w:val="22"/>
        </w:rPr>
        <w:t>them, using real-world examples to illustrate how</w:t>
      </w:r>
    </w:p>
    <w:p>
      <w:r>
        <w:rPr>
          <w:sz w:val="22"/>
        </w:rPr>
        <w:t>these challenges can be addressed.</w:t>
      </w:r>
    </w:p>
    <w:p>
      <w:pPr>
        <w:jc w:val="left"/>
      </w:pPr>
      <w:r>
        <w:rPr>
          <w:b/>
          <w:color w:val="0070C0"/>
          <w:sz w:val="28"/>
        </w:rPr>
        <w:t>1508</w:t>
      </w:r>
    </w:p>
    <w:p>
      <w:pPr>
        <w:jc w:val="left"/>
      </w:pPr>
      <w:r>
        <w:rPr>
          <w:b/>
          <w:color w:val="0070C0"/>
          <w:sz w:val="28"/>
        </w:rPr>
        <w:t>01:38:28,883 --&gt; 01:38:29,440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1509</w:t>
      </w:r>
    </w:p>
    <w:p>
      <w:pPr>
        <w:jc w:val="left"/>
      </w:pPr>
      <w:r>
        <w:rPr>
          <w:b/>
          <w:color w:val="0070C0"/>
          <w:sz w:val="28"/>
        </w:rPr>
        <w:t>01:38:29,590 --&gt; 01:38:30,890</w:t>
      </w:r>
    </w:p>
    <w:p>
      <w:r>
        <w:rPr>
          <w:sz w:val="22"/>
        </w:rPr>
        <w:t>Overly Broad Prompts</w:t>
      </w:r>
    </w:p>
    <w:p>
      <w:pPr>
        <w:jc w:val="left"/>
      </w:pPr>
      <w:r>
        <w:rPr>
          <w:b/>
          <w:color w:val="0070C0"/>
          <w:sz w:val="28"/>
        </w:rPr>
        <w:t>1510</w:t>
      </w:r>
    </w:p>
    <w:p>
      <w:pPr>
        <w:jc w:val="left"/>
      </w:pPr>
      <w:r>
        <w:rPr>
          <w:b/>
          <w:color w:val="0070C0"/>
          <w:sz w:val="28"/>
        </w:rPr>
        <w:t>01:38:31,140 --&gt; 01:38:36,852</w:t>
      </w:r>
    </w:p>
    <w:p>
      <w:r>
        <w:rPr>
          <w:sz w:val="22"/>
        </w:rPr>
        <w:t>One of the most common pitfalls in prompt engineering</w:t>
      </w:r>
    </w:p>
    <w:p>
      <w:r>
        <w:rPr>
          <w:sz w:val="22"/>
        </w:rPr>
        <w:t>is crafting overly broad or ambiguous prompts.</w:t>
      </w:r>
    </w:p>
    <w:p>
      <w:pPr>
        <w:jc w:val="left"/>
      </w:pPr>
      <w:r>
        <w:rPr>
          <w:b/>
          <w:color w:val="0070C0"/>
          <w:sz w:val="28"/>
        </w:rPr>
        <w:t>1511</w:t>
      </w:r>
    </w:p>
    <w:p>
      <w:pPr>
        <w:jc w:val="left"/>
      </w:pPr>
      <w:r>
        <w:rPr>
          <w:b/>
          <w:color w:val="0070C0"/>
          <w:sz w:val="28"/>
        </w:rPr>
        <w:t>01:38:37,002 --&gt; 01:38:42,726</w:t>
      </w:r>
    </w:p>
    <w:p>
      <w:r>
        <w:rPr>
          <w:sz w:val="22"/>
        </w:rPr>
        <w:t>Broad prompts often lead to outputs that are either</w:t>
      </w:r>
    </w:p>
    <w:p>
      <w:r>
        <w:rPr>
          <w:sz w:val="22"/>
        </w:rPr>
        <w:t>irrelevant or lack the necessary specificity to be</w:t>
      </w:r>
    </w:p>
    <w:p>
      <w:pPr>
        <w:jc w:val="left"/>
      </w:pPr>
      <w:r>
        <w:rPr>
          <w:b/>
          <w:color w:val="0070C0"/>
          <w:sz w:val="28"/>
        </w:rPr>
        <w:t>1512</w:t>
      </w:r>
    </w:p>
    <w:p>
      <w:pPr>
        <w:jc w:val="left"/>
      </w:pPr>
      <w:r>
        <w:rPr>
          <w:b/>
          <w:color w:val="0070C0"/>
          <w:sz w:val="28"/>
        </w:rPr>
        <w:t>01:38:42,726 --&gt; 01:38:43,411</w:t>
      </w:r>
    </w:p>
    <w:p>
      <w:r>
        <w:rPr>
          <w:sz w:val="22"/>
        </w:rPr>
        <w:t>useful.</w:t>
      </w:r>
    </w:p>
    <w:p>
      <w:pPr>
        <w:jc w:val="left"/>
      </w:pPr>
      <w:r>
        <w:rPr>
          <w:b/>
          <w:color w:val="0070C0"/>
          <w:sz w:val="28"/>
        </w:rPr>
        <w:t>1513</w:t>
      </w:r>
    </w:p>
    <w:p>
      <w:pPr>
        <w:jc w:val="left"/>
      </w:pPr>
      <w:r>
        <w:rPr>
          <w:b/>
          <w:color w:val="0070C0"/>
          <w:sz w:val="28"/>
        </w:rPr>
        <w:t>01:38:43,561 --&gt; 01:38:49,029</w:t>
      </w:r>
    </w:p>
    <w:p>
      <w:r>
        <w:rPr>
          <w:sz w:val="22"/>
        </w:rPr>
        <w:t>For example, consider the prompt: "Tell me about</w:t>
      </w:r>
    </w:p>
    <w:p>
      <w:r>
        <w:rPr>
          <w:sz w:val="22"/>
        </w:rPr>
        <w:t>the weather." This could lead to general information</w:t>
      </w:r>
    </w:p>
    <w:p>
      <w:pPr>
        <w:jc w:val="left"/>
      </w:pPr>
      <w:r>
        <w:rPr>
          <w:b/>
          <w:color w:val="0070C0"/>
          <w:sz w:val="28"/>
        </w:rPr>
        <w:t>1514</w:t>
      </w:r>
    </w:p>
    <w:p>
      <w:pPr>
        <w:jc w:val="left"/>
      </w:pPr>
      <w:r>
        <w:rPr>
          <w:b/>
          <w:color w:val="0070C0"/>
          <w:sz w:val="28"/>
        </w:rPr>
        <w:t>01:38:49,029 --&gt; 01:38:53,406</w:t>
      </w:r>
    </w:p>
    <w:p>
      <w:r>
        <w:rPr>
          <w:sz w:val="22"/>
        </w:rPr>
        <w:t>about weather phenomena or irrelevant details about</w:t>
      </w:r>
    </w:p>
    <w:p>
      <w:r>
        <w:rPr>
          <w:sz w:val="22"/>
        </w:rPr>
        <w:t>worldwide climate conditions.</w:t>
      </w:r>
    </w:p>
    <w:p>
      <w:pPr>
        <w:jc w:val="left"/>
      </w:pPr>
      <w:r>
        <w:rPr>
          <w:b/>
          <w:color w:val="0070C0"/>
          <w:sz w:val="28"/>
        </w:rPr>
        <w:t>1515</w:t>
      </w:r>
    </w:p>
    <w:p>
      <w:pPr>
        <w:jc w:val="left"/>
      </w:pPr>
      <w:r>
        <w:rPr>
          <w:b/>
          <w:color w:val="0070C0"/>
          <w:sz w:val="28"/>
        </w:rPr>
        <w:t>01:38:53,656 --&gt; 01:38:54,585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1516</w:t>
      </w:r>
    </w:p>
    <w:p>
      <w:pPr>
        <w:jc w:val="left"/>
      </w:pPr>
      <w:r>
        <w:rPr>
          <w:b/>
          <w:color w:val="0070C0"/>
          <w:sz w:val="28"/>
        </w:rPr>
        <w:t>01:38:56,936 --&gt; 01:38:59,525</w:t>
      </w:r>
    </w:p>
    <w:p>
      <w:pPr>
        <w:pStyle w:val="ListBullet"/>
      </w:pPr>
      <w:r>
        <w:rPr>
          <w:color w:val="000000"/>
          <w:sz w:val="22"/>
        </w:rPr>
        <w:t>· Broad Prompt: "Explain machine learning."</w:t>
      </w:r>
    </w:p>
    <w:p>
      <w:pPr>
        <w:jc w:val="left"/>
      </w:pPr>
      <w:r>
        <w:rPr>
          <w:b/>
          <w:color w:val="0070C0"/>
          <w:sz w:val="28"/>
        </w:rPr>
        <w:t>1517</w:t>
      </w:r>
    </w:p>
    <w:p>
      <w:pPr>
        <w:jc w:val="left"/>
      </w:pPr>
      <w:r>
        <w:rPr>
          <w:b/>
          <w:color w:val="0070C0"/>
          <w:sz w:val="28"/>
        </w:rPr>
        <w:t>01:38:59,775 --&gt; 01:39:05,952</w:t>
      </w:r>
    </w:p>
    <w:p>
      <w:r>
        <w:rPr>
          <w:sz w:val="22"/>
        </w:rPr>
        <w:t>o Result: The output might include general information</w:t>
      </w:r>
    </w:p>
    <w:p>
      <w:r>
        <w:rPr>
          <w:sz w:val="22"/>
        </w:rPr>
        <w:t>about algorithms, historical context, and various</w:t>
      </w:r>
    </w:p>
    <w:p>
      <w:pPr>
        <w:jc w:val="left"/>
      </w:pPr>
      <w:r>
        <w:rPr>
          <w:b/>
          <w:color w:val="0070C0"/>
          <w:sz w:val="28"/>
        </w:rPr>
        <w:t>1518</w:t>
      </w:r>
    </w:p>
    <w:p>
      <w:pPr>
        <w:jc w:val="left"/>
      </w:pPr>
      <w:r>
        <w:rPr>
          <w:b/>
          <w:color w:val="0070C0"/>
          <w:sz w:val="28"/>
        </w:rPr>
        <w:t>01:39:05,952 --&gt; 01:39:10,457</w:t>
      </w:r>
    </w:p>
    <w:p>
      <w:r>
        <w:rPr>
          <w:sz w:val="22"/>
        </w:rPr>
        <w:t>subfields without focusing on any specific aspect</w:t>
      </w:r>
    </w:p>
    <w:p>
      <w:r>
        <w:rPr>
          <w:sz w:val="22"/>
        </w:rPr>
        <w:t>the user is interested in.</w:t>
      </w:r>
    </w:p>
    <w:p>
      <w:pPr>
        <w:jc w:val="left"/>
      </w:pPr>
      <w:r>
        <w:rPr>
          <w:b/>
          <w:color w:val="0070C0"/>
          <w:sz w:val="28"/>
        </w:rPr>
        <w:t>1519</w:t>
      </w:r>
    </w:p>
    <w:p>
      <w:pPr>
        <w:jc w:val="left"/>
      </w:pPr>
      <w:r>
        <w:rPr>
          <w:b/>
          <w:color w:val="0070C0"/>
          <w:sz w:val="28"/>
        </w:rPr>
        <w:t>01:39:10,707 --&gt; 01:39:14,422</w:t>
      </w:r>
    </w:p>
    <w:p>
      <w:r>
        <w:rPr>
          <w:sz w:val="22"/>
        </w:rPr>
        <w:t>o Solution: To avoid this, narrow down the scope of</w:t>
      </w:r>
    </w:p>
    <w:p>
      <w:r>
        <w:rPr>
          <w:sz w:val="22"/>
        </w:rPr>
        <w:t>the prompt.</w:t>
      </w:r>
    </w:p>
    <w:p>
      <w:pPr>
        <w:jc w:val="left"/>
      </w:pPr>
      <w:r>
        <w:rPr>
          <w:b/>
          <w:color w:val="0070C0"/>
          <w:sz w:val="28"/>
        </w:rPr>
        <w:t>1520</w:t>
      </w:r>
    </w:p>
    <w:p>
      <w:pPr>
        <w:jc w:val="left"/>
      </w:pPr>
      <w:r>
        <w:rPr>
          <w:b/>
          <w:color w:val="0070C0"/>
          <w:sz w:val="28"/>
        </w:rPr>
        <w:t>01:39:14,572 --&gt; 01:39:18,194</w:t>
      </w:r>
    </w:p>
    <w:p>
      <w:r>
        <w:rPr>
          <w:sz w:val="22"/>
        </w:rPr>
        <w:t>Provide context, target specifics, and ask clear</w:t>
      </w:r>
    </w:p>
    <w:p>
      <w:r>
        <w:rPr>
          <w:sz w:val="22"/>
        </w:rPr>
        <w:t>questions.</w:t>
      </w:r>
    </w:p>
    <w:p>
      <w:pPr>
        <w:jc w:val="left"/>
      </w:pPr>
      <w:r>
        <w:rPr>
          <w:b/>
          <w:color w:val="0070C0"/>
          <w:sz w:val="28"/>
        </w:rPr>
        <w:t>1521</w:t>
      </w:r>
    </w:p>
    <w:p>
      <w:pPr>
        <w:jc w:val="left"/>
      </w:pPr>
      <w:r>
        <w:rPr>
          <w:b/>
          <w:color w:val="0070C0"/>
          <w:sz w:val="28"/>
        </w:rPr>
        <w:t>01:39:18,514 --&gt; 01:39:24,644</w:t>
      </w:r>
    </w:p>
    <w:p>
      <w:pPr>
        <w:pStyle w:val="ListBullet"/>
      </w:pPr>
      <w:r>
        <w:rPr>
          <w:color w:val="000000"/>
          <w:sz w:val="22"/>
        </w:rPr>
        <w:t>· Improved Prompt: "Explain how supervised learning</w:t>
      </w:r>
    </w:p>
    <w:p>
      <w:r>
        <w:rPr>
          <w:sz w:val="22"/>
        </w:rPr>
        <w:t>differs from unsupervised learning in machine learning,</w:t>
      </w:r>
    </w:p>
    <w:p>
      <w:pPr>
        <w:jc w:val="left"/>
      </w:pPr>
      <w:r>
        <w:rPr>
          <w:b/>
          <w:color w:val="0070C0"/>
          <w:sz w:val="28"/>
        </w:rPr>
        <w:t>1522</w:t>
      </w:r>
    </w:p>
    <w:p>
      <w:pPr>
        <w:jc w:val="left"/>
      </w:pPr>
      <w:r>
        <w:rPr>
          <w:b/>
          <w:color w:val="0070C0"/>
          <w:sz w:val="28"/>
        </w:rPr>
        <w:t>01:39:24,644 --&gt; 01:39:25,735</w:t>
      </w:r>
    </w:p>
    <w:p>
      <w:r>
        <w:rPr>
          <w:sz w:val="22"/>
        </w:rPr>
        <w:t>with examples."</w:t>
      </w:r>
    </w:p>
    <w:p>
      <w:pPr>
        <w:jc w:val="left"/>
      </w:pPr>
      <w:r>
        <w:rPr>
          <w:b/>
          <w:color w:val="0070C0"/>
          <w:sz w:val="28"/>
        </w:rPr>
        <w:t>1523</w:t>
      </w:r>
    </w:p>
    <w:p>
      <w:pPr>
        <w:jc w:val="left"/>
      </w:pPr>
      <w:r>
        <w:rPr>
          <w:b/>
          <w:color w:val="0070C0"/>
          <w:sz w:val="28"/>
        </w:rPr>
        <w:t>01:39:25,985 --&gt; 01:39:31,871</w:t>
      </w:r>
    </w:p>
    <w:p>
      <w:r>
        <w:rPr>
          <w:sz w:val="22"/>
        </w:rPr>
        <w:t>This modified prompt offers direction to the model,</w:t>
      </w:r>
    </w:p>
    <w:p>
      <w:r>
        <w:rPr>
          <w:sz w:val="22"/>
        </w:rPr>
        <w:t>reducing ambiguity and leading to more useful, targeted</w:t>
      </w:r>
    </w:p>
    <w:p>
      <w:pPr>
        <w:jc w:val="left"/>
      </w:pPr>
      <w:r>
        <w:rPr>
          <w:b/>
          <w:color w:val="0070C0"/>
          <w:sz w:val="28"/>
        </w:rPr>
        <w:t>1524</w:t>
      </w:r>
    </w:p>
    <w:p>
      <w:pPr>
        <w:jc w:val="left"/>
      </w:pPr>
      <w:r>
        <w:rPr>
          <w:b/>
          <w:color w:val="0070C0"/>
          <w:sz w:val="28"/>
        </w:rPr>
        <w:t>01:39:31,871 --&gt; 01:39:32,765</w:t>
      </w:r>
    </w:p>
    <w:p>
      <w:r>
        <w:rPr>
          <w:sz w:val="22"/>
        </w:rPr>
        <w:t>responses.</w:t>
      </w:r>
    </w:p>
    <w:p>
      <w:pPr>
        <w:jc w:val="left"/>
      </w:pPr>
      <w:r>
        <w:rPr>
          <w:b/>
          <w:color w:val="0070C0"/>
          <w:sz w:val="28"/>
        </w:rPr>
        <w:t>1525</w:t>
      </w:r>
    </w:p>
    <w:p>
      <w:pPr>
        <w:jc w:val="left"/>
      </w:pPr>
      <w:r>
        <w:rPr>
          <w:b/>
          <w:color w:val="0070C0"/>
          <w:sz w:val="28"/>
        </w:rPr>
        <w:t>01:39:33,015 --&gt; 01:39:33,573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1526</w:t>
      </w:r>
    </w:p>
    <w:p>
      <w:pPr>
        <w:jc w:val="left"/>
      </w:pPr>
      <w:r>
        <w:rPr>
          <w:b/>
          <w:color w:val="0070C0"/>
          <w:sz w:val="28"/>
        </w:rPr>
        <w:t>01:39:33,723 --&gt; 01:39:36,277</w:t>
      </w:r>
    </w:p>
    <w:p>
      <w:r>
        <w:rPr>
          <w:sz w:val="22"/>
        </w:rPr>
        <w:t>Neglecting to Set Boundaries or Constraints</w:t>
      </w:r>
    </w:p>
    <w:p>
      <w:pPr>
        <w:jc w:val="left"/>
      </w:pPr>
      <w:r>
        <w:rPr>
          <w:b/>
          <w:color w:val="0070C0"/>
          <w:sz w:val="28"/>
        </w:rPr>
        <w:t>1527</w:t>
      </w:r>
    </w:p>
    <w:p>
      <w:pPr>
        <w:jc w:val="left"/>
      </w:pPr>
      <w:r>
        <w:rPr>
          <w:b/>
          <w:color w:val="0070C0"/>
          <w:sz w:val="28"/>
        </w:rPr>
        <w:t>01:39:36,527 --&gt; 01:39:41,891</w:t>
      </w:r>
    </w:p>
    <w:p>
      <w:r>
        <w:rPr>
          <w:sz w:val="22"/>
        </w:rPr>
        <w:t>Another common issue in prompt engineering arises</w:t>
      </w:r>
    </w:p>
    <w:p>
      <w:r>
        <w:rPr>
          <w:sz w:val="22"/>
        </w:rPr>
        <w:t>from not setting clear boundaries or constraints on</w:t>
      </w:r>
    </w:p>
    <w:p>
      <w:pPr>
        <w:jc w:val="left"/>
      </w:pPr>
      <w:r>
        <w:rPr>
          <w:b/>
          <w:color w:val="0070C0"/>
          <w:sz w:val="28"/>
        </w:rPr>
        <w:t>1528</w:t>
      </w:r>
    </w:p>
    <w:p>
      <w:pPr>
        <w:jc w:val="left"/>
      </w:pPr>
      <w:r>
        <w:rPr>
          <w:b/>
          <w:color w:val="0070C0"/>
          <w:sz w:val="28"/>
        </w:rPr>
        <w:t>01:39:41,891 --&gt; 01:39:44,654</w:t>
      </w:r>
    </w:p>
    <w:p>
      <w:r>
        <w:rPr>
          <w:sz w:val="22"/>
        </w:rPr>
        <w:t>the kind of information the model should generate.</w:t>
      </w:r>
    </w:p>
    <w:p>
      <w:pPr>
        <w:jc w:val="left"/>
      </w:pPr>
      <w:r>
        <w:rPr>
          <w:b/>
          <w:color w:val="0070C0"/>
          <w:sz w:val="28"/>
        </w:rPr>
        <w:t>1529</w:t>
      </w:r>
    </w:p>
    <w:p>
      <w:pPr>
        <w:jc w:val="left"/>
      </w:pPr>
      <w:r>
        <w:rPr>
          <w:b/>
          <w:color w:val="0070C0"/>
          <w:sz w:val="28"/>
        </w:rPr>
        <w:t>01:39:44,804 --&gt; 01:39:50,644</w:t>
      </w:r>
    </w:p>
    <w:p>
      <w:r>
        <w:rPr>
          <w:sz w:val="22"/>
        </w:rPr>
        <w:t>Without constraints, the model might produce overly</w:t>
      </w:r>
    </w:p>
    <w:p>
      <w:r>
        <w:rPr>
          <w:sz w:val="22"/>
        </w:rPr>
        <w:t>detailed or off-topic responses, wasting time and</w:t>
      </w:r>
    </w:p>
    <w:p>
      <w:pPr>
        <w:jc w:val="left"/>
      </w:pPr>
      <w:r>
        <w:rPr>
          <w:b/>
          <w:color w:val="0070C0"/>
          <w:sz w:val="28"/>
        </w:rPr>
        <w:t>1530</w:t>
      </w:r>
    </w:p>
    <w:p>
      <w:pPr>
        <w:jc w:val="left"/>
      </w:pPr>
      <w:r>
        <w:rPr>
          <w:b/>
          <w:color w:val="0070C0"/>
          <w:sz w:val="28"/>
        </w:rPr>
        <w:t>01:39:50,644 --&gt; 01:39:51,538</w:t>
      </w:r>
    </w:p>
    <w:p>
      <w:r>
        <w:rPr>
          <w:sz w:val="22"/>
        </w:rPr>
        <w:t>resources.</w:t>
      </w:r>
    </w:p>
    <w:p>
      <w:pPr>
        <w:jc w:val="left"/>
      </w:pPr>
      <w:r>
        <w:rPr>
          <w:b/>
          <w:color w:val="0070C0"/>
          <w:sz w:val="28"/>
        </w:rPr>
        <w:t>1531</w:t>
      </w:r>
    </w:p>
    <w:p>
      <w:pPr>
        <w:jc w:val="left"/>
      </w:pPr>
      <w:r>
        <w:rPr>
          <w:b/>
          <w:color w:val="0070C0"/>
          <w:sz w:val="28"/>
        </w:rPr>
        <w:t>01:39:51,788 --&gt; 01:39:52,716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1532</w:t>
      </w:r>
    </w:p>
    <w:p>
      <w:pPr>
        <w:jc w:val="left"/>
      </w:pPr>
      <w:r>
        <w:rPr>
          <w:b/>
          <w:color w:val="0070C0"/>
          <w:sz w:val="28"/>
        </w:rPr>
        <w:t>01:39:53,036 --&gt; 01:39:57,192</w:t>
      </w:r>
    </w:p>
    <w:p>
      <w:pPr>
        <w:pStyle w:val="ListBullet"/>
      </w:pPr>
      <w:r>
        <w:rPr>
          <w:color w:val="000000"/>
          <w:sz w:val="22"/>
        </w:rPr>
        <w:t>· Unconstrained Prompt: "Summarize the benefits of</w:t>
      </w:r>
    </w:p>
    <w:p>
      <w:r>
        <w:rPr>
          <w:sz w:val="22"/>
        </w:rPr>
        <w:t>cloud computing."</w:t>
      </w:r>
    </w:p>
    <w:p>
      <w:pPr>
        <w:jc w:val="left"/>
      </w:pPr>
      <w:r>
        <w:rPr>
          <w:b/>
          <w:color w:val="0070C0"/>
          <w:sz w:val="28"/>
        </w:rPr>
        <w:t>1533</w:t>
      </w:r>
    </w:p>
    <w:p>
      <w:pPr>
        <w:jc w:val="left"/>
      </w:pPr>
      <w:r>
        <w:rPr>
          <w:b/>
          <w:color w:val="0070C0"/>
          <w:sz w:val="28"/>
        </w:rPr>
        <w:t>01:39:57,442 --&gt; 01:40:05,047</w:t>
      </w:r>
    </w:p>
    <w:p>
      <w:r>
        <w:rPr>
          <w:sz w:val="22"/>
        </w:rPr>
        <w:t>o Result: The output might delve into various areas</w:t>
      </w:r>
    </w:p>
    <w:p>
      <w:r>
        <w:rPr>
          <w:sz w:val="22"/>
        </w:rPr>
        <w:t>like SaaS, IaaS, and PaaS, with detailed explanations</w:t>
      </w:r>
    </w:p>
    <w:p>
      <w:pPr>
        <w:jc w:val="left"/>
      </w:pPr>
      <w:r>
        <w:rPr>
          <w:b/>
          <w:color w:val="0070C0"/>
          <w:sz w:val="28"/>
        </w:rPr>
        <w:t>1534</w:t>
      </w:r>
    </w:p>
    <w:p>
      <w:pPr>
        <w:jc w:val="left"/>
      </w:pPr>
      <w:r>
        <w:rPr>
          <w:b/>
          <w:color w:val="0070C0"/>
          <w:sz w:val="28"/>
        </w:rPr>
        <w:t>01:40:05,047 --&gt; 01:40:07,845</w:t>
      </w:r>
    </w:p>
    <w:p>
      <w:r>
        <w:rPr>
          <w:sz w:val="22"/>
        </w:rPr>
        <w:t>that are unnecessary for a general overview.</w:t>
      </w:r>
    </w:p>
    <w:p>
      <w:pPr>
        <w:jc w:val="left"/>
      </w:pPr>
      <w:r>
        <w:rPr>
          <w:b/>
          <w:color w:val="0070C0"/>
          <w:sz w:val="28"/>
        </w:rPr>
        <w:t>1535</w:t>
      </w:r>
    </w:p>
    <w:p>
      <w:pPr>
        <w:jc w:val="left"/>
      </w:pPr>
      <w:r>
        <w:rPr>
          <w:b/>
          <w:color w:val="0070C0"/>
          <w:sz w:val="28"/>
        </w:rPr>
        <w:t>01:40:08,095 --&gt; 01:40:14,179</w:t>
      </w:r>
    </w:p>
    <w:p>
      <w:r>
        <w:rPr>
          <w:sz w:val="22"/>
        </w:rPr>
        <w:t>o Solution: Setting explicit constraints within the</w:t>
      </w:r>
    </w:p>
    <w:p>
      <w:r>
        <w:rPr>
          <w:sz w:val="22"/>
        </w:rPr>
        <w:t>prompt limits the model's focus on relevant content.</w:t>
      </w:r>
    </w:p>
    <w:p>
      <w:pPr>
        <w:jc w:val="left"/>
      </w:pPr>
      <w:r>
        <w:rPr>
          <w:b/>
          <w:color w:val="0070C0"/>
          <w:sz w:val="28"/>
        </w:rPr>
        <w:t>1536</w:t>
      </w:r>
    </w:p>
    <w:p>
      <w:pPr>
        <w:jc w:val="left"/>
      </w:pPr>
      <w:r>
        <w:rPr>
          <w:b/>
          <w:color w:val="0070C0"/>
          <w:sz w:val="28"/>
        </w:rPr>
        <w:t>01:40:14,499 --&gt; 01:40:21,070</w:t>
      </w:r>
    </w:p>
    <w:p>
      <w:pPr>
        <w:pStyle w:val="ListBullet"/>
      </w:pPr>
      <w:r>
        <w:rPr>
          <w:color w:val="000000"/>
          <w:sz w:val="22"/>
        </w:rPr>
        <w:t>· Improved Prompt: "Summarize the benefits of cloud</w:t>
      </w:r>
    </w:p>
    <w:p>
      <w:r>
        <w:rPr>
          <w:sz w:val="22"/>
        </w:rPr>
        <w:t>computing in relation to cost efficiency and scalability</w:t>
      </w:r>
    </w:p>
    <w:p>
      <w:pPr>
        <w:jc w:val="left"/>
      </w:pPr>
      <w:r>
        <w:rPr>
          <w:b/>
          <w:color w:val="0070C0"/>
          <w:sz w:val="28"/>
        </w:rPr>
        <w:t>1537</w:t>
      </w:r>
    </w:p>
    <w:p>
      <w:pPr>
        <w:jc w:val="left"/>
      </w:pPr>
      <w:r>
        <w:rPr>
          <w:b/>
          <w:color w:val="0070C0"/>
          <w:sz w:val="28"/>
        </w:rPr>
        <w:t>01:40:21,070 --&gt; 01:40:23,206</w:t>
      </w:r>
    </w:p>
    <w:p>
      <w:pPr>
        <w:jc w:val="left"/>
      </w:pPr>
      <w:r>
        <w:rPr>
          <w:b/>
          <w:color w:val="0070C0"/>
          <w:sz w:val="28"/>
        </w:rPr>
        <w:t>in no more than 100 words."</w:t>
      </w:r>
    </w:p>
    <w:p>
      <w:pPr>
        <w:jc w:val="left"/>
      </w:pPr>
      <w:r>
        <w:rPr>
          <w:b/>
          <w:color w:val="0070C0"/>
          <w:sz w:val="28"/>
        </w:rPr>
        <w:t>1538</w:t>
      </w:r>
    </w:p>
    <w:p>
      <w:pPr>
        <w:jc w:val="left"/>
      </w:pPr>
      <w:r>
        <w:rPr>
          <w:b/>
          <w:color w:val="0070C0"/>
          <w:sz w:val="28"/>
        </w:rPr>
        <w:t>01:40:23,456 --&gt; 01:40:29,064</w:t>
      </w:r>
    </w:p>
    <w:p>
      <w:r>
        <w:rPr>
          <w:sz w:val="22"/>
        </w:rPr>
        <w:t>This prompt guides the model towards a succinct and</w:t>
      </w:r>
    </w:p>
    <w:p>
      <w:r>
        <w:rPr>
          <w:sz w:val="22"/>
        </w:rPr>
        <w:t>focused response, ensuring that the output aligns</w:t>
      </w:r>
    </w:p>
    <w:p>
      <w:pPr>
        <w:jc w:val="left"/>
      </w:pPr>
      <w:r>
        <w:rPr>
          <w:b/>
          <w:color w:val="0070C0"/>
          <w:sz w:val="28"/>
        </w:rPr>
        <w:t>1539</w:t>
      </w:r>
    </w:p>
    <w:p>
      <w:pPr>
        <w:jc w:val="left"/>
      </w:pPr>
      <w:r>
        <w:rPr>
          <w:b/>
          <w:color w:val="0070C0"/>
          <w:sz w:val="28"/>
        </w:rPr>
        <w:t>01:40:29,064 --&gt; 01:40:31,025</w:t>
      </w:r>
    </w:p>
    <w:p>
      <w:r>
        <w:rPr>
          <w:sz w:val="22"/>
        </w:rPr>
        <w:t>with the user's expectations.</w:t>
      </w:r>
    </w:p>
    <w:p>
      <w:pPr>
        <w:jc w:val="left"/>
      </w:pPr>
      <w:r>
        <w:rPr>
          <w:b/>
          <w:color w:val="0070C0"/>
          <w:sz w:val="28"/>
        </w:rPr>
        <w:t>1540</w:t>
      </w:r>
    </w:p>
    <w:p>
      <w:pPr>
        <w:jc w:val="left"/>
      </w:pPr>
      <w:r>
        <w:rPr>
          <w:b/>
          <w:color w:val="0070C0"/>
          <w:sz w:val="28"/>
        </w:rPr>
        <w:t>01:40:32,826 --&gt; 01:40:33,476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1541</w:t>
      </w:r>
    </w:p>
    <w:p>
      <w:pPr>
        <w:jc w:val="left"/>
      </w:pPr>
      <w:r>
        <w:rPr>
          <w:b/>
          <w:color w:val="0070C0"/>
          <w:sz w:val="28"/>
        </w:rPr>
        <w:t>01:40:33,626 --&gt; 01:40:35,576</w:t>
      </w:r>
    </w:p>
    <w:p>
      <w:r>
        <w:rPr>
          <w:sz w:val="22"/>
        </w:rPr>
        <w:t>Ignoring Contextual Information</w:t>
      </w:r>
    </w:p>
    <w:p>
      <w:pPr>
        <w:jc w:val="left"/>
      </w:pPr>
      <w:r>
        <w:rPr>
          <w:b/>
          <w:color w:val="0070C0"/>
          <w:sz w:val="28"/>
        </w:rPr>
        <w:t>1542</w:t>
      </w:r>
    </w:p>
    <w:p>
      <w:pPr>
        <w:jc w:val="left"/>
      </w:pPr>
      <w:r>
        <w:rPr>
          <w:b/>
          <w:color w:val="0070C0"/>
          <w:sz w:val="28"/>
        </w:rPr>
        <w:t>01:40:35,826 --&gt; 01:40:40,842</w:t>
      </w:r>
    </w:p>
    <w:p>
      <w:r>
        <w:rPr>
          <w:sz w:val="22"/>
        </w:rPr>
        <w:t>Another pitfall in prompt engineering is failing to</w:t>
      </w:r>
    </w:p>
    <w:p>
      <w:r>
        <w:rPr>
          <w:sz w:val="22"/>
        </w:rPr>
        <w:t>provide sufficient context for the model to generate</w:t>
      </w:r>
    </w:p>
    <w:p>
      <w:pPr>
        <w:jc w:val="left"/>
      </w:pPr>
      <w:r>
        <w:rPr>
          <w:b/>
          <w:color w:val="0070C0"/>
          <w:sz w:val="28"/>
        </w:rPr>
        <w:t>1543</w:t>
      </w:r>
    </w:p>
    <w:p>
      <w:pPr>
        <w:jc w:val="left"/>
      </w:pPr>
      <w:r>
        <w:rPr>
          <w:b/>
          <w:color w:val="0070C0"/>
          <w:sz w:val="28"/>
        </w:rPr>
        <w:t>01:40:40,842 --&gt; 01:40:42,049</w:t>
      </w:r>
    </w:p>
    <w:p>
      <w:r>
        <w:rPr>
          <w:sz w:val="22"/>
        </w:rPr>
        <w:t>a helpful response.</w:t>
      </w:r>
    </w:p>
    <w:p>
      <w:pPr>
        <w:jc w:val="left"/>
      </w:pPr>
      <w:r>
        <w:rPr>
          <w:b/>
          <w:color w:val="0070C0"/>
          <w:sz w:val="28"/>
        </w:rPr>
        <w:t>1544</w:t>
      </w:r>
    </w:p>
    <w:p>
      <w:pPr>
        <w:jc w:val="left"/>
      </w:pPr>
      <w:r>
        <w:rPr>
          <w:b/>
          <w:color w:val="0070C0"/>
          <w:sz w:val="28"/>
        </w:rPr>
        <w:t>01:40:42,199 --&gt; 01:40:47,830</w:t>
      </w:r>
    </w:p>
    <w:p>
      <w:r>
        <w:rPr>
          <w:sz w:val="22"/>
        </w:rPr>
        <w:t>Language models work best when they provide specific</w:t>
      </w:r>
    </w:p>
    <w:p>
      <w:r>
        <w:rPr>
          <w:sz w:val="22"/>
        </w:rPr>
        <w:t>details, context, or background information that help</w:t>
      </w:r>
    </w:p>
    <w:p>
      <w:pPr>
        <w:jc w:val="left"/>
      </w:pPr>
      <w:r>
        <w:rPr>
          <w:b/>
          <w:color w:val="0070C0"/>
          <w:sz w:val="28"/>
        </w:rPr>
        <w:t>1545</w:t>
      </w:r>
    </w:p>
    <w:p>
      <w:pPr>
        <w:jc w:val="left"/>
      </w:pPr>
      <w:r>
        <w:rPr>
          <w:b/>
          <w:color w:val="0070C0"/>
          <w:sz w:val="28"/>
        </w:rPr>
        <w:t>01:40:47,830 --&gt; 01:40:49,351</w:t>
      </w:r>
    </w:p>
    <w:p>
      <w:r>
        <w:rPr>
          <w:sz w:val="22"/>
        </w:rPr>
        <w:t>them understand the request.</w:t>
      </w:r>
    </w:p>
    <w:p>
      <w:pPr>
        <w:jc w:val="left"/>
      </w:pPr>
      <w:r>
        <w:rPr>
          <w:b/>
          <w:color w:val="0070C0"/>
          <w:sz w:val="28"/>
        </w:rPr>
        <w:t>1546</w:t>
      </w:r>
    </w:p>
    <w:p>
      <w:pPr>
        <w:jc w:val="left"/>
      </w:pPr>
      <w:r>
        <w:rPr>
          <w:b/>
          <w:color w:val="0070C0"/>
          <w:sz w:val="28"/>
        </w:rPr>
        <w:t>01:40:49,501 --&gt; 01:40:54,098</w:t>
      </w:r>
    </w:p>
    <w:p>
      <w:r>
        <w:rPr>
          <w:sz w:val="22"/>
        </w:rPr>
        <w:t>The model might produce vague, off-topic, or incorrect</w:t>
      </w:r>
    </w:p>
    <w:p>
      <w:r>
        <w:rPr>
          <w:sz w:val="22"/>
        </w:rPr>
        <w:t>responses without this.</w:t>
      </w:r>
    </w:p>
    <w:p>
      <w:pPr>
        <w:jc w:val="left"/>
      </w:pPr>
      <w:r>
        <w:rPr>
          <w:b/>
          <w:color w:val="0070C0"/>
          <w:sz w:val="28"/>
        </w:rPr>
        <w:t>1547</w:t>
      </w:r>
    </w:p>
    <w:p>
      <w:pPr>
        <w:jc w:val="left"/>
      </w:pPr>
      <w:r>
        <w:rPr>
          <w:b/>
          <w:color w:val="0070C0"/>
          <w:sz w:val="28"/>
        </w:rPr>
        <w:t>01:40:54,348 --&gt; 01:40:55,277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1548</w:t>
      </w:r>
    </w:p>
    <w:p>
      <w:pPr>
        <w:jc w:val="left"/>
      </w:pPr>
      <w:r>
        <w:rPr>
          <w:b/>
          <w:color w:val="0070C0"/>
          <w:sz w:val="28"/>
        </w:rPr>
        <w:t>01:40:55,620 --&gt; 01:40:58,778</w:t>
      </w:r>
    </w:p>
    <w:p>
      <w:pPr>
        <w:pStyle w:val="ListBullet"/>
      </w:pPr>
      <w:r>
        <w:rPr>
          <w:color w:val="000000"/>
          <w:sz w:val="22"/>
        </w:rPr>
        <w:t>· Context-Less Prompt: "Write an email to a client."</w:t>
      </w:r>
    </w:p>
    <w:p>
      <w:pPr>
        <w:jc w:val="left"/>
      </w:pPr>
      <w:r>
        <w:rPr>
          <w:b/>
          <w:color w:val="0070C0"/>
          <w:sz w:val="28"/>
        </w:rPr>
        <w:t>1549</w:t>
      </w:r>
    </w:p>
    <w:p>
      <w:pPr>
        <w:jc w:val="left"/>
      </w:pPr>
      <w:r>
        <w:rPr>
          <w:b/>
          <w:color w:val="0070C0"/>
          <w:sz w:val="28"/>
        </w:rPr>
        <w:t>01:40:59,028 --&gt; 01:41:05,437</w:t>
      </w:r>
    </w:p>
    <w:p>
      <w:r>
        <w:rPr>
          <w:sz w:val="22"/>
        </w:rPr>
        <w:t>o Result: The response might be too generic or irrelevant,</w:t>
      </w:r>
    </w:p>
    <w:p>
      <w:r>
        <w:rPr>
          <w:sz w:val="22"/>
        </w:rPr>
        <w:t>lacking any personalized touch or necessary information</w:t>
      </w:r>
    </w:p>
    <w:p>
      <w:pPr>
        <w:jc w:val="left"/>
      </w:pPr>
      <w:r>
        <w:rPr>
          <w:b/>
          <w:color w:val="0070C0"/>
          <w:sz w:val="28"/>
        </w:rPr>
        <w:t>1550</w:t>
      </w:r>
    </w:p>
    <w:p>
      <w:pPr>
        <w:jc w:val="left"/>
      </w:pPr>
      <w:r>
        <w:rPr>
          <w:b/>
          <w:color w:val="0070C0"/>
          <w:sz w:val="28"/>
        </w:rPr>
        <w:t>01:41:05,437 --&gt; 01:41:06,830</w:t>
      </w:r>
    </w:p>
    <w:p>
      <w:r>
        <w:rPr>
          <w:sz w:val="22"/>
        </w:rPr>
        <w:t>that the client needs.</w:t>
      </w:r>
    </w:p>
    <w:p>
      <w:pPr>
        <w:jc w:val="left"/>
      </w:pPr>
      <w:r>
        <w:rPr>
          <w:b/>
          <w:color w:val="0070C0"/>
          <w:sz w:val="28"/>
        </w:rPr>
        <w:t>1551</w:t>
      </w:r>
    </w:p>
    <w:p>
      <w:pPr>
        <w:jc w:val="left"/>
      </w:pPr>
      <w:r>
        <w:rPr>
          <w:b/>
          <w:color w:val="0070C0"/>
          <w:sz w:val="28"/>
        </w:rPr>
        <w:t>01:41:07,080 --&gt; 01:41:13,709</w:t>
      </w:r>
    </w:p>
    <w:p>
      <w:r>
        <w:rPr>
          <w:sz w:val="22"/>
        </w:rPr>
        <w:t>o Solution: Provide key details and context in the</w:t>
      </w:r>
    </w:p>
    <w:p>
      <w:r>
        <w:rPr>
          <w:sz w:val="22"/>
        </w:rPr>
        <w:t>prompt, such as the nature of the client relationship,</w:t>
      </w:r>
    </w:p>
    <w:p>
      <w:pPr>
        <w:jc w:val="left"/>
      </w:pPr>
      <w:r>
        <w:rPr>
          <w:b/>
          <w:color w:val="0070C0"/>
          <w:sz w:val="28"/>
        </w:rPr>
        <w:t>1552</w:t>
      </w:r>
    </w:p>
    <w:p>
      <w:pPr>
        <w:jc w:val="left"/>
      </w:pPr>
      <w:r>
        <w:rPr>
          <w:b/>
          <w:color w:val="0070C0"/>
          <w:sz w:val="28"/>
        </w:rPr>
        <w:t>01:41:13,709 --&gt; 01:41:16,554</w:t>
      </w:r>
    </w:p>
    <w:p>
      <w:r>
        <w:rPr>
          <w:sz w:val="22"/>
        </w:rPr>
        <w:t>specific concerns, or the tone you want to convey.</w:t>
      </w:r>
    </w:p>
    <w:p>
      <w:pPr>
        <w:jc w:val="left"/>
      </w:pPr>
      <w:r>
        <w:rPr>
          <w:b/>
          <w:color w:val="0070C0"/>
          <w:sz w:val="28"/>
        </w:rPr>
        <w:t>1553</w:t>
      </w:r>
    </w:p>
    <w:p>
      <w:pPr>
        <w:jc w:val="left"/>
      </w:pPr>
      <w:r>
        <w:rPr>
          <w:b/>
          <w:color w:val="0070C0"/>
          <w:sz w:val="28"/>
        </w:rPr>
        <w:t>01:41:16,874 --&gt; 01:41:23,248</w:t>
      </w:r>
    </w:p>
    <w:p>
      <w:pPr>
        <w:pStyle w:val="ListBullet"/>
      </w:pPr>
      <w:r>
        <w:rPr>
          <w:color w:val="000000"/>
          <w:sz w:val="22"/>
        </w:rPr>
        <w:t>· Improved Prompt: "Write a formal email to a long-term</w:t>
      </w:r>
    </w:p>
    <w:p>
      <w:r>
        <w:rPr>
          <w:sz w:val="22"/>
        </w:rPr>
        <w:t>client, informing them about a delay in project delivery</w:t>
      </w:r>
    </w:p>
    <w:p>
      <w:pPr>
        <w:jc w:val="left"/>
      </w:pPr>
      <w:r>
        <w:rPr>
          <w:b/>
          <w:color w:val="0070C0"/>
          <w:sz w:val="28"/>
        </w:rPr>
        <w:t>1554</w:t>
      </w:r>
    </w:p>
    <w:p>
      <w:pPr>
        <w:jc w:val="left"/>
      </w:pPr>
      <w:r>
        <w:rPr>
          <w:b/>
          <w:color w:val="0070C0"/>
          <w:sz w:val="28"/>
        </w:rPr>
        <w:t>01:41:23,248 --&gt; 01:41:27,392</w:t>
      </w:r>
    </w:p>
    <w:p>
      <w:r>
        <w:rPr>
          <w:sz w:val="22"/>
        </w:rPr>
        <w:t>due to unforeseen technical issues, and assure them</w:t>
      </w:r>
    </w:p>
    <w:p>
      <w:r>
        <w:rPr>
          <w:sz w:val="22"/>
        </w:rPr>
        <w:t>of a revised deadline."</w:t>
      </w:r>
    </w:p>
    <w:p>
      <w:pPr>
        <w:jc w:val="left"/>
      </w:pPr>
      <w:r>
        <w:rPr>
          <w:b/>
          <w:color w:val="0070C0"/>
          <w:sz w:val="28"/>
        </w:rPr>
        <w:t>1555</w:t>
      </w:r>
    </w:p>
    <w:p>
      <w:pPr>
        <w:jc w:val="left"/>
      </w:pPr>
      <w:r>
        <w:rPr>
          <w:b/>
          <w:color w:val="0070C0"/>
          <w:sz w:val="28"/>
        </w:rPr>
        <w:t>01:41:27,642 --&gt; 01:41:33,551</w:t>
      </w:r>
    </w:p>
    <w:p>
      <w:r>
        <w:rPr>
          <w:sz w:val="22"/>
        </w:rPr>
        <w:t>By adding this context, the model can tailor its response</w:t>
      </w:r>
    </w:p>
    <w:p>
      <w:r>
        <w:rPr>
          <w:sz w:val="22"/>
        </w:rPr>
        <w:t>appropriately, generating a more accurate and useful</w:t>
      </w:r>
    </w:p>
    <w:p>
      <w:pPr>
        <w:jc w:val="left"/>
      </w:pPr>
      <w:r>
        <w:rPr>
          <w:b/>
          <w:color w:val="0070C0"/>
          <w:sz w:val="28"/>
        </w:rPr>
        <w:t>1556</w:t>
      </w:r>
    </w:p>
    <w:p>
      <w:pPr>
        <w:jc w:val="left"/>
      </w:pPr>
      <w:r>
        <w:rPr>
          <w:b/>
          <w:color w:val="0070C0"/>
          <w:sz w:val="28"/>
        </w:rPr>
        <w:t>01:41:33,551 --&gt; 01:41:34,190</w:t>
      </w:r>
    </w:p>
    <w:p>
      <w:r>
        <w:rPr>
          <w:sz w:val="22"/>
        </w:rPr>
        <w:t>email.</w:t>
      </w:r>
    </w:p>
    <w:p>
      <w:pPr>
        <w:jc w:val="left"/>
      </w:pPr>
      <w:r>
        <w:rPr>
          <w:b/>
          <w:color w:val="0070C0"/>
          <w:sz w:val="28"/>
        </w:rPr>
        <w:t>1557</w:t>
      </w:r>
    </w:p>
    <w:p>
      <w:pPr>
        <w:jc w:val="left"/>
      </w:pPr>
      <w:r>
        <w:rPr>
          <w:b/>
          <w:color w:val="0070C0"/>
          <w:sz w:val="28"/>
        </w:rPr>
        <w:t>01:41:34,440 --&gt; 01:41:35,137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1558</w:t>
      </w:r>
    </w:p>
    <w:p>
      <w:pPr>
        <w:jc w:val="left"/>
      </w:pPr>
      <w:r>
        <w:rPr>
          <w:b/>
          <w:color w:val="0070C0"/>
          <w:sz w:val="28"/>
        </w:rPr>
        <w:t>01:41:35,287 --&gt; 01:41:37,330</w:t>
      </w:r>
    </w:p>
    <w:p>
      <w:r>
        <w:rPr>
          <w:sz w:val="22"/>
        </w:rPr>
        <w:t>Lack of Iteration and Refinement</w:t>
      </w:r>
    </w:p>
    <w:p>
      <w:pPr>
        <w:jc w:val="left"/>
      </w:pPr>
      <w:r>
        <w:rPr>
          <w:b/>
          <w:color w:val="0070C0"/>
          <w:sz w:val="28"/>
        </w:rPr>
        <w:t>1559</w:t>
      </w:r>
    </w:p>
    <w:p>
      <w:pPr>
        <w:jc w:val="left"/>
      </w:pPr>
      <w:r>
        <w:rPr>
          <w:b/>
          <w:color w:val="0070C0"/>
          <w:sz w:val="28"/>
        </w:rPr>
        <w:t>01:41:37,580 --&gt; 01:41:40,691</w:t>
      </w:r>
    </w:p>
    <w:p>
      <w:r>
        <w:rPr>
          <w:sz w:val="22"/>
        </w:rPr>
        <w:t>Prompt engineering requires iteration and refinement.</w:t>
      </w:r>
    </w:p>
    <w:p>
      <w:pPr>
        <w:jc w:val="left"/>
      </w:pPr>
      <w:r>
        <w:rPr>
          <w:b/>
          <w:color w:val="0070C0"/>
          <w:sz w:val="28"/>
        </w:rPr>
        <w:t>1560</w:t>
      </w:r>
    </w:p>
    <w:p>
      <w:pPr>
        <w:jc w:val="left"/>
      </w:pPr>
      <w:r>
        <w:rPr>
          <w:b/>
          <w:color w:val="0070C0"/>
          <w:sz w:val="28"/>
        </w:rPr>
        <w:t>01:41:40,841 --&gt; 01:41:44,510</w:t>
      </w:r>
    </w:p>
    <w:p>
      <w:r>
        <w:rPr>
          <w:sz w:val="22"/>
        </w:rPr>
        <w:t>A common mistake is expecting the perfect prompt</w:t>
      </w:r>
    </w:p>
    <w:p>
      <w:r>
        <w:rPr>
          <w:sz w:val="22"/>
        </w:rPr>
        <w:t>on the first attempt.</w:t>
      </w:r>
    </w:p>
    <w:p>
      <w:pPr>
        <w:jc w:val="left"/>
      </w:pPr>
      <w:r>
        <w:rPr>
          <w:b/>
          <w:color w:val="0070C0"/>
          <w:sz w:val="28"/>
        </w:rPr>
        <w:t>1561</w:t>
      </w:r>
    </w:p>
    <w:p>
      <w:pPr>
        <w:jc w:val="left"/>
      </w:pPr>
      <w:r>
        <w:rPr>
          <w:b/>
          <w:color w:val="0070C0"/>
          <w:sz w:val="28"/>
        </w:rPr>
        <w:t>01:41:44,660 --&gt; 01:41:50,094</w:t>
      </w:r>
    </w:p>
    <w:p>
      <w:r>
        <w:rPr>
          <w:sz w:val="22"/>
        </w:rPr>
        <w:t>However, AI models respond best to prompts that have</w:t>
      </w:r>
    </w:p>
    <w:p>
      <w:r>
        <w:rPr>
          <w:sz w:val="22"/>
        </w:rPr>
        <w:t>been fine-tuned based on previous outputs.</w:t>
      </w:r>
    </w:p>
    <w:p>
      <w:pPr>
        <w:jc w:val="left"/>
      </w:pPr>
      <w:r>
        <w:rPr>
          <w:b/>
          <w:color w:val="0070C0"/>
          <w:sz w:val="28"/>
        </w:rPr>
        <w:t>1562</w:t>
      </w:r>
    </w:p>
    <w:p>
      <w:pPr>
        <w:jc w:val="left"/>
      </w:pPr>
      <w:r>
        <w:rPr>
          <w:b/>
          <w:color w:val="0070C0"/>
          <w:sz w:val="28"/>
        </w:rPr>
        <w:t>01:41:50,344 --&gt; 01:41:51,272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1563</w:t>
      </w:r>
    </w:p>
    <w:p>
      <w:pPr>
        <w:jc w:val="left"/>
      </w:pPr>
      <w:r>
        <w:rPr>
          <w:b/>
          <w:color w:val="0070C0"/>
          <w:sz w:val="28"/>
        </w:rPr>
        <w:t>01:41:51,592 --&gt; 01:41:56,399</w:t>
      </w:r>
    </w:p>
    <w:p>
      <w:pPr>
        <w:pStyle w:val="ListBullet"/>
      </w:pPr>
      <w:r>
        <w:rPr>
          <w:color w:val="000000"/>
          <w:sz w:val="22"/>
        </w:rPr>
        <w:t>· You might ask the model: "What are the best practices</w:t>
      </w:r>
    </w:p>
    <w:p>
      <w:r>
        <w:rPr>
          <w:sz w:val="22"/>
        </w:rPr>
        <w:t>for software development?"</w:t>
      </w:r>
    </w:p>
    <w:p>
      <w:pPr>
        <w:jc w:val="left"/>
      </w:pPr>
      <w:r>
        <w:rPr>
          <w:b/>
          <w:color w:val="0070C0"/>
          <w:sz w:val="28"/>
        </w:rPr>
        <w:t>1564</w:t>
      </w:r>
    </w:p>
    <w:p>
      <w:pPr>
        <w:jc w:val="left"/>
      </w:pPr>
      <w:r>
        <w:rPr>
          <w:b/>
          <w:color w:val="0070C0"/>
          <w:sz w:val="28"/>
        </w:rPr>
        <w:t>01:41:56,649 --&gt; 01:42:02,408</w:t>
      </w:r>
    </w:p>
    <w:p>
      <w:r>
        <w:rPr>
          <w:sz w:val="22"/>
        </w:rPr>
        <w:t>o Result: The model generates a list of practices</w:t>
      </w:r>
    </w:p>
    <w:p>
      <w:r>
        <w:rPr>
          <w:sz w:val="22"/>
        </w:rPr>
        <w:t>that may not align with your specific context or field</w:t>
      </w:r>
    </w:p>
    <w:p>
      <w:pPr>
        <w:jc w:val="left"/>
      </w:pPr>
      <w:r>
        <w:rPr>
          <w:b/>
          <w:color w:val="0070C0"/>
          <w:sz w:val="28"/>
        </w:rPr>
        <w:t>1565</w:t>
      </w:r>
    </w:p>
    <w:p>
      <w:pPr>
        <w:jc w:val="left"/>
      </w:pPr>
      <w:r>
        <w:rPr>
          <w:b/>
          <w:color w:val="0070C0"/>
          <w:sz w:val="28"/>
        </w:rPr>
        <w:t>01:42:02,408 --&gt; 01:42:05,055</w:t>
      </w:r>
    </w:p>
    <w:p>
      <w:r>
        <w:rPr>
          <w:sz w:val="22"/>
        </w:rPr>
        <w:t>of interest (e.g., front-end vs.</w:t>
      </w:r>
    </w:p>
    <w:p>
      <w:pPr>
        <w:jc w:val="left"/>
      </w:pPr>
      <w:r>
        <w:rPr>
          <w:b/>
          <w:color w:val="0070C0"/>
          <w:sz w:val="28"/>
        </w:rPr>
        <w:t>1566</w:t>
      </w:r>
    </w:p>
    <w:p>
      <w:pPr>
        <w:jc w:val="left"/>
      </w:pPr>
      <w:r>
        <w:rPr>
          <w:b/>
          <w:color w:val="0070C0"/>
          <w:sz w:val="28"/>
        </w:rPr>
        <w:t>01:42:05,204 --&gt; 01:42:06,179</w:t>
      </w:r>
    </w:p>
    <w:p>
      <w:r>
        <w:rPr>
          <w:sz w:val="22"/>
        </w:rPr>
        <w:t>back-end).</w:t>
      </w:r>
    </w:p>
    <w:p>
      <w:pPr>
        <w:jc w:val="left"/>
      </w:pPr>
      <w:r>
        <w:rPr>
          <w:b/>
          <w:color w:val="0070C0"/>
          <w:sz w:val="28"/>
        </w:rPr>
        <w:t>1567</w:t>
      </w:r>
    </w:p>
    <w:p>
      <w:pPr>
        <w:jc w:val="left"/>
      </w:pPr>
      <w:r>
        <w:rPr>
          <w:b/>
          <w:color w:val="0070C0"/>
          <w:sz w:val="28"/>
        </w:rPr>
        <w:t>01:42:06,429 --&gt; 01:42:10,191</w:t>
      </w:r>
    </w:p>
    <w:p>
      <w:r>
        <w:rPr>
          <w:sz w:val="22"/>
        </w:rPr>
        <w:t>o Solution: Iteratively refine the prompt based on</w:t>
      </w:r>
    </w:p>
    <w:p>
      <w:r>
        <w:rPr>
          <w:sz w:val="22"/>
        </w:rPr>
        <w:t>the output.</w:t>
      </w:r>
    </w:p>
    <w:p>
      <w:pPr>
        <w:jc w:val="left"/>
      </w:pPr>
      <w:r>
        <w:rPr>
          <w:b/>
          <w:color w:val="0070C0"/>
          <w:sz w:val="28"/>
        </w:rPr>
        <w:t>1568</w:t>
      </w:r>
    </w:p>
    <w:p>
      <w:pPr>
        <w:jc w:val="left"/>
      </w:pPr>
      <w:r>
        <w:rPr>
          <w:b/>
          <w:color w:val="0070C0"/>
          <w:sz w:val="28"/>
        </w:rPr>
        <w:t>01:42:10,341 --&gt; 01:42:16,970</w:t>
      </w:r>
    </w:p>
    <w:p>
      <w:r>
        <w:rPr>
          <w:sz w:val="22"/>
        </w:rPr>
        <w:t>For example, if the initial output focuses too much</w:t>
      </w:r>
    </w:p>
    <w:p>
      <w:r>
        <w:rPr>
          <w:sz w:val="22"/>
        </w:rPr>
        <w:t>on agile methodologies but you are interested in continuous</w:t>
      </w:r>
    </w:p>
    <w:p>
      <w:pPr>
        <w:jc w:val="left"/>
      </w:pPr>
      <w:r>
        <w:rPr>
          <w:b/>
          <w:color w:val="0070C0"/>
          <w:sz w:val="28"/>
        </w:rPr>
        <w:t>1569</w:t>
      </w:r>
    </w:p>
    <w:p>
      <w:pPr>
        <w:jc w:val="left"/>
      </w:pPr>
      <w:r>
        <w:rPr>
          <w:b/>
          <w:color w:val="0070C0"/>
          <w:sz w:val="28"/>
        </w:rPr>
        <w:t>01:42:16,970 --&gt; 01:42:21,812</w:t>
      </w:r>
    </w:p>
    <w:p>
      <w:r>
        <w:rPr>
          <w:sz w:val="22"/>
        </w:rPr>
        <w:t>integration, modify the prompt to steer the model</w:t>
      </w:r>
    </w:p>
    <w:p>
      <w:r>
        <w:rPr>
          <w:sz w:val="22"/>
        </w:rPr>
        <w:t>toward your preferred topics.</w:t>
      </w:r>
    </w:p>
    <w:p>
      <w:pPr>
        <w:jc w:val="left"/>
      </w:pPr>
      <w:r>
        <w:rPr>
          <w:b/>
          <w:color w:val="0070C0"/>
          <w:sz w:val="28"/>
        </w:rPr>
        <w:t>1570</w:t>
      </w:r>
    </w:p>
    <w:p>
      <w:pPr>
        <w:jc w:val="left"/>
      </w:pPr>
      <w:r>
        <w:rPr>
          <w:b/>
          <w:color w:val="0070C0"/>
          <w:sz w:val="28"/>
        </w:rPr>
        <w:t>01:42:22,132 --&gt; 01:42:28,517</w:t>
      </w:r>
    </w:p>
    <w:p>
      <w:pPr>
        <w:pStyle w:val="ListBullet"/>
      </w:pPr>
      <w:r>
        <w:rPr>
          <w:color w:val="000000"/>
          <w:sz w:val="22"/>
        </w:rPr>
        <w:t>· Improved Prompt: "What are the best practices for</w:t>
      </w:r>
    </w:p>
    <w:p>
      <w:r>
        <w:rPr>
          <w:sz w:val="22"/>
        </w:rPr>
        <w:t>software development in continuous integration and</w:t>
      </w:r>
    </w:p>
    <w:p>
      <w:pPr>
        <w:jc w:val="left"/>
      </w:pPr>
      <w:r>
        <w:rPr>
          <w:b/>
          <w:color w:val="0070C0"/>
          <w:sz w:val="28"/>
        </w:rPr>
        <w:t>1571</w:t>
      </w:r>
    </w:p>
    <w:p>
      <w:pPr>
        <w:jc w:val="left"/>
      </w:pPr>
      <w:r>
        <w:rPr>
          <w:b/>
          <w:color w:val="0070C0"/>
          <w:sz w:val="28"/>
        </w:rPr>
        <w:t>01:42:28,517 --&gt; 01:42:29,353</w:t>
      </w:r>
    </w:p>
    <w:p>
      <w:r>
        <w:rPr>
          <w:sz w:val="22"/>
        </w:rPr>
        <w:t>delivery?"</w:t>
      </w:r>
    </w:p>
    <w:p>
      <w:pPr>
        <w:jc w:val="left"/>
      </w:pPr>
      <w:r>
        <w:rPr>
          <w:b/>
          <w:color w:val="0070C0"/>
          <w:sz w:val="28"/>
        </w:rPr>
        <w:t>1572</w:t>
      </w:r>
    </w:p>
    <w:p>
      <w:pPr>
        <w:jc w:val="left"/>
      </w:pPr>
      <w:r>
        <w:rPr>
          <w:b/>
          <w:color w:val="0070C0"/>
          <w:sz w:val="28"/>
        </w:rPr>
        <w:t>01:42:29,603 --&gt; 01:42:34,154</w:t>
      </w:r>
    </w:p>
    <w:p>
      <w:r>
        <w:rPr>
          <w:sz w:val="22"/>
        </w:rPr>
        <w:t>By iterating on the prompt, you ensure the output</w:t>
      </w:r>
    </w:p>
    <w:p>
      <w:r>
        <w:rPr>
          <w:sz w:val="22"/>
        </w:rPr>
        <w:t>becomes more focused and relevant.</w:t>
      </w:r>
    </w:p>
    <w:p>
      <w:pPr>
        <w:jc w:val="left"/>
      </w:pPr>
      <w:r>
        <w:rPr>
          <w:b/>
          <w:color w:val="0070C0"/>
          <w:sz w:val="28"/>
        </w:rPr>
        <w:t>1573</w:t>
      </w:r>
    </w:p>
    <w:p>
      <w:pPr>
        <w:jc w:val="left"/>
      </w:pPr>
      <w:r>
        <w:rPr>
          <w:b/>
          <w:color w:val="0070C0"/>
          <w:sz w:val="28"/>
        </w:rPr>
        <w:t>01:42:34,404 --&gt; 01:42:35,147</w:t>
      </w:r>
    </w:p>
    <w:p>
      <w:pPr>
        <w:jc w:val="left"/>
      </w:pPr>
      <w:r>
        <w:rPr>
          <w:b/>
          <w:color w:val="0070C0"/>
          <w:sz w:val="28"/>
        </w:rPr>
        <w:t>5.</w:t>
      </w:r>
    </w:p>
    <w:p>
      <w:pPr>
        <w:jc w:val="left"/>
      </w:pPr>
      <w:r>
        <w:rPr>
          <w:b/>
          <w:color w:val="0070C0"/>
          <w:sz w:val="28"/>
        </w:rPr>
        <w:t>1574</w:t>
      </w:r>
    </w:p>
    <w:p>
      <w:pPr>
        <w:jc w:val="left"/>
      </w:pPr>
      <w:r>
        <w:rPr>
          <w:b/>
          <w:color w:val="0070C0"/>
          <w:sz w:val="28"/>
        </w:rPr>
        <w:t>01:42:35,297 --&gt; 01:42:36,969</w:t>
      </w:r>
    </w:p>
    <w:p>
      <w:r>
        <w:rPr>
          <w:sz w:val="22"/>
        </w:rPr>
        <w:t>Overcomplicating the Prompt</w:t>
      </w:r>
    </w:p>
    <w:p>
      <w:pPr>
        <w:jc w:val="left"/>
      </w:pPr>
      <w:r>
        <w:rPr>
          <w:b/>
          <w:color w:val="0070C0"/>
          <w:sz w:val="28"/>
        </w:rPr>
        <w:t>1575</w:t>
      </w:r>
    </w:p>
    <w:p>
      <w:pPr>
        <w:jc w:val="left"/>
      </w:pPr>
      <w:r>
        <w:rPr>
          <w:b/>
          <w:color w:val="0070C0"/>
          <w:sz w:val="28"/>
        </w:rPr>
        <w:t>01:42:37,219 --&gt; 01:42:42,327</w:t>
      </w:r>
    </w:p>
    <w:p>
      <w:r>
        <w:rPr>
          <w:sz w:val="22"/>
        </w:rPr>
        <w:t>Sometimes, developers overcomplicate prompts by covering</w:t>
      </w:r>
    </w:p>
    <w:p>
      <w:r>
        <w:rPr>
          <w:sz w:val="22"/>
        </w:rPr>
        <w:t>too much information in one question.</w:t>
      </w:r>
    </w:p>
    <w:p>
      <w:pPr>
        <w:jc w:val="left"/>
      </w:pPr>
      <w:r>
        <w:rPr>
          <w:b/>
          <w:color w:val="0070C0"/>
          <w:sz w:val="28"/>
        </w:rPr>
        <w:t>1576</w:t>
      </w:r>
    </w:p>
    <w:p>
      <w:pPr>
        <w:jc w:val="left"/>
      </w:pPr>
      <w:r>
        <w:rPr>
          <w:b/>
          <w:color w:val="0070C0"/>
          <w:sz w:val="28"/>
        </w:rPr>
        <w:t>01:42:42,477 --&gt; 01:42:46,750</w:t>
      </w:r>
    </w:p>
    <w:p>
      <w:r>
        <w:rPr>
          <w:sz w:val="22"/>
        </w:rPr>
        <w:t>This leads to either incomplete answers or confusion</w:t>
      </w:r>
    </w:p>
    <w:p>
      <w:r>
        <w:rPr>
          <w:sz w:val="22"/>
        </w:rPr>
        <w:t>in the generated response.</w:t>
      </w:r>
    </w:p>
    <w:p>
      <w:pPr>
        <w:jc w:val="left"/>
      </w:pPr>
      <w:r>
        <w:rPr>
          <w:b/>
          <w:color w:val="0070C0"/>
          <w:sz w:val="28"/>
        </w:rPr>
        <w:t>1577</w:t>
      </w:r>
    </w:p>
    <w:p>
      <w:pPr>
        <w:jc w:val="left"/>
      </w:pPr>
      <w:r>
        <w:rPr>
          <w:b/>
          <w:color w:val="0070C0"/>
          <w:sz w:val="28"/>
        </w:rPr>
        <w:t>01:42:46,900 --&gt; 01:42:52,333</w:t>
      </w:r>
    </w:p>
    <w:p>
      <w:r>
        <w:rPr>
          <w:sz w:val="22"/>
        </w:rPr>
        <w:t>Long and complex prompts can overwhelm the model,</w:t>
      </w:r>
    </w:p>
    <w:p>
      <w:r>
        <w:rPr>
          <w:sz w:val="22"/>
        </w:rPr>
        <w:t>making it harder to produce clear outputs.</w:t>
      </w:r>
    </w:p>
    <w:p>
      <w:pPr>
        <w:jc w:val="left"/>
      </w:pPr>
      <w:r>
        <w:rPr>
          <w:b/>
          <w:color w:val="0070C0"/>
          <w:sz w:val="28"/>
        </w:rPr>
        <w:t>1578</w:t>
      </w:r>
    </w:p>
    <w:p>
      <w:pPr>
        <w:jc w:val="left"/>
      </w:pPr>
      <w:r>
        <w:rPr>
          <w:b/>
          <w:color w:val="0070C0"/>
          <w:sz w:val="28"/>
        </w:rPr>
        <w:t>01:42:52,583 --&gt; 01:42:53,512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1579</w:t>
      </w:r>
    </w:p>
    <w:p>
      <w:pPr>
        <w:jc w:val="left"/>
      </w:pPr>
      <w:r>
        <w:rPr>
          <w:b/>
          <w:color w:val="0070C0"/>
          <w:sz w:val="28"/>
        </w:rPr>
        <w:t>01:42:53,843 --&gt; 01:42:59,602</w:t>
      </w:r>
    </w:p>
    <w:p>
      <w:pPr>
        <w:pStyle w:val="ListBullet"/>
      </w:pPr>
      <w:r>
        <w:rPr>
          <w:color w:val="000000"/>
          <w:sz w:val="22"/>
        </w:rPr>
        <w:t>· Overcomplicated Prompt: "Explain the differences</w:t>
      </w:r>
    </w:p>
    <w:p>
      <w:r>
        <w:rPr>
          <w:sz w:val="22"/>
        </w:rPr>
        <w:t>between supervised learning, unsupervised learning,</w:t>
      </w:r>
    </w:p>
    <w:p>
      <w:pPr>
        <w:jc w:val="left"/>
      </w:pPr>
      <w:r>
        <w:rPr>
          <w:b/>
          <w:color w:val="0070C0"/>
          <w:sz w:val="28"/>
        </w:rPr>
        <w:t>1580</w:t>
      </w:r>
    </w:p>
    <w:p>
      <w:pPr>
        <w:jc w:val="left"/>
      </w:pPr>
      <w:r>
        <w:rPr>
          <w:b/>
          <w:color w:val="0070C0"/>
          <w:sz w:val="28"/>
        </w:rPr>
        <w:t>01:42:59,602 --&gt; 01:43:05,535</w:t>
      </w:r>
    </w:p>
    <w:p>
      <w:r>
        <w:rPr>
          <w:sz w:val="22"/>
        </w:rPr>
        <w:t>and reinforcement learning, and give examples of each,</w:t>
      </w:r>
    </w:p>
    <w:p>
      <w:r>
        <w:rPr>
          <w:sz w:val="22"/>
        </w:rPr>
        <w:t>and also discuss the advantages and disadvantages</w:t>
      </w:r>
    </w:p>
    <w:p>
      <w:pPr>
        <w:jc w:val="left"/>
      </w:pPr>
      <w:r>
        <w:rPr>
          <w:b/>
          <w:color w:val="0070C0"/>
          <w:sz w:val="28"/>
        </w:rPr>
        <w:t>1581</w:t>
      </w:r>
    </w:p>
    <w:p>
      <w:pPr>
        <w:jc w:val="left"/>
      </w:pPr>
      <w:r>
        <w:rPr>
          <w:b/>
          <w:color w:val="0070C0"/>
          <w:sz w:val="28"/>
        </w:rPr>
        <w:t>01:43:05,535 --&gt; 01:43:07,276</w:t>
      </w:r>
    </w:p>
    <w:p>
      <w:r>
        <w:rPr>
          <w:sz w:val="22"/>
        </w:rPr>
        <w:t>of each type of learning model."</w:t>
      </w:r>
    </w:p>
    <w:p>
      <w:pPr>
        <w:jc w:val="left"/>
      </w:pPr>
      <w:r>
        <w:rPr>
          <w:b/>
          <w:color w:val="0070C0"/>
          <w:sz w:val="28"/>
        </w:rPr>
        <w:t>1582</w:t>
      </w:r>
    </w:p>
    <w:p>
      <w:pPr>
        <w:jc w:val="left"/>
      </w:pPr>
      <w:r>
        <w:rPr>
          <w:b/>
          <w:color w:val="0070C0"/>
          <w:sz w:val="28"/>
        </w:rPr>
        <w:t>01:43:07,526 --&gt; 01:43:13,145</w:t>
      </w:r>
    </w:p>
    <w:p>
      <w:r>
        <w:rPr>
          <w:sz w:val="22"/>
        </w:rPr>
        <w:t>o Result: The output may be too scattered, failing</w:t>
      </w:r>
    </w:p>
    <w:p>
      <w:r>
        <w:rPr>
          <w:sz w:val="22"/>
        </w:rPr>
        <w:t>to adequately address any one part of the question.</w:t>
      </w:r>
    </w:p>
    <w:p>
      <w:pPr>
        <w:jc w:val="left"/>
      </w:pPr>
      <w:r>
        <w:rPr>
          <w:b/>
          <w:color w:val="0070C0"/>
          <w:sz w:val="28"/>
        </w:rPr>
        <w:t>1583</w:t>
      </w:r>
    </w:p>
    <w:p>
      <w:pPr>
        <w:jc w:val="left"/>
      </w:pPr>
      <w:r>
        <w:rPr>
          <w:b/>
          <w:color w:val="0070C0"/>
          <w:sz w:val="28"/>
        </w:rPr>
        <w:t>01:43:13,395 --&gt; 01:43:18,271</w:t>
      </w:r>
    </w:p>
    <w:p>
      <w:r>
        <w:rPr>
          <w:sz w:val="22"/>
        </w:rPr>
        <w:t>o Solution: Break down complex prompts into smaller,</w:t>
      </w:r>
    </w:p>
    <w:p>
      <w:r>
        <w:rPr>
          <w:sz w:val="22"/>
        </w:rPr>
        <w:t>more manageable pieces.</w:t>
      </w:r>
    </w:p>
    <w:p>
      <w:pPr>
        <w:jc w:val="left"/>
      </w:pPr>
      <w:r>
        <w:rPr>
          <w:b/>
          <w:color w:val="0070C0"/>
          <w:sz w:val="28"/>
        </w:rPr>
        <w:t>1584</w:t>
      </w:r>
    </w:p>
    <w:p>
      <w:pPr>
        <w:jc w:val="left"/>
      </w:pPr>
      <w:r>
        <w:rPr>
          <w:b/>
          <w:color w:val="0070C0"/>
          <w:sz w:val="28"/>
        </w:rPr>
        <w:t>01:43:18,421 --&gt; 01:43:23,065</w:t>
      </w:r>
    </w:p>
    <w:p>
      <w:r>
        <w:rPr>
          <w:sz w:val="22"/>
        </w:rPr>
        <w:t>Addressing each question individually helps the model</w:t>
      </w:r>
    </w:p>
    <w:p>
      <w:r>
        <w:rPr>
          <w:sz w:val="22"/>
        </w:rPr>
        <w:t>focus on one topic at a time.</w:t>
      </w:r>
    </w:p>
    <w:p>
      <w:pPr>
        <w:jc w:val="left"/>
      </w:pPr>
      <w:r>
        <w:rPr>
          <w:b/>
          <w:color w:val="0070C0"/>
          <w:sz w:val="28"/>
        </w:rPr>
        <w:t>1585</w:t>
      </w:r>
    </w:p>
    <w:p>
      <w:pPr>
        <w:jc w:val="left"/>
      </w:pPr>
      <w:r>
        <w:rPr>
          <w:b/>
          <w:color w:val="0070C0"/>
          <w:sz w:val="28"/>
        </w:rPr>
        <w:t>01:43:23,385 --&gt; 01:43:30,084</w:t>
      </w:r>
    </w:p>
    <w:p>
      <w:pPr>
        <w:pStyle w:val="ListBullet"/>
      </w:pPr>
      <w:r>
        <w:rPr>
          <w:color w:val="000000"/>
          <w:sz w:val="22"/>
        </w:rPr>
        <w:t>· Improved Prompt: "Explain the differences between</w:t>
      </w:r>
    </w:p>
    <w:p>
      <w:r>
        <w:rPr>
          <w:sz w:val="22"/>
        </w:rPr>
        <w:t>supervised and unsupervised learning with examples."</w:t>
      </w:r>
    </w:p>
    <w:p>
      <w:pPr>
        <w:jc w:val="left"/>
      </w:pPr>
      <w:r>
        <w:rPr>
          <w:b/>
          <w:color w:val="0070C0"/>
          <w:sz w:val="28"/>
        </w:rPr>
        <w:t>1586</w:t>
      </w:r>
    </w:p>
    <w:p>
      <w:pPr>
        <w:jc w:val="left"/>
      </w:pPr>
      <w:r>
        <w:rPr>
          <w:b/>
          <w:color w:val="0070C0"/>
          <w:sz w:val="28"/>
        </w:rPr>
        <w:t>01:43:30,084 --&gt; 01:43:35,343</w:t>
      </w:r>
    </w:p>
    <w:p>
      <w:r>
        <w:rPr>
          <w:sz w:val="22"/>
        </w:rPr>
        <w:t>Follow-up: "Now explain reinforcement learning, with</w:t>
      </w:r>
    </w:p>
    <w:p>
      <w:r>
        <w:rPr>
          <w:sz w:val="22"/>
        </w:rPr>
        <w:t>its advantages and disadvantages."</w:t>
      </w:r>
    </w:p>
    <w:p>
      <w:pPr>
        <w:jc w:val="left"/>
      </w:pPr>
      <w:r>
        <w:rPr>
          <w:b/>
          <w:color w:val="0070C0"/>
          <w:sz w:val="28"/>
        </w:rPr>
        <w:t>1587</w:t>
      </w:r>
    </w:p>
    <w:p>
      <w:pPr>
        <w:jc w:val="left"/>
      </w:pPr>
      <w:r>
        <w:rPr>
          <w:b/>
          <w:color w:val="0070C0"/>
          <w:sz w:val="28"/>
        </w:rPr>
        <w:t>01:43:35,593 --&gt; 01:43:40,655</w:t>
      </w:r>
    </w:p>
    <w:p>
      <w:r>
        <w:rPr>
          <w:sz w:val="22"/>
        </w:rPr>
        <w:t>This approach avoids overwhelming the model and allows</w:t>
      </w:r>
    </w:p>
    <w:p>
      <w:r>
        <w:rPr>
          <w:sz w:val="22"/>
        </w:rPr>
        <w:t>for more precise, detailed responses.</w:t>
      </w:r>
    </w:p>
    <w:p>
      <w:pPr>
        <w:jc w:val="left"/>
      </w:pPr>
      <w:r>
        <w:rPr>
          <w:b/>
          <w:color w:val="0070C0"/>
          <w:sz w:val="28"/>
        </w:rPr>
        <w:t>1588</w:t>
      </w:r>
    </w:p>
    <w:p>
      <w:pPr>
        <w:jc w:val="left"/>
      </w:pPr>
      <w:r>
        <w:rPr>
          <w:b/>
          <w:color w:val="0070C0"/>
          <w:sz w:val="28"/>
        </w:rPr>
        <w:t>01:43:40,905 --&gt; 01:43:41,648</w:t>
      </w:r>
    </w:p>
    <w:p>
      <w:pPr>
        <w:jc w:val="left"/>
      </w:pPr>
      <w:r>
        <w:rPr>
          <w:b/>
          <w:color w:val="0070C0"/>
          <w:sz w:val="28"/>
        </w:rPr>
        <w:t>6.</w:t>
      </w:r>
    </w:p>
    <w:p>
      <w:pPr>
        <w:jc w:val="left"/>
      </w:pPr>
      <w:r>
        <w:rPr>
          <w:b/>
          <w:color w:val="0070C0"/>
          <w:sz w:val="28"/>
        </w:rPr>
        <w:t>1589</w:t>
      </w:r>
    </w:p>
    <w:p>
      <w:pPr>
        <w:jc w:val="left"/>
      </w:pPr>
      <w:r>
        <w:rPr>
          <w:b/>
          <w:color w:val="0070C0"/>
          <w:sz w:val="28"/>
        </w:rPr>
        <w:t>01:43:41,798 --&gt; 01:43:44,492</w:t>
      </w:r>
    </w:p>
    <w:p>
      <w:r>
        <w:rPr>
          <w:sz w:val="22"/>
        </w:rPr>
        <w:t>Assuming Model Expertise in Niche Domains</w:t>
      </w:r>
    </w:p>
    <w:p>
      <w:pPr>
        <w:jc w:val="left"/>
      </w:pPr>
      <w:r>
        <w:rPr>
          <w:b/>
          <w:color w:val="0070C0"/>
          <w:sz w:val="28"/>
        </w:rPr>
        <w:t>1590</w:t>
      </w:r>
    </w:p>
    <w:p>
      <w:pPr>
        <w:jc w:val="left"/>
      </w:pPr>
      <w:r>
        <w:rPr>
          <w:b/>
          <w:color w:val="0070C0"/>
          <w:sz w:val="28"/>
        </w:rPr>
        <w:t>01:43:44,742 --&gt; 01:43:49,757</w:t>
      </w:r>
    </w:p>
    <w:p>
      <w:r>
        <w:rPr>
          <w:sz w:val="22"/>
        </w:rPr>
        <w:t>Language models are trained on diverse datasets but</w:t>
      </w:r>
    </w:p>
    <w:p>
      <w:r>
        <w:rPr>
          <w:sz w:val="22"/>
        </w:rPr>
        <w:t>might not be experts in every niche domain.</w:t>
      </w:r>
    </w:p>
    <w:p>
      <w:pPr>
        <w:jc w:val="left"/>
      </w:pPr>
      <w:r>
        <w:rPr>
          <w:b/>
          <w:color w:val="0070C0"/>
          <w:sz w:val="28"/>
        </w:rPr>
        <w:t>1591</w:t>
      </w:r>
    </w:p>
    <w:p>
      <w:pPr>
        <w:jc w:val="left"/>
      </w:pPr>
      <w:r>
        <w:rPr>
          <w:b/>
          <w:color w:val="0070C0"/>
          <w:sz w:val="28"/>
        </w:rPr>
        <w:t>01:43:49,907 --&gt; 01:43:55,236</w:t>
      </w:r>
    </w:p>
    <w:p>
      <w:r>
        <w:rPr>
          <w:sz w:val="22"/>
        </w:rPr>
        <w:t>A common mistake in prompt engineering is assuming</w:t>
      </w:r>
    </w:p>
    <w:p>
      <w:r>
        <w:rPr>
          <w:sz w:val="22"/>
        </w:rPr>
        <w:t>the model has deep, specialized knowledge in areas</w:t>
      </w:r>
    </w:p>
    <w:p>
      <w:pPr>
        <w:jc w:val="left"/>
      </w:pPr>
      <w:r>
        <w:rPr>
          <w:b/>
          <w:color w:val="0070C0"/>
          <w:sz w:val="28"/>
        </w:rPr>
        <w:t>1592</w:t>
      </w:r>
    </w:p>
    <w:p>
      <w:pPr>
        <w:jc w:val="left"/>
      </w:pPr>
      <w:r>
        <w:rPr>
          <w:b/>
          <w:color w:val="0070C0"/>
          <w:sz w:val="28"/>
        </w:rPr>
        <w:t>01:43:55,236 --&gt; 01:43:57,570</w:t>
      </w:r>
    </w:p>
    <w:p>
      <w:r>
        <w:rPr>
          <w:sz w:val="22"/>
        </w:rPr>
        <w:t>requiring domain-specific expertise.</w:t>
      </w:r>
    </w:p>
    <w:p>
      <w:pPr>
        <w:jc w:val="left"/>
      </w:pPr>
      <w:r>
        <w:rPr>
          <w:b/>
          <w:color w:val="0070C0"/>
          <w:sz w:val="28"/>
        </w:rPr>
        <w:t>1593</w:t>
      </w:r>
    </w:p>
    <w:p>
      <w:pPr>
        <w:jc w:val="left"/>
      </w:pPr>
      <w:r>
        <w:rPr>
          <w:b/>
          <w:color w:val="0070C0"/>
          <w:sz w:val="28"/>
        </w:rPr>
        <w:t>01:43:57,820 --&gt; 01:43:58,749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1594</w:t>
      </w:r>
    </w:p>
    <w:p>
      <w:pPr>
        <w:jc w:val="left"/>
      </w:pPr>
      <w:r>
        <w:rPr>
          <w:b/>
          <w:color w:val="0070C0"/>
          <w:sz w:val="28"/>
        </w:rPr>
        <w:t>01:43:59,069 --&gt; 01:44:04,943</w:t>
      </w:r>
    </w:p>
    <w:p>
      <w:pPr>
        <w:pStyle w:val="ListBullet"/>
      </w:pPr>
      <w:r>
        <w:rPr>
          <w:color w:val="000000"/>
          <w:sz w:val="22"/>
        </w:rPr>
        <w:t>· Assumption-Based Prompt: "Explain the latest advancements</w:t>
      </w:r>
    </w:p>
    <w:p>
      <w:r>
        <w:rPr>
          <w:sz w:val="22"/>
        </w:rPr>
        <w:t>in quantum computing algorithms developed in the past</w:t>
      </w:r>
    </w:p>
    <w:p>
      <w:pPr>
        <w:jc w:val="left"/>
      </w:pPr>
      <w:r>
        <w:rPr>
          <w:b/>
          <w:color w:val="0070C0"/>
          <w:sz w:val="28"/>
        </w:rPr>
        <w:t>1595</w:t>
      </w:r>
    </w:p>
    <w:p>
      <w:pPr>
        <w:jc w:val="left"/>
      </w:pPr>
      <w:r>
        <w:rPr>
          <w:b/>
          <w:color w:val="0070C0"/>
          <w:sz w:val="28"/>
        </w:rPr>
        <w:t>01:44:04,943 --&gt; 01:44:05,547</w:t>
      </w:r>
    </w:p>
    <w:p>
      <w:r>
        <w:rPr>
          <w:sz w:val="22"/>
        </w:rPr>
        <w:t>month."</w:t>
      </w:r>
    </w:p>
    <w:p>
      <w:pPr>
        <w:jc w:val="left"/>
      </w:pPr>
      <w:r>
        <w:rPr>
          <w:b/>
          <w:color w:val="0070C0"/>
          <w:sz w:val="28"/>
        </w:rPr>
        <w:t>1596</w:t>
      </w:r>
    </w:p>
    <w:p>
      <w:pPr>
        <w:jc w:val="left"/>
      </w:pPr>
      <w:r>
        <w:rPr>
          <w:b/>
          <w:color w:val="0070C0"/>
          <w:sz w:val="28"/>
        </w:rPr>
        <w:t>01:44:05,797 --&gt; 01:44:12,775</w:t>
      </w:r>
    </w:p>
    <w:p>
      <w:r>
        <w:rPr>
          <w:sz w:val="22"/>
        </w:rPr>
        <w:t>o Result: The model might generate outdated, incorrect,</w:t>
      </w:r>
    </w:p>
    <w:p>
      <w:r>
        <w:rPr>
          <w:sz w:val="22"/>
        </w:rPr>
        <w:t>or overly generalized information since it doesn't</w:t>
      </w:r>
    </w:p>
    <w:p>
      <w:pPr>
        <w:jc w:val="left"/>
      </w:pPr>
      <w:r>
        <w:rPr>
          <w:b/>
          <w:color w:val="0070C0"/>
          <w:sz w:val="28"/>
        </w:rPr>
        <w:t>1597</w:t>
      </w:r>
    </w:p>
    <w:p>
      <w:pPr>
        <w:jc w:val="left"/>
      </w:pPr>
      <w:r>
        <w:rPr>
          <w:b/>
          <w:color w:val="0070C0"/>
          <w:sz w:val="28"/>
        </w:rPr>
        <w:t>01:44:12,775 --&gt; 01:44:15,410</w:t>
      </w:r>
    </w:p>
    <w:p>
      <w:r>
        <w:rPr>
          <w:sz w:val="22"/>
        </w:rPr>
        <w:t>have real-time access to the latest research.</w:t>
      </w:r>
    </w:p>
    <w:p>
      <w:pPr>
        <w:jc w:val="left"/>
      </w:pPr>
      <w:r>
        <w:rPr>
          <w:b/>
          <w:color w:val="0070C0"/>
          <w:sz w:val="28"/>
        </w:rPr>
        <w:t>1598</w:t>
      </w:r>
    </w:p>
    <w:p>
      <w:pPr>
        <w:jc w:val="left"/>
      </w:pPr>
      <w:r>
        <w:rPr>
          <w:b/>
          <w:color w:val="0070C0"/>
          <w:sz w:val="28"/>
        </w:rPr>
        <w:t>01:44:15,660 --&gt; 01:44:21,639</w:t>
      </w:r>
    </w:p>
    <w:p>
      <w:r>
        <w:rPr>
          <w:sz w:val="22"/>
        </w:rPr>
        <w:t>o Solution: For niche or highly specialized topics,</w:t>
      </w:r>
    </w:p>
    <w:p>
      <w:r>
        <w:rPr>
          <w:sz w:val="22"/>
        </w:rPr>
        <w:t>frame the question in a way that allows the model</w:t>
      </w:r>
    </w:p>
    <w:p>
      <w:pPr>
        <w:jc w:val="left"/>
      </w:pPr>
      <w:r>
        <w:rPr>
          <w:b/>
          <w:color w:val="0070C0"/>
          <w:sz w:val="28"/>
        </w:rPr>
        <w:t>1599</w:t>
      </w:r>
    </w:p>
    <w:p>
      <w:pPr>
        <w:jc w:val="left"/>
      </w:pPr>
      <w:r>
        <w:rPr>
          <w:b/>
          <w:color w:val="0070C0"/>
          <w:sz w:val="28"/>
        </w:rPr>
        <w:t>01:44:21,639 --&gt; 01:44:25,784</w:t>
      </w:r>
    </w:p>
    <w:p>
      <w:r>
        <w:rPr>
          <w:sz w:val="22"/>
        </w:rPr>
        <w:t>to give broader information and cross-reference with</w:t>
      </w:r>
    </w:p>
    <w:p>
      <w:r>
        <w:rPr>
          <w:sz w:val="22"/>
        </w:rPr>
        <w:t>up-to-date sources.</w:t>
      </w:r>
    </w:p>
    <w:p>
      <w:pPr>
        <w:jc w:val="left"/>
      </w:pPr>
      <w:r>
        <w:rPr>
          <w:b/>
          <w:color w:val="0070C0"/>
          <w:sz w:val="28"/>
        </w:rPr>
        <w:t>1600</w:t>
      </w:r>
    </w:p>
    <w:p>
      <w:pPr>
        <w:jc w:val="left"/>
      </w:pPr>
      <w:r>
        <w:rPr>
          <w:b/>
          <w:color w:val="0070C0"/>
          <w:sz w:val="28"/>
        </w:rPr>
        <w:t>01:44:26,603 --&gt; 01:44:32,349</w:t>
      </w:r>
    </w:p>
    <w:p>
      <w:pPr>
        <w:pStyle w:val="ListBullet"/>
      </w:pPr>
      <w:r>
        <w:rPr>
          <w:color w:val="000000"/>
          <w:sz w:val="22"/>
        </w:rPr>
        <w:t>· Improved Prompt: "Give an overview of quantum computing</w:t>
      </w:r>
    </w:p>
    <w:p>
      <w:r>
        <w:rPr>
          <w:sz w:val="22"/>
        </w:rPr>
        <w:t>algorithms and their development.</w:t>
      </w:r>
    </w:p>
    <w:p>
      <w:pPr>
        <w:jc w:val="left"/>
      </w:pPr>
      <w:r>
        <w:rPr>
          <w:b/>
          <w:color w:val="0070C0"/>
          <w:sz w:val="28"/>
        </w:rPr>
        <w:t>1601</w:t>
      </w:r>
    </w:p>
    <w:p>
      <w:pPr>
        <w:jc w:val="left"/>
      </w:pPr>
      <w:r>
        <w:rPr>
          <w:b/>
          <w:color w:val="0070C0"/>
          <w:sz w:val="28"/>
        </w:rPr>
        <w:t>01:44:32,499 --&gt; 01:44:38,258</w:t>
      </w:r>
    </w:p>
    <w:p>
      <w:r>
        <w:rPr>
          <w:sz w:val="22"/>
        </w:rPr>
        <w:t>For the latest research, please cross-reference with</w:t>
      </w:r>
    </w:p>
    <w:p>
      <w:r>
        <w:rPr>
          <w:sz w:val="22"/>
        </w:rPr>
        <w:t>recent academic publications or industry reports."</w:t>
      </w:r>
    </w:p>
    <w:p>
      <w:pPr>
        <w:jc w:val="left"/>
      </w:pPr>
      <w:r>
        <w:rPr>
          <w:b/>
          <w:color w:val="0070C0"/>
          <w:sz w:val="28"/>
        </w:rPr>
        <w:t>1602</w:t>
      </w:r>
    </w:p>
    <w:p>
      <w:pPr>
        <w:jc w:val="left"/>
      </w:pPr>
      <w:r>
        <w:rPr>
          <w:b/>
          <w:color w:val="0070C0"/>
          <w:sz w:val="28"/>
        </w:rPr>
        <w:t>01:44:38,508 --&gt; 01:44:43,616</w:t>
      </w:r>
    </w:p>
    <w:p>
      <w:r>
        <w:rPr>
          <w:sz w:val="22"/>
        </w:rPr>
        <w:t>This helps avoid reliance on the model for highly</w:t>
      </w:r>
    </w:p>
    <w:p>
      <w:r>
        <w:rPr>
          <w:sz w:val="22"/>
        </w:rPr>
        <w:t>specialized or time-sensitive information.</w:t>
      </w:r>
    </w:p>
    <w:p>
      <w:pPr>
        <w:jc w:val="left"/>
      </w:pPr>
      <w:r>
        <w:rPr>
          <w:b/>
          <w:color w:val="0070C0"/>
          <w:sz w:val="28"/>
        </w:rPr>
        <w:t>1603</w:t>
      </w:r>
    </w:p>
    <w:p>
      <w:pPr>
        <w:jc w:val="left"/>
      </w:pPr>
      <w:r>
        <w:rPr>
          <w:b/>
          <w:color w:val="0070C0"/>
          <w:sz w:val="28"/>
        </w:rPr>
        <w:t>01:44:45,417 --&gt; 01:44:46,160</w:t>
      </w:r>
    </w:p>
    <w:p>
      <w:pPr>
        <w:jc w:val="left"/>
      </w:pPr>
      <w:r>
        <w:rPr>
          <w:b/>
          <w:color w:val="0070C0"/>
          <w:sz w:val="28"/>
        </w:rPr>
        <w:t>7.</w:t>
      </w:r>
    </w:p>
    <w:p>
      <w:pPr>
        <w:jc w:val="left"/>
      </w:pPr>
      <w:r>
        <w:rPr>
          <w:b/>
          <w:color w:val="0070C0"/>
          <w:sz w:val="28"/>
        </w:rPr>
        <w:t>1604</w:t>
      </w:r>
    </w:p>
    <w:p>
      <w:pPr>
        <w:jc w:val="left"/>
      </w:pPr>
      <w:r>
        <w:rPr>
          <w:b/>
          <w:color w:val="0070C0"/>
          <w:sz w:val="28"/>
        </w:rPr>
        <w:t>01:44:46,310 --&gt; 01:44:48,028</w:t>
      </w:r>
    </w:p>
    <w:p>
      <w:r>
        <w:rPr>
          <w:sz w:val="22"/>
        </w:rPr>
        <w:t>Ignoring Model Limitations</w:t>
      </w:r>
    </w:p>
    <w:p>
      <w:pPr>
        <w:jc w:val="left"/>
      </w:pPr>
      <w:r>
        <w:rPr>
          <w:b/>
          <w:color w:val="0070C0"/>
          <w:sz w:val="28"/>
        </w:rPr>
        <w:t>1605</w:t>
      </w:r>
    </w:p>
    <w:p>
      <w:pPr>
        <w:jc w:val="left"/>
      </w:pPr>
      <w:r>
        <w:rPr>
          <w:b/>
          <w:color w:val="0070C0"/>
          <w:sz w:val="28"/>
        </w:rPr>
        <w:t>01:44:48,278 --&gt; 01:44:54,501</w:t>
      </w:r>
    </w:p>
    <w:p>
      <w:r>
        <w:rPr>
          <w:sz w:val="22"/>
        </w:rPr>
        <w:t>Lastly, failing to recognize the model's limitations</w:t>
      </w:r>
    </w:p>
    <w:p>
      <w:r>
        <w:rPr>
          <w:sz w:val="22"/>
        </w:rPr>
        <w:t>can lead to unrealistic expectations of the output.</w:t>
      </w:r>
    </w:p>
    <w:p>
      <w:pPr>
        <w:jc w:val="left"/>
      </w:pPr>
      <w:r>
        <w:rPr>
          <w:b/>
          <w:color w:val="0070C0"/>
          <w:sz w:val="28"/>
        </w:rPr>
        <w:t>1606</w:t>
      </w:r>
    </w:p>
    <w:p>
      <w:pPr>
        <w:jc w:val="left"/>
      </w:pPr>
      <w:r>
        <w:rPr>
          <w:b/>
          <w:color w:val="0070C0"/>
          <w:sz w:val="28"/>
        </w:rPr>
        <w:t>01:44:54,651 --&gt; 01:45:01,013</w:t>
      </w:r>
    </w:p>
    <w:p>
      <w:r>
        <w:rPr>
          <w:sz w:val="22"/>
        </w:rPr>
        <w:t>For example, AI models are not infallible and can</w:t>
      </w:r>
    </w:p>
    <w:p>
      <w:r>
        <w:rPr>
          <w:sz w:val="22"/>
        </w:rPr>
        <w:t>occasionally produce biased, incorrect, or nonsensical</w:t>
      </w:r>
    </w:p>
    <w:p>
      <w:pPr>
        <w:jc w:val="left"/>
      </w:pPr>
      <w:r>
        <w:rPr>
          <w:b/>
          <w:color w:val="0070C0"/>
          <w:sz w:val="28"/>
        </w:rPr>
        <w:t>1607</w:t>
      </w:r>
    </w:p>
    <w:p>
      <w:pPr>
        <w:jc w:val="left"/>
      </w:pPr>
      <w:r>
        <w:rPr>
          <w:b/>
          <w:color w:val="0070C0"/>
          <w:sz w:val="28"/>
        </w:rPr>
        <w:t>01:45:01,013 --&gt; 01:45:01,803</w:t>
      </w:r>
    </w:p>
    <w:p>
      <w:r>
        <w:rPr>
          <w:sz w:val="22"/>
        </w:rPr>
        <w:t>results.</w:t>
      </w:r>
    </w:p>
    <w:p>
      <w:pPr>
        <w:jc w:val="left"/>
      </w:pPr>
      <w:r>
        <w:rPr>
          <w:b/>
          <w:color w:val="0070C0"/>
          <w:sz w:val="28"/>
        </w:rPr>
        <w:t>1608</w:t>
      </w:r>
    </w:p>
    <w:p>
      <w:pPr>
        <w:jc w:val="left"/>
      </w:pPr>
      <w:r>
        <w:rPr>
          <w:b/>
          <w:color w:val="0070C0"/>
          <w:sz w:val="28"/>
        </w:rPr>
        <w:t>01:45:02,053 --&gt; 01:45:02,981</w:t>
      </w:r>
    </w:p>
    <w:p>
      <w:pPr>
        <w:jc w:val="left"/>
      </w:pPr>
      <w:r>
        <w:rPr>
          <w:color w:val="000000"/>
          <w:sz w:val="24"/>
          <w:u w:val="single"/>
        </w:rPr>
        <w:t>Example:</w:t>
      </w:r>
    </w:p>
    <w:p>
      <w:pPr>
        <w:jc w:val="left"/>
      </w:pPr>
      <w:r>
        <w:rPr>
          <w:b/>
          <w:color w:val="0070C0"/>
          <w:sz w:val="28"/>
        </w:rPr>
        <w:t>1609</w:t>
      </w:r>
    </w:p>
    <w:p>
      <w:pPr>
        <w:jc w:val="left"/>
      </w:pPr>
      <w:r>
        <w:rPr>
          <w:b/>
          <w:color w:val="0070C0"/>
          <w:sz w:val="28"/>
        </w:rPr>
        <w:t>01:45:03,324 --&gt; 01:45:08,665</w:t>
      </w:r>
    </w:p>
    <w:p>
      <w:pPr>
        <w:pStyle w:val="ListBullet"/>
      </w:pPr>
      <w:r>
        <w:rPr>
          <w:color w:val="000000"/>
          <w:sz w:val="22"/>
        </w:rPr>
        <w:t>· Expecting a model to write code that can directly</w:t>
      </w:r>
    </w:p>
    <w:p>
      <w:r>
        <w:rPr>
          <w:sz w:val="22"/>
        </w:rPr>
        <w:t>run without human intervention is one such pitfall.</w:t>
      </w:r>
    </w:p>
    <w:p>
      <w:pPr>
        <w:jc w:val="left"/>
      </w:pPr>
      <w:r>
        <w:rPr>
          <w:b/>
          <w:color w:val="0070C0"/>
          <w:sz w:val="28"/>
        </w:rPr>
        <w:t>1610</w:t>
      </w:r>
    </w:p>
    <w:p>
      <w:pPr>
        <w:jc w:val="left"/>
      </w:pPr>
      <w:r>
        <w:rPr>
          <w:b/>
          <w:color w:val="0070C0"/>
          <w:sz w:val="28"/>
        </w:rPr>
        <w:t>01:45:08,915 --&gt; 01:45:15,440</w:t>
      </w:r>
    </w:p>
    <w:p>
      <w:r>
        <w:rPr>
          <w:sz w:val="22"/>
        </w:rPr>
        <w:t>o Solution: Always double-check the output, especially</w:t>
      </w:r>
    </w:p>
    <w:p>
      <w:r>
        <w:rPr>
          <w:sz w:val="22"/>
        </w:rPr>
        <w:t>in scenarios that require precise or critical results,</w:t>
      </w:r>
    </w:p>
    <w:p>
      <w:pPr>
        <w:jc w:val="left"/>
      </w:pPr>
      <w:r>
        <w:rPr>
          <w:b/>
          <w:color w:val="0070C0"/>
          <w:sz w:val="28"/>
        </w:rPr>
        <w:t>1611</w:t>
      </w:r>
    </w:p>
    <w:p>
      <w:pPr>
        <w:jc w:val="left"/>
      </w:pPr>
      <w:r>
        <w:rPr>
          <w:b/>
          <w:color w:val="0070C0"/>
          <w:sz w:val="28"/>
        </w:rPr>
        <w:t>01:45:15,440 --&gt; 01:45:17,738</w:t>
      </w:r>
    </w:p>
    <w:p>
      <w:r>
        <w:rPr>
          <w:sz w:val="22"/>
        </w:rPr>
        <w:t>like coding or legal documentation.</w:t>
      </w:r>
    </w:p>
    <w:p>
      <w:pPr>
        <w:jc w:val="left"/>
      </w:pPr>
      <w:r>
        <w:rPr>
          <w:b/>
          <w:color w:val="0070C0"/>
          <w:sz w:val="28"/>
        </w:rPr>
        <w:t>1612</w:t>
      </w:r>
    </w:p>
    <w:p>
      <w:pPr>
        <w:jc w:val="left"/>
      </w:pPr>
      <w:r>
        <w:rPr>
          <w:b/>
          <w:color w:val="0070C0"/>
          <w:sz w:val="28"/>
        </w:rPr>
        <w:t>01:45:17,888 --&gt; 01:45:22,904</w:t>
      </w:r>
    </w:p>
    <w:p>
      <w:r>
        <w:rPr>
          <w:sz w:val="22"/>
        </w:rPr>
        <w:t>Use prompts to ask for explanations rather than direct</w:t>
      </w:r>
    </w:p>
    <w:p>
      <w:r>
        <w:rPr>
          <w:sz w:val="22"/>
        </w:rPr>
        <w:t>execution to allow for review.</w:t>
      </w:r>
    </w:p>
    <w:p>
      <w:pPr>
        <w:jc w:val="left"/>
      </w:pPr>
      <w:r>
        <w:rPr>
          <w:b/>
          <w:color w:val="0070C0"/>
          <w:sz w:val="28"/>
        </w:rPr>
        <w:t>1613</w:t>
      </w:r>
    </w:p>
    <w:p>
      <w:pPr>
        <w:jc w:val="left"/>
      </w:pPr>
      <w:r>
        <w:rPr>
          <w:b/>
          <w:color w:val="0070C0"/>
          <w:sz w:val="28"/>
        </w:rPr>
        <w:t>01:45:23,584 --&gt; 01:45:26,916</w:t>
      </w:r>
    </w:p>
    <w:p>
      <w:pPr>
        <w:pStyle w:val="ListBullet"/>
      </w:pPr>
      <w:r>
        <w:rPr>
          <w:color w:val="000000"/>
          <w:sz w:val="22"/>
        </w:rPr>
        <w:t>· Improved Prompt: "Generate Python code to achieve</w:t>
      </w:r>
    </w:p>
    <w:p>
      <w:r>
        <w:rPr>
          <w:sz w:val="22"/>
        </w:rPr>
        <w:t>X.</w:t>
      </w:r>
    </w:p>
    <w:p>
      <w:pPr>
        <w:jc w:val="left"/>
      </w:pPr>
      <w:r>
        <w:rPr>
          <w:b/>
          <w:color w:val="0070C0"/>
          <w:sz w:val="28"/>
        </w:rPr>
        <w:t>1614</w:t>
      </w:r>
    </w:p>
    <w:p>
      <w:pPr>
        <w:jc w:val="left"/>
      </w:pPr>
      <w:r>
        <w:rPr>
          <w:b/>
          <w:color w:val="0070C0"/>
          <w:sz w:val="28"/>
        </w:rPr>
        <w:t>01:45:27,066 --&gt; 01:45:30,920</w:t>
      </w:r>
    </w:p>
    <w:p>
      <w:r>
        <w:rPr>
          <w:sz w:val="22"/>
        </w:rPr>
        <w:t>Explain how the code works and possible optimizations</w:t>
      </w:r>
    </w:p>
    <w:p>
      <w:r>
        <w:rPr>
          <w:sz w:val="22"/>
        </w:rPr>
        <w:t>that can be made."</w:t>
      </w:r>
    </w:p>
    <w:p>
      <w:pPr>
        <w:jc w:val="left"/>
      </w:pPr>
      <w:r>
        <w:rPr>
          <w:b/>
          <w:color w:val="0070C0"/>
          <w:sz w:val="28"/>
        </w:rPr>
        <w:t>1615</w:t>
      </w:r>
    </w:p>
    <w:p>
      <w:pPr>
        <w:jc w:val="left"/>
      </w:pPr>
      <w:r>
        <w:rPr>
          <w:b/>
          <w:color w:val="0070C0"/>
          <w:sz w:val="28"/>
        </w:rPr>
        <w:t>01:45:31,170 --&gt; 01:45:34,792</w:t>
      </w:r>
    </w:p>
    <w:p>
      <w:r>
        <w:rPr>
          <w:sz w:val="22"/>
        </w:rPr>
        <w:t>This ensures a balance between automation and human</w:t>
      </w:r>
    </w:p>
    <w:p>
      <w:r>
        <w:rPr>
          <w:sz w:val="22"/>
        </w:rPr>
        <w:t>review.</w:t>
      </w:r>
    </w:p>
    <w:p>
      <w:pPr>
        <w:jc w:val="left"/>
      </w:pPr>
      <w:r>
        <w:rPr>
          <w:b/>
          <w:color w:val="0070C0"/>
          <w:sz w:val="28"/>
        </w:rPr>
        <w:t>1616</w:t>
      </w:r>
    </w:p>
    <w:p>
      <w:pPr>
        <w:jc w:val="left"/>
      </w:pPr>
      <w:r>
        <w:rPr>
          <w:b/>
          <w:color w:val="0070C0"/>
          <w:sz w:val="28"/>
        </w:rPr>
        <w:t>01:45:35,042 --&gt; 01:45:41,416</w:t>
      </w:r>
    </w:p>
    <w:p>
      <w:r>
        <w:rPr>
          <w:sz w:val="22"/>
        </w:rPr>
        <w:t>Prompt engineering is an iterative process that requires</w:t>
      </w:r>
    </w:p>
    <w:p>
      <w:r>
        <w:rPr>
          <w:sz w:val="22"/>
        </w:rPr>
        <w:t>thoughtful design, refinement, and understanding of</w:t>
      </w:r>
    </w:p>
    <w:p>
      <w:pPr>
        <w:jc w:val="left"/>
      </w:pPr>
      <w:r>
        <w:rPr>
          <w:b/>
          <w:color w:val="0070C0"/>
          <w:sz w:val="28"/>
        </w:rPr>
        <w:t>1617</w:t>
      </w:r>
    </w:p>
    <w:p>
      <w:pPr>
        <w:jc w:val="left"/>
      </w:pPr>
      <w:r>
        <w:rPr>
          <w:b/>
          <w:color w:val="0070C0"/>
          <w:sz w:val="28"/>
        </w:rPr>
        <w:t>01:45:41,416 --&gt; 01:45:43,587</w:t>
      </w:r>
    </w:p>
    <w:p>
      <w:r>
        <w:rPr>
          <w:sz w:val="22"/>
        </w:rPr>
        <w:t>the model's strengths and limitations.</w:t>
      </w:r>
    </w:p>
    <w:p>
      <w:pPr>
        <w:jc w:val="left"/>
      </w:pPr>
      <w:r>
        <w:rPr>
          <w:b/>
          <w:color w:val="0070C0"/>
          <w:sz w:val="28"/>
        </w:rPr>
        <w:t>1618</w:t>
      </w:r>
    </w:p>
    <w:p>
      <w:pPr>
        <w:jc w:val="left"/>
      </w:pPr>
      <w:r>
        <w:rPr>
          <w:b/>
          <w:color w:val="0070C0"/>
          <w:sz w:val="28"/>
        </w:rPr>
        <w:t>01:45:43,737 --&gt; 01:45:49,914</w:t>
      </w:r>
    </w:p>
    <w:p>
      <w:r>
        <w:rPr>
          <w:sz w:val="22"/>
        </w:rPr>
        <w:t>By avoiding common pitfalls such as overly broad</w:t>
      </w:r>
    </w:p>
    <w:p>
      <w:r>
        <w:rPr>
          <w:sz w:val="22"/>
        </w:rPr>
        <w:t>prompts, lack of context, or ignoring model limitations,</w:t>
      </w:r>
    </w:p>
    <w:p>
      <w:pPr>
        <w:jc w:val="left"/>
      </w:pPr>
      <w:r>
        <w:rPr>
          <w:b/>
          <w:color w:val="0070C0"/>
          <w:sz w:val="28"/>
        </w:rPr>
        <w:t>1619</w:t>
      </w:r>
    </w:p>
    <w:p>
      <w:pPr>
        <w:jc w:val="left"/>
      </w:pPr>
      <w:r>
        <w:rPr>
          <w:b/>
          <w:color w:val="0070C0"/>
          <w:sz w:val="28"/>
        </w:rPr>
        <w:t>01:45:49,914 --&gt; 01:45:54,000</w:t>
      </w:r>
    </w:p>
    <w:p>
      <w:r>
        <w:rPr>
          <w:sz w:val="22"/>
        </w:rPr>
        <w:t>developers can ensure more accurate, relevant, and</w:t>
      </w:r>
    </w:p>
    <w:p>
      <w:r>
        <w:rPr>
          <w:sz w:val="22"/>
        </w:rPr>
        <w:t>useful outputs.</w:t>
      </w:r>
    </w:p>
    <w:p>
      <w:pPr>
        <w:jc w:val="left"/>
      </w:pPr>
      <w:r>
        <w:rPr>
          <w:b/>
          <w:color w:val="0070C0"/>
          <w:sz w:val="28"/>
        </w:rPr>
        <w:t>1620</w:t>
      </w:r>
    </w:p>
    <w:p>
      <w:pPr>
        <w:jc w:val="left"/>
      </w:pPr>
      <w:r>
        <w:rPr>
          <w:b/>
          <w:color w:val="0070C0"/>
          <w:sz w:val="28"/>
        </w:rPr>
        <w:t>01:45:54,150 --&gt; 01:45:59,538</w:t>
      </w:r>
    </w:p>
    <w:p>
      <w:r>
        <w:rPr>
          <w:sz w:val="22"/>
        </w:rPr>
        <w:t>Crafting precise, well-defined prompts is key to</w:t>
      </w:r>
    </w:p>
    <w:p>
      <w:r>
        <w:rPr>
          <w:sz w:val="22"/>
        </w:rPr>
        <w:t>effectively leveraging AI models' full potential.</w:t>
      </w:r>
    </w:p>
    <w:p>
      <w:pPr>
        <w:jc w:val="left"/>
      </w:pPr>
      <w:r>
        <w:rPr>
          <w:b/>
          <w:color w:val="0070C0"/>
          <w:sz w:val="28"/>
        </w:rPr>
        <w:t>1621</w:t>
      </w:r>
    </w:p>
    <w:p>
      <w:pPr>
        <w:jc w:val="left"/>
      </w:pPr>
      <w:r>
        <w:rPr>
          <w:b/>
          <w:color w:val="0070C0"/>
          <w:sz w:val="28"/>
        </w:rPr>
        <w:t>01:46:02,138 --&gt; 01:46:07,014</w:t>
      </w:r>
    </w:p>
    <w:p>
      <w:r>
        <w:rPr>
          <w:sz w:val="22"/>
        </w:rPr>
        <w:t>One of the most critical aspects of effective prompt</w:t>
      </w:r>
    </w:p>
    <w:p>
      <w:r>
        <w:rPr>
          <w:sz w:val="22"/>
        </w:rPr>
        <w:t>engineering is avoiding common pitfalls.</w:t>
      </w:r>
    </w:p>
    <w:p>
      <w:pPr>
        <w:jc w:val="left"/>
      </w:pPr>
      <w:r>
        <w:rPr>
          <w:b/>
          <w:color w:val="0070C0"/>
          <w:sz w:val="28"/>
        </w:rPr>
        <w:t>1622</w:t>
      </w:r>
    </w:p>
    <w:p>
      <w:pPr>
        <w:jc w:val="left"/>
      </w:pPr>
      <w:r>
        <w:rPr>
          <w:b/>
          <w:color w:val="0070C0"/>
          <w:sz w:val="28"/>
        </w:rPr>
        <w:t>01:46:07,164 --&gt; 01:46:12,829</w:t>
      </w:r>
    </w:p>
    <w:p>
      <w:r>
        <w:rPr>
          <w:sz w:val="22"/>
        </w:rPr>
        <w:t>Let's take a closer look at these common mistakes</w:t>
      </w:r>
    </w:p>
    <w:p>
      <w:r>
        <w:rPr>
          <w:sz w:val="22"/>
        </w:rPr>
        <w:t>and explore practical strategies to overcome them.</w:t>
      </w:r>
    </w:p>
    <w:p>
      <w:pPr>
        <w:jc w:val="left"/>
      </w:pPr>
      <w:r>
        <w:rPr>
          <w:b/>
          <w:color w:val="0070C0"/>
          <w:sz w:val="28"/>
        </w:rPr>
        <w:t>1623</w:t>
      </w:r>
    </w:p>
    <w:p>
      <w:pPr>
        <w:jc w:val="left"/>
      </w:pPr>
      <w:r>
        <w:rPr>
          <w:b/>
          <w:color w:val="0070C0"/>
          <w:sz w:val="28"/>
        </w:rPr>
        <w:t>01:46:13,079 --&gt; 01:46:14,565</w:t>
      </w:r>
    </w:p>
    <w:p>
      <w:r>
        <w:rPr>
          <w:sz w:val="22"/>
        </w:rPr>
        <w:t>First, vague prompts.</w:t>
      </w:r>
    </w:p>
    <w:p>
      <w:pPr>
        <w:jc w:val="left"/>
      </w:pPr>
      <w:r>
        <w:rPr>
          <w:b/>
          <w:color w:val="0070C0"/>
          <w:sz w:val="28"/>
        </w:rPr>
        <w:t>1624</w:t>
      </w:r>
    </w:p>
    <w:p>
      <w:pPr>
        <w:jc w:val="left"/>
      </w:pPr>
      <w:r>
        <w:rPr>
          <w:b/>
          <w:color w:val="0070C0"/>
          <w:sz w:val="28"/>
        </w:rPr>
        <w:t>01:46:14,715 --&gt; 01:46:20,613</w:t>
      </w:r>
    </w:p>
    <w:p>
      <w:r>
        <w:rPr>
          <w:sz w:val="22"/>
        </w:rPr>
        <w:t>When instructions are unclear or too general, the</w:t>
      </w:r>
    </w:p>
    <w:p>
      <w:r>
        <w:rPr>
          <w:sz w:val="22"/>
        </w:rPr>
        <w:t>AI often struggles to generate the desired results.</w:t>
      </w:r>
    </w:p>
    <w:p>
      <w:pPr>
        <w:jc w:val="left"/>
      </w:pPr>
      <w:r>
        <w:rPr>
          <w:b/>
          <w:color w:val="0070C0"/>
          <w:sz w:val="28"/>
        </w:rPr>
        <w:t>1625</w:t>
      </w:r>
    </w:p>
    <w:p>
      <w:pPr>
        <w:jc w:val="left"/>
      </w:pPr>
      <w:r>
        <w:rPr>
          <w:b/>
          <w:color w:val="0070C0"/>
          <w:sz w:val="28"/>
        </w:rPr>
        <w:t>01:46:20,763 --&gt; 01:46:23,550</w:t>
      </w:r>
    </w:p>
    <w:p>
      <w:r>
        <w:rPr>
          <w:sz w:val="22"/>
        </w:rPr>
        <w:t>To address this, always aim for specificity.</w:t>
      </w:r>
    </w:p>
    <w:p>
      <w:pPr>
        <w:jc w:val="left"/>
      </w:pPr>
      <w:r>
        <w:rPr>
          <w:b/>
          <w:color w:val="0070C0"/>
          <w:sz w:val="28"/>
        </w:rPr>
        <w:t>1626</w:t>
      </w:r>
    </w:p>
    <w:p>
      <w:pPr>
        <w:jc w:val="left"/>
      </w:pPr>
      <w:r>
        <w:rPr>
          <w:b/>
          <w:color w:val="0070C0"/>
          <w:sz w:val="28"/>
        </w:rPr>
        <w:t>01:46:23,700 --&gt; 01:46:29,737</w:t>
      </w:r>
    </w:p>
    <w:p>
      <w:r>
        <w:rPr>
          <w:sz w:val="22"/>
        </w:rPr>
        <w:t>Define the expected output, provide formatting guidelines,</w:t>
      </w:r>
    </w:p>
    <w:p>
      <w:r>
        <w:rPr>
          <w:sz w:val="22"/>
        </w:rPr>
        <w:t>and set clear constraints to ensure precision.</w:t>
      </w:r>
    </w:p>
    <w:p>
      <w:pPr>
        <w:jc w:val="left"/>
      </w:pPr>
      <w:r>
        <w:rPr>
          <w:b/>
          <w:color w:val="0070C0"/>
          <w:sz w:val="28"/>
        </w:rPr>
        <w:t>1627</w:t>
      </w:r>
    </w:p>
    <w:p>
      <w:pPr>
        <w:jc w:val="left"/>
      </w:pPr>
      <w:r>
        <w:rPr>
          <w:b/>
          <w:color w:val="0070C0"/>
          <w:sz w:val="28"/>
        </w:rPr>
        <w:t>01:46:29,987 --&gt; 01:46:32,727</w:t>
      </w:r>
    </w:p>
    <w:p>
      <w:r>
        <w:rPr>
          <w:sz w:val="22"/>
        </w:rPr>
        <w:t>Next, avoid creating overly complex prompts.</w:t>
      </w:r>
    </w:p>
    <w:p>
      <w:pPr>
        <w:jc w:val="left"/>
      </w:pPr>
      <w:r>
        <w:rPr>
          <w:b/>
          <w:color w:val="0070C0"/>
          <w:sz w:val="28"/>
        </w:rPr>
        <w:t>1628</w:t>
      </w:r>
    </w:p>
    <w:p>
      <w:pPr>
        <w:jc w:val="left"/>
      </w:pPr>
      <w:r>
        <w:rPr>
          <w:b/>
          <w:color w:val="0070C0"/>
          <w:sz w:val="28"/>
        </w:rPr>
        <w:t>01:46:32,877 --&gt; 01:46:37,521</w:t>
      </w:r>
    </w:p>
    <w:p>
      <w:r>
        <w:rPr>
          <w:sz w:val="22"/>
        </w:rPr>
        <w:t>Complicated instructions can confuse the AI and lead</w:t>
      </w:r>
    </w:p>
    <w:p>
      <w:r>
        <w:rPr>
          <w:sz w:val="22"/>
        </w:rPr>
        <w:t>to suboptimal responses.</w:t>
      </w:r>
    </w:p>
    <w:p>
      <w:pPr>
        <w:jc w:val="left"/>
      </w:pPr>
      <w:r>
        <w:rPr>
          <w:b/>
          <w:color w:val="0070C0"/>
          <w:sz w:val="28"/>
        </w:rPr>
        <w:t>1629</w:t>
      </w:r>
    </w:p>
    <w:p>
      <w:pPr>
        <w:jc w:val="left"/>
      </w:pPr>
      <w:r>
        <w:rPr>
          <w:b/>
          <w:color w:val="0070C0"/>
          <w:sz w:val="28"/>
        </w:rPr>
        <w:t>01:46:37,671 --&gt; 01:46:41,200</w:t>
      </w:r>
    </w:p>
    <w:p>
      <w:r>
        <w:rPr>
          <w:sz w:val="22"/>
        </w:rPr>
        <w:t>Instead, break down tasks into smaller, modular steps.</w:t>
      </w:r>
    </w:p>
    <w:p>
      <w:pPr>
        <w:jc w:val="left"/>
      </w:pPr>
      <w:r>
        <w:rPr>
          <w:b/>
          <w:color w:val="0070C0"/>
          <w:sz w:val="28"/>
        </w:rPr>
        <w:t>1630</w:t>
      </w:r>
    </w:p>
    <w:p>
      <w:pPr>
        <w:jc w:val="left"/>
      </w:pPr>
      <w:r>
        <w:rPr>
          <w:b/>
          <w:color w:val="0070C0"/>
          <w:sz w:val="28"/>
        </w:rPr>
        <w:t>01:46:41,350 --&gt; 01:46:46,226</w:t>
      </w:r>
    </w:p>
    <w:p>
      <w:r>
        <w:rPr>
          <w:sz w:val="22"/>
        </w:rPr>
        <w:t>By simplifying each prompt, you'll enable the AI</w:t>
      </w:r>
    </w:p>
    <w:p>
      <w:r>
        <w:rPr>
          <w:sz w:val="22"/>
        </w:rPr>
        <w:t>to focus on one objective at a time.</w:t>
      </w:r>
    </w:p>
    <w:p>
      <w:pPr>
        <w:jc w:val="left"/>
      </w:pPr>
      <w:r>
        <w:rPr>
          <w:b/>
          <w:color w:val="0070C0"/>
          <w:sz w:val="28"/>
        </w:rPr>
        <w:t>1631</w:t>
      </w:r>
    </w:p>
    <w:p>
      <w:pPr>
        <w:jc w:val="left"/>
      </w:pPr>
      <w:r>
        <w:rPr>
          <w:b/>
          <w:color w:val="0070C0"/>
          <w:sz w:val="28"/>
        </w:rPr>
        <w:t>01:46:46,476 --&gt; 01:46:49,263</w:t>
      </w:r>
    </w:p>
    <w:p>
      <w:r>
        <w:rPr>
          <w:sz w:val="22"/>
        </w:rPr>
        <w:t>Another frequent issue is providing no context.</w:t>
      </w:r>
    </w:p>
    <w:p>
      <w:pPr>
        <w:jc w:val="left"/>
      </w:pPr>
      <w:r>
        <w:rPr>
          <w:b/>
          <w:color w:val="0070C0"/>
          <w:sz w:val="28"/>
        </w:rPr>
        <w:t>1632</w:t>
      </w:r>
    </w:p>
    <w:p>
      <w:pPr>
        <w:jc w:val="left"/>
      </w:pPr>
      <w:r>
        <w:rPr>
          <w:b/>
          <w:color w:val="0070C0"/>
          <w:sz w:val="28"/>
        </w:rPr>
        <w:t>01:46:49,413 --&gt; 01:46:53,035</w:t>
      </w:r>
    </w:p>
    <w:p>
      <w:r>
        <w:rPr>
          <w:sz w:val="22"/>
        </w:rPr>
        <w:t>Without background information, the AI may misinterpret</w:t>
      </w:r>
    </w:p>
    <w:p>
      <w:r>
        <w:rPr>
          <w:sz w:val="22"/>
        </w:rPr>
        <w:t>the request.</w:t>
      </w:r>
    </w:p>
    <w:p>
      <w:pPr>
        <w:jc w:val="left"/>
      </w:pPr>
      <w:r>
        <w:rPr>
          <w:b/>
          <w:color w:val="0070C0"/>
          <w:sz w:val="28"/>
        </w:rPr>
        <w:t>1633</w:t>
      </w:r>
    </w:p>
    <w:p>
      <w:pPr>
        <w:jc w:val="left"/>
      </w:pPr>
      <w:r>
        <w:rPr>
          <w:b/>
          <w:color w:val="0070C0"/>
          <w:sz w:val="28"/>
        </w:rPr>
        <w:t>01:46:53,185 --&gt; 01:46:59,547</w:t>
      </w:r>
    </w:p>
    <w:p>
      <w:r>
        <w:rPr>
          <w:sz w:val="22"/>
        </w:rPr>
        <w:t>Always include relevant details, such as the goal,</w:t>
      </w:r>
    </w:p>
    <w:p>
      <w:r>
        <w:rPr>
          <w:sz w:val="22"/>
        </w:rPr>
        <w:t>use case, or scenario, to give the AI a clear understanding</w:t>
      </w:r>
    </w:p>
    <w:p>
      <w:pPr>
        <w:jc w:val="left"/>
      </w:pPr>
      <w:r>
        <w:rPr>
          <w:b/>
          <w:color w:val="0070C0"/>
          <w:sz w:val="28"/>
        </w:rPr>
        <w:t>1634</w:t>
      </w:r>
    </w:p>
    <w:p>
      <w:pPr>
        <w:jc w:val="left"/>
      </w:pPr>
      <w:r>
        <w:rPr>
          <w:b/>
          <w:color w:val="0070C0"/>
          <w:sz w:val="28"/>
        </w:rPr>
        <w:t>01:46:59,547 --&gt; 01:47:00,616</w:t>
      </w:r>
    </w:p>
    <w:p>
      <w:r>
        <w:rPr>
          <w:sz w:val="22"/>
        </w:rPr>
        <w:t>of what's required.</w:t>
      </w:r>
    </w:p>
    <w:p>
      <w:pPr>
        <w:jc w:val="left"/>
      </w:pPr>
      <w:r>
        <w:rPr>
          <w:b/>
          <w:color w:val="0070C0"/>
          <w:sz w:val="28"/>
        </w:rPr>
        <w:t>1635</w:t>
      </w:r>
    </w:p>
    <w:p>
      <w:pPr>
        <w:jc w:val="left"/>
      </w:pPr>
      <w:r>
        <w:rPr>
          <w:b/>
          <w:color w:val="0070C0"/>
          <w:sz w:val="28"/>
        </w:rPr>
        <w:t>01:47:00,866 --&gt; 01:47:06,763</w:t>
      </w:r>
    </w:p>
    <w:p>
      <w:r>
        <w:rPr>
          <w:sz w:val="22"/>
        </w:rPr>
        <w:t>Similarly, failing to set constraints or guidelines</w:t>
      </w:r>
    </w:p>
    <w:p>
      <w:r>
        <w:rPr>
          <w:sz w:val="22"/>
        </w:rPr>
        <w:t>can result in inconsistent or unusable outputs.</w:t>
      </w:r>
    </w:p>
    <w:p>
      <w:pPr>
        <w:jc w:val="left"/>
      </w:pPr>
      <w:r>
        <w:rPr>
          <w:b/>
          <w:color w:val="0070C0"/>
          <w:sz w:val="28"/>
        </w:rPr>
        <w:t>1636</w:t>
      </w:r>
    </w:p>
    <w:p>
      <w:pPr>
        <w:jc w:val="left"/>
      </w:pPr>
      <w:r>
        <w:rPr>
          <w:b/>
          <w:color w:val="0070C0"/>
          <w:sz w:val="28"/>
        </w:rPr>
        <w:t>01:47:06,913 --&gt; 01:47:12,184</w:t>
      </w:r>
    </w:p>
    <w:p>
      <w:r>
        <w:rPr>
          <w:sz w:val="22"/>
        </w:rPr>
        <w:t>Whether it's a character limit, tone, or specific</w:t>
      </w:r>
    </w:p>
    <w:p>
      <w:r>
        <w:rPr>
          <w:sz w:val="22"/>
        </w:rPr>
        <w:t>formatting rules, be sure to define these upfront</w:t>
      </w:r>
    </w:p>
    <w:p>
      <w:pPr>
        <w:jc w:val="left"/>
      </w:pPr>
      <w:r>
        <w:rPr>
          <w:b/>
          <w:color w:val="0070C0"/>
          <w:sz w:val="28"/>
        </w:rPr>
        <w:t>1637</w:t>
      </w:r>
    </w:p>
    <w:p>
      <w:pPr>
        <w:jc w:val="left"/>
      </w:pPr>
      <w:r>
        <w:rPr>
          <w:b/>
          <w:color w:val="0070C0"/>
          <w:sz w:val="28"/>
        </w:rPr>
        <w:t>01:47:12,184 --&gt; 01:47:13,879</w:t>
      </w:r>
    </w:p>
    <w:p>
      <w:r>
        <w:rPr>
          <w:sz w:val="22"/>
        </w:rPr>
        <w:t>to guide the AI effectively.</w:t>
      </w:r>
    </w:p>
    <w:p>
      <w:pPr>
        <w:jc w:val="left"/>
      </w:pPr>
      <w:r>
        <w:rPr>
          <w:b/>
          <w:color w:val="0070C0"/>
          <w:sz w:val="28"/>
        </w:rPr>
        <w:t>1638</w:t>
      </w:r>
    </w:p>
    <w:p>
      <w:pPr>
        <w:jc w:val="left"/>
      </w:pPr>
      <w:r>
        <w:rPr>
          <w:b/>
          <w:color w:val="0070C0"/>
          <w:sz w:val="28"/>
        </w:rPr>
        <w:t>01:47:14,129 --&gt; 01:47:17,659</w:t>
      </w:r>
    </w:p>
    <w:p>
      <w:r>
        <w:rPr>
          <w:sz w:val="22"/>
        </w:rPr>
        <w:t>When writing prompts, beware of including too many</w:t>
      </w:r>
    </w:p>
    <w:p>
      <w:r>
        <w:rPr>
          <w:sz w:val="22"/>
        </w:rPr>
        <w:t>instructions in one.</w:t>
      </w:r>
    </w:p>
    <w:p>
      <w:pPr>
        <w:jc w:val="left"/>
      </w:pPr>
      <w:r>
        <w:rPr>
          <w:b/>
          <w:color w:val="0070C0"/>
          <w:sz w:val="28"/>
        </w:rPr>
        <w:t>1639</w:t>
      </w:r>
    </w:p>
    <w:p>
      <w:pPr>
        <w:jc w:val="left"/>
      </w:pPr>
      <w:r>
        <w:rPr>
          <w:b/>
          <w:color w:val="0070C0"/>
          <w:sz w:val="28"/>
        </w:rPr>
        <w:t>01:47:17,809 --&gt; 01:47:21,849</w:t>
      </w:r>
    </w:p>
    <w:p>
      <w:r>
        <w:rPr>
          <w:sz w:val="22"/>
        </w:rPr>
        <w:t>Overloading a single prompt with multiple objectives</w:t>
      </w:r>
    </w:p>
    <w:p>
      <w:r>
        <w:rPr>
          <w:sz w:val="22"/>
        </w:rPr>
        <w:t>can dilute its clarity.</w:t>
      </w:r>
    </w:p>
    <w:p>
      <w:pPr>
        <w:jc w:val="left"/>
      </w:pPr>
      <w:r>
        <w:rPr>
          <w:b/>
          <w:color w:val="0070C0"/>
          <w:sz w:val="28"/>
        </w:rPr>
        <w:t>1640</w:t>
      </w:r>
    </w:p>
    <w:p>
      <w:pPr>
        <w:jc w:val="left"/>
      </w:pPr>
      <w:r>
        <w:rPr>
          <w:b/>
          <w:color w:val="0070C0"/>
          <w:sz w:val="28"/>
        </w:rPr>
        <w:t>01:47:21,999 --&gt; 01:47:26,318</w:t>
      </w:r>
    </w:p>
    <w:p>
      <w:r>
        <w:rPr>
          <w:sz w:val="22"/>
        </w:rPr>
        <w:t>To avoid this, separate complex tasks into distinct</w:t>
      </w:r>
    </w:p>
    <w:p>
      <w:r>
        <w:rPr>
          <w:sz w:val="22"/>
        </w:rPr>
        <w:t>prompts or iterations.</w:t>
      </w:r>
    </w:p>
    <w:p>
      <w:pPr>
        <w:jc w:val="left"/>
      </w:pPr>
      <w:r>
        <w:rPr>
          <w:b/>
          <w:color w:val="0070C0"/>
          <w:sz w:val="28"/>
        </w:rPr>
        <w:t>1641</w:t>
      </w:r>
    </w:p>
    <w:p>
      <w:pPr>
        <w:jc w:val="left"/>
      </w:pPr>
      <w:r>
        <w:rPr>
          <w:b/>
          <w:color w:val="0070C0"/>
          <w:sz w:val="28"/>
        </w:rPr>
        <w:t>01:47:26,568 --&gt; 01:47:30,330</w:t>
      </w:r>
    </w:p>
    <w:p>
      <w:r>
        <w:rPr>
          <w:sz w:val="22"/>
        </w:rPr>
        <w:t>Unclear or inconsistent terminology is another common</w:t>
      </w:r>
    </w:p>
    <w:p>
      <w:r>
        <w:rPr>
          <w:sz w:val="22"/>
        </w:rPr>
        <w:t>challenge.</w:t>
      </w:r>
    </w:p>
    <w:p>
      <w:pPr>
        <w:jc w:val="left"/>
      </w:pPr>
      <w:r>
        <w:rPr>
          <w:b/>
          <w:color w:val="0070C0"/>
          <w:sz w:val="28"/>
        </w:rPr>
        <w:t>1642</w:t>
      </w:r>
    </w:p>
    <w:p>
      <w:pPr>
        <w:jc w:val="left"/>
      </w:pPr>
      <w:r>
        <w:rPr>
          <w:b/>
          <w:color w:val="0070C0"/>
          <w:sz w:val="28"/>
        </w:rPr>
        <w:t>01:47:30,480 --&gt; 01:47:35,170</w:t>
      </w:r>
    </w:p>
    <w:p>
      <w:r>
        <w:rPr>
          <w:sz w:val="22"/>
        </w:rPr>
        <w:t>Using ambiguous language can confuse the AI, leading</w:t>
      </w:r>
    </w:p>
    <w:p>
      <w:r>
        <w:rPr>
          <w:sz w:val="22"/>
        </w:rPr>
        <w:t>to misinterpretations.</w:t>
      </w:r>
    </w:p>
    <w:p>
      <w:pPr>
        <w:jc w:val="left"/>
      </w:pPr>
      <w:r>
        <w:rPr>
          <w:b/>
          <w:color w:val="0070C0"/>
          <w:sz w:val="28"/>
        </w:rPr>
        <w:t>1643</w:t>
      </w:r>
    </w:p>
    <w:p>
      <w:pPr>
        <w:jc w:val="left"/>
      </w:pPr>
      <w:r>
        <w:rPr>
          <w:b/>
          <w:color w:val="0070C0"/>
          <w:sz w:val="28"/>
        </w:rPr>
        <w:t>01:47:35,320 --&gt; 01:47:40,196</w:t>
      </w:r>
    </w:p>
    <w:p>
      <w:r>
        <w:rPr>
          <w:sz w:val="22"/>
        </w:rPr>
        <w:t>Always use clear and consistent vocabulary to maintain</w:t>
      </w:r>
    </w:p>
    <w:p>
      <w:r>
        <w:rPr>
          <w:sz w:val="22"/>
        </w:rPr>
        <w:t>coherence and accuracy.</w:t>
      </w:r>
    </w:p>
    <w:p>
      <w:pPr>
        <w:jc w:val="left"/>
      </w:pPr>
      <w:r>
        <w:rPr>
          <w:b/>
          <w:color w:val="0070C0"/>
          <w:sz w:val="28"/>
        </w:rPr>
        <w:t>1644</w:t>
      </w:r>
    </w:p>
    <w:p>
      <w:pPr>
        <w:jc w:val="left"/>
      </w:pPr>
      <w:r>
        <w:rPr>
          <w:b/>
          <w:color w:val="0070C0"/>
          <w:sz w:val="28"/>
        </w:rPr>
        <w:t>01:47:40,446 --&gt; 01:47:44,161</w:t>
      </w:r>
    </w:p>
    <w:p>
      <w:r>
        <w:rPr>
          <w:sz w:val="22"/>
        </w:rPr>
        <w:t>A key point to remember is not to ignore the AI's</w:t>
      </w:r>
    </w:p>
    <w:p>
      <w:r>
        <w:rPr>
          <w:sz w:val="22"/>
        </w:rPr>
        <w:t>limitations.</w:t>
      </w:r>
    </w:p>
    <w:p>
      <w:pPr>
        <w:jc w:val="left"/>
      </w:pPr>
      <w:r>
        <w:rPr>
          <w:b/>
          <w:color w:val="0070C0"/>
          <w:sz w:val="28"/>
        </w:rPr>
        <w:t>1645</w:t>
      </w:r>
    </w:p>
    <w:p>
      <w:pPr>
        <w:jc w:val="left"/>
      </w:pPr>
      <w:r>
        <w:rPr>
          <w:b/>
          <w:color w:val="0070C0"/>
          <w:sz w:val="28"/>
        </w:rPr>
        <w:t>01:47:44,311 --&gt; 01:47:46,773</w:t>
      </w:r>
    </w:p>
    <w:p>
      <w:r>
        <w:rPr>
          <w:sz w:val="22"/>
        </w:rPr>
        <w:t>While powerful, AI systems have boundaries.</w:t>
      </w:r>
    </w:p>
    <w:p>
      <w:pPr>
        <w:jc w:val="left"/>
      </w:pPr>
      <w:r>
        <w:rPr>
          <w:b/>
          <w:color w:val="0070C0"/>
          <w:sz w:val="28"/>
        </w:rPr>
        <w:t>1646</w:t>
      </w:r>
    </w:p>
    <w:p>
      <w:pPr>
        <w:jc w:val="left"/>
      </w:pPr>
      <w:r>
        <w:rPr>
          <w:b/>
          <w:color w:val="0070C0"/>
          <w:sz w:val="28"/>
        </w:rPr>
        <w:t>01:47:46,923 --&gt; 01:47:52,821</w:t>
      </w:r>
    </w:p>
    <w:p>
      <w:r>
        <w:rPr>
          <w:sz w:val="22"/>
        </w:rPr>
        <w:t>Understanding what the AI can and cannot do will</w:t>
      </w:r>
    </w:p>
    <w:p>
      <w:r>
        <w:rPr>
          <w:sz w:val="22"/>
        </w:rPr>
        <w:t>help you craft prompts that align with its capabilities,</w:t>
      </w:r>
    </w:p>
    <w:p>
      <w:pPr>
        <w:jc w:val="left"/>
      </w:pPr>
      <w:r>
        <w:rPr>
          <w:b/>
          <w:color w:val="0070C0"/>
          <w:sz w:val="28"/>
        </w:rPr>
        <w:t>1647</w:t>
      </w:r>
    </w:p>
    <w:p>
      <w:pPr>
        <w:jc w:val="left"/>
      </w:pPr>
      <w:r>
        <w:rPr>
          <w:b/>
          <w:color w:val="0070C0"/>
          <w:sz w:val="28"/>
        </w:rPr>
        <w:t>01:47:52,821 --&gt; 01:47:55,328</w:t>
      </w:r>
    </w:p>
    <w:p>
      <w:r>
        <w:rPr>
          <w:sz w:val="22"/>
        </w:rPr>
        <w:t>ensuring realistic expectations.</w:t>
      </w:r>
    </w:p>
    <w:p>
      <w:pPr>
        <w:jc w:val="left"/>
      </w:pPr>
      <w:r>
        <w:rPr>
          <w:b/>
          <w:color w:val="0070C0"/>
          <w:sz w:val="28"/>
        </w:rPr>
        <w:t>1648</w:t>
      </w:r>
    </w:p>
    <w:p>
      <w:pPr>
        <w:jc w:val="left"/>
      </w:pPr>
      <w:r>
        <w:rPr>
          <w:b/>
          <w:color w:val="0070C0"/>
          <w:sz w:val="28"/>
        </w:rPr>
        <w:t>01:47:55,578 --&gt; 01:47:59,108</w:t>
      </w:r>
    </w:p>
    <w:p>
      <w:r>
        <w:rPr>
          <w:sz w:val="22"/>
        </w:rPr>
        <w:t>Additionally, effective prompt engineering requires</w:t>
      </w:r>
    </w:p>
    <w:p>
      <w:r>
        <w:rPr>
          <w:sz w:val="22"/>
        </w:rPr>
        <w:t>iteration.</w:t>
      </w:r>
    </w:p>
    <w:p>
      <w:pPr>
        <w:jc w:val="left"/>
      </w:pPr>
      <w:r>
        <w:rPr>
          <w:b/>
          <w:color w:val="0070C0"/>
          <w:sz w:val="28"/>
        </w:rPr>
        <w:t>1649</w:t>
      </w:r>
    </w:p>
    <w:p>
      <w:pPr>
        <w:jc w:val="left"/>
      </w:pPr>
      <w:r>
        <w:rPr>
          <w:b/>
          <w:color w:val="0070C0"/>
          <w:sz w:val="28"/>
        </w:rPr>
        <w:t>01:47:59,258 --&gt; 01:48:01,348</w:t>
      </w:r>
    </w:p>
    <w:p>
      <w:r>
        <w:rPr>
          <w:sz w:val="22"/>
        </w:rPr>
        <w:t>Rarely is the first attempt perfect.</w:t>
      </w:r>
    </w:p>
    <w:p>
      <w:pPr>
        <w:jc w:val="left"/>
      </w:pPr>
      <w:r>
        <w:rPr>
          <w:b/>
          <w:color w:val="0070C0"/>
          <w:sz w:val="28"/>
        </w:rPr>
        <w:t>1650</w:t>
      </w:r>
    </w:p>
    <w:p>
      <w:pPr>
        <w:jc w:val="left"/>
      </w:pPr>
      <w:r>
        <w:rPr>
          <w:b/>
          <w:color w:val="0070C0"/>
          <w:sz w:val="28"/>
        </w:rPr>
        <w:t>01:48:01,498 --&gt; 01:48:07,198</w:t>
      </w:r>
    </w:p>
    <w:p>
      <w:r>
        <w:rPr>
          <w:sz w:val="22"/>
        </w:rPr>
        <w:t>Continuously refine your prompts based on the output,</w:t>
      </w:r>
    </w:p>
    <w:p>
      <w:r>
        <w:rPr>
          <w:sz w:val="22"/>
        </w:rPr>
        <w:t>testing and tweaking until you achieve the desired</w:t>
      </w:r>
    </w:p>
    <w:p>
      <w:pPr>
        <w:jc w:val="left"/>
      </w:pPr>
      <w:r>
        <w:rPr>
          <w:b/>
          <w:color w:val="0070C0"/>
          <w:sz w:val="28"/>
        </w:rPr>
        <w:t>1651</w:t>
      </w:r>
    </w:p>
    <w:p>
      <w:pPr>
        <w:jc w:val="left"/>
      </w:pPr>
      <w:r>
        <w:rPr>
          <w:b/>
          <w:color w:val="0070C0"/>
          <w:sz w:val="28"/>
        </w:rPr>
        <w:t>01:48:07,198 --&gt; 01:48:07,953</w:t>
      </w:r>
    </w:p>
    <w:p>
      <w:r>
        <w:rPr>
          <w:sz w:val="22"/>
        </w:rPr>
        <w:t>results.</w:t>
      </w:r>
    </w:p>
    <w:p>
      <w:pPr>
        <w:jc w:val="left"/>
      </w:pPr>
      <w:r>
        <w:rPr>
          <w:b/>
          <w:color w:val="0070C0"/>
          <w:sz w:val="28"/>
        </w:rPr>
        <w:t>1652</w:t>
      </w:r>
    </w:p>
    <w:p>
      <w:pPr>
        <w:jc w:val="left"/>
      </w:pPr>
      <w:r>
        <w:rPr>
          <w:b/>
          <w:color w:val="0070C0"/>
          <w:sz w:val="28"/>
        </w:rPr>
        <w:t>01:48:08,203 --&gt; 01:48:11,593</w:t>
      </w:r>
    </w:p>
    <w:p>
      <w:r>
        <w:rPr>
          <w:sz w:val="22"/>
        </w:rPr>
        <w:t>Avoid the trap of expecting one-size-fits-all prompts.</w:t>
      </w:r>
    </w:p>
    <w:p>
      <w:pPr>
        <w:jc w:val="left"/>
      </w:pPr>
      <w:r>
        <w:rPr>
          <w:b/>
          <w:color w:val="0070C0"/>
          <w:sz w:val="28"/>
        </w:rPr>
        <w:t>1653</w:t>
      </w:r>
    </w:p>
    <w:p>
      <w:pPr>
        <w:jc w:val="left"/>
      </w:pPr>
      <w:r>
        <w:rPr>
          <w:b/>
          <w:color w:val="0070C0"/>
          <w:sz w:val="28"/>
        </w:rPr>
        <w:t>01:48:11,743 --&gt; 01:48:18,059</w:t>
      </w:r>
    </w:p>
    <w:p>
      <w:r>
        <w:rPr>
          <w:sz w:val="22"/>
        </w:rPr>
        <w:t>Each context, whether it's coding, content creation,</w:t>
      </w:r>
    </w:p>
    <w:p>
      <w:r>
        <w:rPr>
          <w:sz w:val="22"/>
        </w:rPr>
        <w:t>or data analysis, demands tailored instructions.</w:t>
      </w:r>
    </w:p>
    <w:p>
      <w:pPr>
        <w:jc w:val="left"/>
      </w:pPr>
      <w:r>
        <w:rPr>
          <w:b/>
          <w:color w:val="0070C0"/>
          <w:sz w:val="28"/>
        </w:rPr>
        <w:t>1654</w:t>
      </w:r>
    </w:p>
    <w:p>
      <w:pPr>
        <w:jc w:val="left"/>
      </w:pPr>
      <w:r>
        <w:rPr>
          <w:b/>
          <w:color w:val="0070C0"/>
          <w:sz w:val="28"/>
        </w:rPr>
        <w:t>01:48:18,209 --&gt; 01:48:22,760</w:t>
      </w:r>
    </w:p>
    <w:p>
      <w:r>
        <w:rPr>
          <w:sz w:val="22"/>
        </w:rPr>
        <w:t>Customizing prompts for specific tasks improves both</w:t>
      </w:r>
    </w:p>
    <w:p>
      <w:r>
        <w:rPr>
          <w:sz w:val="22"/>
        </w:rPr>
        <w:t>relevance and effectiveness.</w:t>
      </w:r>
    </w:p>
    <w:p>
      <w:pPr>
        <w:jc w:val="left"/>
      </w:pPr>
      <w:r>
        <w:rPr>
          <w:b/>
          <w:color w:val="0070C0"/>
          <w:sz w:val="28"/>
        </w:rPr>
        <w:t>1655</w:t>
      </w:r>
    </w:p>
    <w:p>
      <w:pPr>
        <w:jc w:val="left"/>
      </w:pPr>
      <w:r>
        <w:rPr>
          <w:b/>
          <w:color w:val="0070C0"/>
          <w:sz w:val="28"/>
        </w:rPr>
        <w:t>01:48:23,010 --&gt; 01:48:26,771</w:t>
      </w:r>
    </w:p>
    <w:p>
      <w:r>
        <w:rPr>
          <w:sz w:val="22"/>
        </w:rPr>
        <w:t>Another invaluable strategy is including examples</w:t>
      </w:r>
    </w:p>
    <w:p>
      <w:r>
        <w:rPr>
          <w:sz w:val="22"/>
        </w:rPr>
        <w:t>or templates.</w:t>
      </w:r>
    </w:p>
    <w:p>
      <w:pPr>
        <w:jc w:val="left"/>
      </w:pPr>
      <w:r>
        <w:rPr>
          <w:b/>
          <w:color w:val="0070C0"/>
          <w:sz w:val="28"/>
        </w:rPr>
        <w:t>1656</w:t>
      </w:r>
    </w:p>
    <w:p>
      <w:pPr>
        <w:jc w:val="left"/>
      </w:pPr>
      <w:r>
        <w:rPr>
          <w:b/>
          <w:color w:val="0070C0"/>
          <w:sz w:val="28"/>
        </w:rPr>
        <w:t>01:48:26,921 --&gt; 01:48:32,772</w:t>
      </w:r>
    </w:p>
    <w:p>
      <w:r>
        <w:rPr>
          <w:sz w:val="22"/>
        </w:rPr>
        <w:t>Providing sample inputs and desired outputs sets</w:t>
      </w:r>
    </w:p>
    <w:p>
      <w:r>
        <w:rPr>
          <w:sz w:val="22"/>
        </w:rPr>
        <w:t>clear expectations and helps guide the AI toward the</w:t>
      </w:r>
    </w:p>
    <w:p>
      <w:pPr>
        <w:jc w:val="left"/>
      </w:pPr>
      <w:r>
        <w:rPr>
          <w:b/>
          <w:color w:val="0070C0"/>
          <w:sz w:val="28"/>
        </w:rPr>
        <w:t>1657</w:t>
      </w:r>
    </w:p>
    <w:p>
      <w:pPr>
        <w:jc w:val="left"/>
      </w:pPr>
      <w:r>
        <w:rPr>
          <w:b/>
          <w:color w:val="0070C0"/>
          <w:sz w:val="28"/>
        </w:rPr>
        <w:t>01:48:32,772 --&gt; 01:48:33,934</w:t>
      </w:r>
    </w:p>
    <w:p>
      <w:r>
        <w:rPr>
          <w:sz w:val="22"/>
        </w:rPr>
        <w:t>intended outcome.</w:t>
      </w:r>
    </w:p>
    <w:p>
      <w:pPr>
        <w:jc w:val="left"/>
      </w:pPr>
      <w:r>
        <w:rPr>
          <w:b/>
          <w:color w:val="0070C0"/>
          <w:sz w:val="28"/>
        </w:rPr>
        <w:t>1658</w:t>
      </w:r>
    </w:p>
    <w:p>
      <w:pPr>
        <w:jc w:val="left"/>
      </w:pPr>
      <w:r>
        <w:rPr>
          <w:b/>
          <w:color w:val="0070C0"/>
          <w:sz w:val="28"/>
        </w:rPr>
        <w:t>01:48:34,184 --&gt; 01:48:38,456</w:t>
      </w:r>
    </w:p>
    <w:p>
      <w:r>
        <w:rPr>
          <w:sz w:val="22"/>
        </w:rPr>
        <w:t>In collaborative environments, neglecting user feedback</w:t>
      </w:r>
    </w:p>
    <w:p>
      <w:r>
        <w:rPr>
          <w:sz w:val="22"/>
        </w:rPr>
        <w:t>can hinder progress.</w:t>
      </w:r>
    </w:p>
    <w:p>
      <w:pPr>
        <w:jc w:val="left"/>
      </w:pPr>
      <w:r>
        <w:rPr>
          <w:b/>
          <w:color w:val="0070C0"/>
          <w:sz w:val="28"/>
        </w:rPr>
        <w:t>1659</w:t>
      </w:r>
    </w:p>
    <w:p>
      <w:pPr>
        <w:jc w:val="left"/>
      </w:pPr>
      <w:r>
        <w:rPr>
          <w:b/>
          <w:color w:val="0070C0"/>
          <w:sz w:val="28"/>
        </w:rPr>
        <w:t>01:48:38,606 --&gt; 01:48:43,390</w:t>
      </w:r>
    </w:p>
    <w:p>
      <w:r>
        <w:rPr>
          <w:sz w:val="22"/>
        </w:rPr>
        <w:t>Stakeholder insights are vital for refining prompts</w:t>
      </w:r>
    </w:p>
    <w:p>
      <w:r>
        <w:rPr>
          <w:sz w:val="22"/>
        </w:rPr>
        <w:t>and improving overall output quality.</w:t>
      </w:r>
    </w:p>
    <w:p>
      <w:pPr>
        <w:jc w:val="left"/>
      </w:pPr>
      <w:r>
        <w:rPr>
          <w:b/>
          <w:color w:val="0070C0"/>
          <w:sz w:val="28"/>
        </w:rPr>
        <w:t>1660</w:t>
      </w:r>
    </w:p>
    <w:p>
      <w:pPr>
        <w:jc w:val="left"/>
      </w:pPr>
      <w:r>
        <w:rPr>
          <w:b/>
          <w:color w:val="0070C0"/>
          <w:sz w:val="28"/>
        </w:rPr>
        <w:t>01:48:43,640 --&gt; 01:48:46,565</w:t>
      </w:r>
    </w:p>
    <w:p>
      <w:r>
        <w:rPr>
          <w:sz w:val="22"/>
        </w:rPr>
        <w:t>And remember, don't rely solely on the first output.</w:t>
      </w:r>
    </w:p>
    <w:p>
      <w:pPr>
        <w:jc w:val="left"/>
      </w:pPr>
      <w:r>
        <w:rPr>
          <w:b/>
          <w:color w:val="0070C0"/>
          <w:sz w:val="28"/>
        </w:rPr>
        <w:t>1661</w:t>
      </w:r>
    </w:p>
    <w:p>
      <w:pPr>
        <w:jc w:val="left"/>
      </w:pPr>
      <w:r>
        <w:rPr>
          <w:b/>
          <w:color w:val="0070C0"/>
          <w:sz w:val="28"/>
        </w:rPr>
        <w:t>01:48:46,715 --&gt; 01:48:51,127</w:t>
      </w:r>
    </w:p>
    <w:p>
      <w:r>
        <w:rPr>
          <w:sz w:val="22"/>
        </w:rPr>
        <w:t>AI-generated results often benefit from exploration</w:t>
      </w:r>
    </w:p>
    <w:p>
      <w:r>
        <w:rPr>
          <w:sz w:val="22"/>
        </w:rPr>
        <w:t>and refinement.</w:t>
      </w:r>
    </w:p>
    <w:p>
      <w:pPr>
        <w:jc w:val="left"/>
      </w:pPr>
      <w:r>
        <w:rPr>
          <w:b/>
          <w:color w:val="0070C0"/>
          <w:sz w:val="28"/>
        </w:rPr>
        <w:t>1662</w:t>
      </w:r>
    </w:p>
    <w:p>
      <w:pPr>
        <w:jc w:val="left"/>
      </w:pPr>
      <w:r>
        <w:rPr>
          <w:b/>
          <w:color w:val="0070C0"/>
          <w:sz w:val="28"/>
        </w:rPr>
        <w:t>01:48:51,277 --&gt; 01:48:55,457</w:t>
      </w:r>
    </w:p>
    <w:p>
      <w:r>
        <w:rPr>
          <w:sz w:val="22"/>
        </w:rPr>
        <w:t>Generate multiple outputs, compare them, and adjust</w:t>
      </w:r>
    </w:p>
    <w:p>
      <w:r>
        <w:rPr>
          <w:sz w:val="22"/>
        </w:rPr>
        <w:t>your prompts as needed.</w:t>
      </w:r>
    </w:p>
    <w:p>
      <w:pPr>
        <w:jc w:val="left"/>
      </w:pPr>
      <w:r>
        <w:rPr>
          <w:b/>
          <w:color w:val="0070C0"/>
          <w:sz w:val="28"/>
        </w:rPr>
        <w:t>1663</w:t>
      </w:r>
    </w:p>
    <w:p>
      <w:pPr>
        <w:jc w:val="left"/>
      </w:pPr>
      <w:r>
        <w:rPr>
          <w:b/>
          <w:color w:val="0070C0"/>
          <w:sz w:val="28"/>
        </w:rPr>
        <w:t>01:48:55,707 --&gt; 01:48:57,425</w:t>
      </w:r>
    </w:p>
    <w:p>
      <w:r>
        <w:rPr>
          <w:sz w:val="22"/>
        </w:rPr>
        <w:t>Testing is equally important.</w:t>
      </w:r>
    </w:p>
    <w:p>
      <w:pPr>
        <w:jc w:val="left"/>
      </w:pPr>
      <w:r>
        <w:rPr>
          <w:b/>
          <w:color w:val="0070C0"/>
          <w:sz w:val="28"/>
        </w:rPr>
        <w:t>1664</w:t>
      </w:r>
    </w:p>
    <w:p>
      <w:pPr>
        <w:jc w:val="left"/>
      </w:pPr>
      <w:r>
        <w:rPr>
          <w:b/>
          <w:color w:val="0070C0"/>
          <w:sz w:val="28"/>
        </w:rPr>
        <w:t>01:48:57,575 --&gt; 01:49:01,708</w:t>
      </w:r>
    </w:p>
    <w:p>
      <w:r>
        <w:rPr>
          <w:sz w:val="22"/>
        </w:rPr>
        <w:t>Underestimating the importance of testing can lead</w:t>
      </w:r>
    </w:p>
    <w:p>
      <w:r>
        <w:rPr>
          <w:sz w:val="22"/>
        </w:rPr>
        <w:t>to unreliable results.</w:t>
      </w:r>
    </w:p>
    <w:p>
      <w:pPr>
        <w:jc w:val="left"/>
      </w:pPr>
      <w:r>
        <w:rPr>
          <w:b/>
          <w:color w:val="0070C0"/>
          <w:sz w:val="28"/>
        </w:rPr>
        <w:t>1665</w:t>
      </w:r>
    </w:p>
    <w:p>
      <w:pPr>
        <w:jc w:val="left"/>
      </w:pPr>
      <w:r>
        <w:rPr>
          <w:b/>
          <w:color w:val="0070C0"/>
          <w:sz w:val="28"/>
        </w:rPr>
        <w:t>01:49:01,858 --&gt; 01:49:07,617</w:t>
      </w:r>
    </w:p>
    <w:p>
      <w:r>
        <w:rPr>
          <w:sz w:val="22"/>
        </w:rPr>
        <w:t>Evaluate your prompts with various inputs and scenarios</w:t>
      </w:r>
    </w:p>
    <w:p>
      <w:r>
        <w:rPr>
          <w:sz w:val="22"/>
        </w:rPr>
        <w:t>to ensure consistency and reliability.</w:t>
      </w:r>
    </w:p>
    <w:p>
      <w:pPr>
        <w:jc w:val="left"/>
      </w:pPr>
      <w:r>
        <w:rPr>
          <w:b/>
          <w:color w:val="0070C0"/>
          <w:sz w:val="28"/>
        </w:rPr>
        <w:t>1666</w:t>
      </w:r>
    </w:p>
    <w:p>
      <w:pPr>
        <w:jc w:val="left"/>
      </w:pPr>
      <w:r>
        <w:rPr>
          <w:b/>
          <w:color w:val="0070C0"/>
          <w:sz w:val="28"/>
        </w:rPr>
        <w:t>01:49:07,867 --&gt; 01:49:11,164</w:t>
      </w:r>
    </w:p>
    <w:p>
      <w:r>
        <w:rPr>
          <w:sz w:val="22"/>
        </w:rPr>
        <w:t>For dynamic tasks, consider using conditional logic.</w:t>
      </w:r>
    </w:p>
    <w:p>
      <w:pPr>
        <w:jc w:val="left"/>
      </w:pPr>
      <w:r>
        <w:rPr>
          <w:b/>
          <w:color w:val="0070C0"/>
          <w:sz w:val="28"/>
        </w:rPr>
        <w:t>1667</w:t>
      </w:r>
    </w:p>
    <w:p>
      <w:pPr>
        <w:jc w:val="left"/>
      </w:pPr>
      <w:r>
        <w:rPr>
          <w:b/>
          <w:color w:val="0070C0"/>
          <w:sz w:val="28"/>
        </w:rPr>
        <w:t>01:49:11,314 --&gt; 01:49:17,165</w:t>
      </w:r>
    </w:p>
    <w:p>
      <w:r>
        <w:rPr>
          <w:sz w:val="22"/>
        </w:rPr>
        <w:t>Incorporating this approach allows you to handle</w:t>
      </w:r>
    </w:p>
    <w:p>
      <w:r>
        <w:rPr>
          <w:sz w:val="22"/>
        </w:rPr>
        <w:t>variations in user input and generate more adaptive</w:t>
      </w:r>
    </w:p>
    <w:p>
      <w:pPr>
        <w:jc w:val="left"/>
      </w:pPr>
      <w:r>
        <w:rPr>
          <w:b/>
          <w:color w:val="0070C0"/>
          <w:sz w:val="28"/>
        </w:rPr>
        <w:t>1668</w:t>
      </w:r>
    </w:p>
    <w:p>
      <w:pPr>
        <w:jc w:val="left"/>
      </w:pPr>
      <w:r>
        <w:rPr>
          <w:b/>
          <w:color w:val="0070C0"/>
          <w:sz w:val="28"/>
        </w:rPr>
        <w:t>01:49:17,165 --&gt; 01:49:18,094</w:t>
      </w:r>
    </w:p>
    <w:p>
      <w:r>
        <w:rPr>
          <w:sz w:val="22"/>
        </w:rPr>
        <w:t>responses.</w:t>
      </w:r>
    </w:p>
    <w:p>
      <w:pPr>
        <w:jc w:val="left"/>
      </w:pPr>
      <w:r>
        <w:rPr>
          <w:b/>
          <w:color w:val="0070C0"/>
          <w:sz w:val="28"/>
        </w:rPr>
        <w:t>1669</w:t>
      </w:r>
    </w:p>
    <w:p>
      <w:pPr>
        <w:jc w:val="left"/>
      </w:pPr>
      <w:r>
        <w:rPr>
          <w:b/>
          <w:color w:val="0070C0"/>
          <w:sz w:val="28"/>
        </w:rPr>
        <w:t>01:49:18,344 --&gt; 01:49:21,688</w:t>
      </w:r>
    </w:p>
    <w:p>
      <w:r>
        <w:rPr>
          <w:sz w:val="22"/>
        </w:rPr>
        <w:t>Lastly, never forget to specify the output format.</w:t>
      </w:r>
    </w:p>
    <w:p>
      <w:pPr>
        <w:jc w:val="left"/>
      </w:pPr>
      <w:r>
        <w:rPr>
          <w:b/>
          <w:color w:val="0070C0"/>
          <w:sz w:val="28"/>
        </w:rPr>
        <w:t>1670</w:t>
      </w:r>
    </w:p>
    <w:p>
      <w:pPr>
        <w:jc w:val="left"/>
      </w:pPr>
      <w:r>
        <w:rPr>
          <w:b/>
          <w:color w:val="0070C0"/>
          <w:sz w:val="28"/>
        </w:rPr>
        <w:t>01:49:21,838 --&gt; 01:49:28,200</w:t>
      </w:r>
    </w:p>
    <w:p>
      <w:r>
        <w:rPr>
          <w:sz w:val="22"/>
        </w:rPr>
        <w:t>Whether you need JSON, a list, or plain text, explicitly</w:t>
      </w:r>
    </w:p>
    <w:p>
      <w:r>
        <w:rPr>
          <w:sz w:val="22"/>
        </w:rPr>
        <w:t>defining the format ensures the output meets your</w:t>
      </w:r>
    </w:p>
    <w:p>
      <w:pPr>
        <w:jc w:val="left"/>
      </w:pPr>
      <w:r>
        <w:rPr>
          <w:b/>
          <w:color w:val="0070C0"/>
          <w:sz w:val="28"/>
        </w:rPr>
        <w:t>1671</w:t>
      </w:r>
    </w:p>
    <w:p>
      <w:pPr>
        <w:jc w:val="left"/>
      </w:pPr>
      <w:r>
        <w:rPr>
          <w:b/>
          <w:color w:val="0070C0"/>
          <w:sz w:val="28"/>
        </w:rPr>
        <w:t>01:49:28,200 --&gt; 01:49:28,850</w:t>
      </w:r>
    </w:p>
    <w:p>
      <w:r>
        <w:rPr>
          <w:sz w:val="22"/>
        </w:rPr>
        <w:t>needs.</w:t>
      </w:r>
    </w:p>
    <w:p>
      <w:pPr>
        <w:jc w:val="left"/>
      </w:pPr>
      <w:r>
        <w:rPr>
          <w:b/>
          <w:color w:val="0070C0"/>
          <w:sz w:val="28"/>
        </w:rPr>
        <w:t>1672</w:t>
      </w:r>
    </w:p>
    <w:p>
      <w:pPr>
        <w:jc w:val="left"/>
      </w:pPr>
      <w:r>
        <w:rPr>
          <w:b/>
          <w:color w:val="0070C0"/>
          <w:sz w:val="28"/>
        </w:rPr>
        <w:t>01:49:29,000 --&gt; 01:49:31,972</w:t>
      </w:r>
    </w:p>
    <w:p>
      <w:r>
        <w:rPr>
          <w:sz w:val="22"/>
        </w:rPr>
        <w:t>And don't overlook error handling or edge cases.</w:t>
      </w:r>
    </w:p>
    <w:p>
      <w:pPr>
        <w:jc w:val="left"/>
      </w:pPr>
      <w:r>
        <w:rPr>
          <w:b/>
          <w:color w:val="0070C0"/>
          <w:sz w:val="28"/>
        </w:rPr>
        <w:t>1673</w:t>
      </w:r>
    </w:p>
    <w:p>
      <w:pPr>
        <w:jc w:val="left"/>
      </w:pPr>
      <w:r>
        <w:rPr>
          <w:b/>
          <w:color w:val="0070C0"/>
          <w:sz w:val="28"/>
        </w:rPr>
        <w:t>01:49:32,122 --&gt; 01:49:37,509</w:t>
      </w:r>
    </w:p>
    <w:p>
      <w:r>
        <w:rPr>
          <w:sz w:val="22"/>
        </w:rPr>
        <w:t>Providing instructions for unexpected inputs or scenarios</w:t>
      </w:r>
    </w:p>
    <w:p>
      <w:r>
        <w:rPr>
          <w:sz w:val="22"/>
        </w:rPr>
        <w:t>ensures robustness in your prompts.</w:t>
      </w:r>
    </w:p>
    <w:p>
      <w:pPr>
        <w:jc w:val="left"/>
      </w:pPr>
      <w:r>
        <w:rPr>
          <w:b/>
          <w:color w:val="0070C0"/>
          <w:sz w:val="28"/>
        </w:rPr>
        <w:t>1674</w:t>
      </w:r>
    </w:p>
    <w:p>
      <w:pPr>
        <w:jc w:val="left"/>
      </w:pPr>
      <w:r>
        <w:rPr>
          <w:b/>
          <w:color w:val="0070C0"/>
          <w:sz w:val="28"/>
        </w:rPr>
        <w:t>01:49:37,759 --&gt; 01:49:43,192</w:t>
      </w:r>
    </w:p>
    <w:p>
      <w:r>
        <w:rPr>
          <w:sz w:val="22"/>
        </w:rPr>
        <w:t>By addressing these common mistakes and implementing</w:t>
      </w:r>
    </w:p>
    <w:p>
      <w:r>
        <w:rPr>
          <w:sz w:val="22"/>
        </w:rPr>
        <w:t>these strategies, you can unlock the full potential</w:t>
      </w:r>
    </w:p>
    <w:p>
      <w:pPr>
        <w:jc w:val="left"/>
      </w:pPr>
      <w:r>
        <w:rPr>
          <w:b/>
          <w:color w:val="0070C0"/>
          <w:sz w:val="28"/>
        </w:rPr>
        <w:t>1675</w:t>
      </w:r>
    </w:p>
    <w:p>
      <w:pPr>
        <w:jc w:val="left"/>
      </w:pPr>
      <w:r>
        <w:rPr>
          <w:b/>
          <w:color w:val="0070C0"/>
          <w:sz w:val="28"/>
        </w:rPr>
        <w:t>01:49:43,192 --&gt; 01:49:47,140</w:t>
      </w:r>
    </w:p>
    <w:p>
      <w:r>
        <w:rPr>
          <w:sz w:val="22"/>
        </w:rPr>
        <w:t>of prompt engineering and achieve consistently high-quality</w:t>
      </w:r>
    </w:p>
    <w:p>
      <w:r>
        <w:rPr>
          <w:sz w:val="22"/>
        </w:rPr>
        <w:t>outputs.</w:t>
      </w:r>
    </w:p>
    <w:p>
      <w:pPr>
        <w:jc w:val="left"/>
      </w:pPr>
      <w:r>
        <w:rPr>
          <w:b/>
          <w:color w:val="0070C0"/>
          <w:sz w:val="28"/>
        </w:rPr>
        <w:t>1676</w:t>
      </w:r>
    </w:p>
    <w:p>
      <w:pPr>
        <w:jc w:val="left"/>
      </w:pPr>
      <w:r>
        <w:rPr>
          <w:b/>
          <w:color w:val="0070C0"/>
          <w:sz w:val="28"/>
        </w:rPr>
        <w:t>01:49:47,790 --&gt; 01:49:48,858</w:t>
      </w:r>
    </w:p>
    <w:p>
      <w:pPr>
        <w:jc w:val="left"/>
      </w:pPr>
      <w:r>
        <w:rPr>
          <w:color w:val="000000"/>
          <w:sz w:val="24"/>
          <w:u w:val="single"/>
        </w:rPr>
        <w:t>Key Takeaways:</w:t>
      </w:r>
    </w:p>
    <w:p>
      <w:pPr>
        <w:jc w:val="left"/>
      </w:pPr>
      <w:r>
        <w:rPr>
          <w:b/>
          <w:color w:val="0070C0"/>
          <w:sz w:val="28"/>
        </w:rPr>
        <w:t>1677</w:t>
      </w:r>
    </w:p>
    <w:p>
      <w:pPr>
        <w:jc w:val="left"/>
      </w:pPr>
      <w:r>
        <w:rPr>
          <w:b/>
          <w:color w:val="0070C0"/>
          <w:sz w:val="28"/>
        </w:rPr>
        <w:t>01:49:49,108 --&gt; 01:49:49,666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1678</w:t>
      </w:r>
    </w:p>
    <w:p>
      <w:pPr>
        <w:jc w:val="left"/>
      </w:pPr>
      <w:r>
        <w:rPr>
          <w:b/>
          <w:color w:val="0070C0"/>
          <w:sz w:val="28"/>
        </w:rPr>
        <w:t>01:49:49,816 --&gt; 01:49:52,324</w:t>
      </w:r>
    </w:p>
    <w:p>
      <w:r>
        <w:rPr>
          <w:sz w:val="22"/>
        </w:rPr>
        <w:t>Examples of Successful Prompt Engineering</w:t>
      </w:r>
    </w:p>
    <w:p>
      <w:pPr>
        <w:jc w:val="left"/>
      </w:pPr>
      <w:r>
        <w:rPr>
          <w:b/>
          <w:color w:val="0070C0"/>
          <w:sz w:val="28"/>
        </w:rPr>
        <w:t>1679</w:t>
      </w:r>
    </w:p>
    <w:p>
      <w:pPr>
        <w:jc w:val="left"/>
      </w:pPr>
      <w:r>
        <w:rPr>
          <w:b/>
          <w:color w:val="0070C0"/>
          <w:sz w:val="28"/>
        </w:rPr>
        <w:t>01:49:52,574 --&gt; 01:49:53,131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1680</w:t>
      </w:r>
    </w:p>
    <w:p>
      <w:pPr>
        <w:jc w:val="left"/>
      </w:pPr>
      <w:r>
        <w:rPr>
          <w:b/>
          <w:color w:val="0070C0"/>
          <w:sz w:val="28"/>
        </w:rPr>
        <w:t>01:49:53,281 --&gt; 01:49:54,999</w:t>
      </w:r>
    </w:p>
    <w:p>
      <w:pPr>
        <w:jc w:val="left"/>
      </w:pPr>
      <w:r>
        <w:rPr>
          <w:color w:val="000000"/>
          <w:sz w:val="24"/>
          <w:u w:val="single"/>
        </w:rPr>
        <w:t>Avoiding Common Pitfalls:</w:t>
      </w:r>
    </w:p>
    <w:p>
      <w:pPr>
        <w:jc w:val="left"/>
      </w:pPr>
      <w:r>
        <w:rPr>
          <w:b/>
          <w:color w:val="0070C0"/>
          <w:sz w:val="28"/>
        </w:rPr>
        <w:t>1681</w:t>
      </w:r>
    </w:p>
    <w:p>
      <w:pPr>
        <w:jc w:val="left"/>
      </w:pPr>
      <w:r>
        <w:rPr>
          <w:b/>
          <w:color w:val="0070C0"/>
          <w:sz w:val="28"/>
        </w:rPr>
        <w:t>01:49:55,423 --&gt; 01:49:59,986</w:t>
      </w:r>
    </w:p>
    <w:p>
      <w:pPr>
        <w:pStyle w:val="ListBullet"/>
      </w:pPr>
      <w:r>
        <w:rPr>
          <w:color w:val="000000"/>
          <w:sz w:val="22"/>
        </w:rPr>
        <w:t>· Vague Prompts: Ambiguous or unclear prompts lead</w:t>
      </w:r>
    </w:p>
    <w:p>
      <w:r>
        <w:rPr>
          <w:sz w:val="22"/>
        </w:rPr>
        <w:t>to irrelevant outputs.</w:t>
      </w:r>
    </w:p>
    <w:p>
      <w:pPr>
        <w:jc w:val="left"/>
      </w:pPr>
      <w:r>
        <w:rPr>
          <w:b/>
          <w:color w:val="0070C0"/>
          <w:sz w:val="28"/>
        </w:rPr>
        <w:t>1682</w:t>
      </w:r>
    </w:p>
    <w:p>
      <w:pPr>
        <w:jc w:val="left"/>
      </w:pPr>
      <w:r>
        <w:rPr>
          <w:b/>
          <w:color w:val="0070C0"/>
          <w:sz w:val="28"/>
        </w:rPr>
        <w:t>01:50:00,136 --&gt; 01:50:04,083</w:t>
      </w:r>
    </w:p>
    <w:p>
      <w:r>
        <w:rPr>
          <w:sz w:val="22"/>
        </w:rPr>
        <w:t>Solution: Be specific in describing tasks and expected</w:t>
      </w:r>
    </w:p>
    <w:p>
      <w:r>
        <w:rPr>
          <w:sz w:val="22"/>
        </w:rPr>
        <w:t>outcomes.</w:t>
      </w:r>
    </w:p>
    <w:p>
      <w:pPr>
        <w:jc w:val="left"/>
      </w:pPr>
      <w:r>
        <w:rPr>
          <w:b/>
          <w:color w:val="0070C0"/>
          <w:sz w:val="28"/>
        </w:rPr>
        <w:t>1683</w:t>
      </w:r>
    </w:p>
    <w:p>
      <w:pPr>
        <w:jc w:val="left"/>
      </w:pPr>
      <w:r>
        <w:rPr>
          <w:b/>
          <w:color w:val="0070C0"/>
          <w:sz w:val="28"/>
        </w:rPr>
        <w:t>01:50:04,437 --&gt; 01:50:09,024</w:t>
      </w:r>
    </w:p>
    <w:p>
      <w:pPr>
        <w:pStyle w:val="ListBullet"/>
      </w:pPr>
      <w:r>
        <w:rPr>
          <w:color w:val="000000"/>
          <w:sz w:val="22"/>
        </w:rPr>
        <w:t>· Overly Complex Prompts: Complex prompts confuse</w:t>
      </w:r>
    </w:p>
    <w:p>
      <w:r>
        <w:rPr>
          <w:sz w:val="22"/>
        </w:rPr>
        <w:t>models, resulting in errors.</w:t>
      </w:r>
    </w:p>
    <w:p>
      <w:pPr>
        <w:jc w:val="left"/>
      </w:pPr>
      <w:r>
        <w:rPr>
          <w:b/>
          <w:color w:val="0070C0"/>
          <w:sz w:val="28"/>
        </w:rPr>
        <w:t>1684</w:t>
      </w:r>
    </w:p>
    <w:p>
      <w:pPr>
        <w:jc w:val="left"/>
      </w:pPr>
      <w:r>
        <w:rPr>
          <w:b/>
          <w:color w:val="0070C0"/>
          <w:sz w:val="28"/>
        </w:rPr>
        <w:t>01:50:09,174 --&gt; 01:50:12,935</w:t>
      </w:r>
    </w:p>
    <w:p>
      <w:r>
        <w:rPr>
          <w:sz w:val="22"/>
        </w:rPr>
        <w:t>Solution: Break down tasks into simpler, manageable</w:t>
      </w:r>
    </w:p>
    <w:p>
      <w:r>
        <w:rPr>
          <w:sz w:val="22"/>
        </w:rPr>
        <w:t>steps.</w:t>
      </w:r>
    </w:p>
    <w:p>
      <w:pPr>
        <w:jc w:val="left"/>
      </w:pPr>
      <w:r>
        <w:rPr>
          <w:b/>
          <w:color w:val="0070C0"/>
          <w:sz w:val="28"/>
        </w:rPr>
        <w:t>1685</w:t>
      </w:r>
    </w:p>
    <w:p>
      <w:pPr>
        <w:jc w:val="left"/>
      </w:pPr>
      <w:r>
        <w:rPr>
          <w:b/>
          <w:color w:val="0070C0"/>
          <w:sz w:val="28"/>
        </w:rPr>
        <w:t>01:50:13,255 --&gt; 01:50:18,480</w:t>
      </w:r>
    </w:p>
    <w:p>
      <w:pPr>
        <w:pStyle w:val="ListBullet"/>
      </w:pPr>
      <w:r>
        <w:rPr>
          <w:color w:val="000000"/>
          <w:sz w:val="22"/>
        </w:rPr>
        <w:t>· Ignoring Iteration: Not refining prompts based on</w:t>
      </w:r>
    </w:p>
    <w:p>
      <w:r>
        <w:rPr>
          <w:sz w:val="22"/>
        </w:rPr>
        <w:t>initial results can hinder performance.</w:t>
      </w:r>
    </w:p>
    <w:p>
      <w:pPr>
        <w:jc w:val="left"/>
      </w:pPr>
      <w:r>
        <w:rPr>
          <w:b/>
          <w:color w:val="0070C0"/>
          <w:sz w:val="28"/>
        </w:rPr>
        <w:t>1686</w:t>
      </w:r>
    </w:p>
    <w:p>
      <w:pPr>
        <w:jc w:val="left"/>
      </w:pPr>
      <w:r>
        <w:rPr>
          <w:b/>
          <w:color w:val="0070C0"/>
          <w:sz w:val="28"/>
        </w:rPr>
        <w:t>01:50:18,630 --&gt; 01:50:22,995</w:t>
      </w:r>
    </w:p>
    <w:p>
      <w:r>
        <w:rPr>
          <w:sz w:val="22"/>
        </w:rPr>
        <w:t>Solution: Use iterative feedback to improve prompt</w:t>
      </w:r>
    </w:p>
    <w:p>
      <w:r>
        <w:rPr>
          <w:sz w:val="22"/>
        </w:rPr>
        <w:t>clarity and precision.</w:t>
      </w:r>
    </w:p>
    <w:p>
      <w:pPr>
        <w:jc w:val="left"/>
      </w:pPr>
      <w:r>
        <w:rPr>
          <w:b/>
          <w:color w:val="0070C0"/>
          <w:sz w:val="28"/>
        </w:rPr>
        <w:t>1687</w:t>
      </w:r>
    </w:p>
    <w:p>
      <w:pPr>
        <w:jc w:val="left"/>
      </w:pPr>
      <w:r>
        <w:rPr>
          <w:b/>
          <w:color w:val="0070C0"/>
          <w:sz w:val="28"/>
        </w:rPr>
        <w:t>01:50:23,245 --&gt; 01:50:23,895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1688</w:t>
      </w:r>
    </w:p>
    <w:p>
      <w:pPr>
        <w:jc w:val="left"/>
      </w:pPr>
      <w:r>
        <w:rPr>
          <w:b/>
          <w:color w:val="0070C0"/>
          <w:sz w:val="28"/>
        </w:rPr>
        <w:t>01:50:24,045 --&gt; 01:50:25,392</w:t>
      </w:r>
    </w:p>
    <w:p>
      <w:pPr>
        <w:jc w:val="left"/>
      </w:pPr>
      <w:r>
        <w:rPr>
          <w:color w:val="000000"/>
          <w:sz w:val="24"/>
          <w:u w:val="single"/>
        </w:rPr>
        <w:t>Best Practices:</w:t>
      </w:r>
    </w:p>
    <w:p>
      <w:pPr>
        <w:jc w:val="left"/>
      </w:pPr>
      <w:r>
        <w:rPr>
          <w:b/>
          <w:color w:val="0070C0"/>
          <w:sz w:val="28"/>
        </w:rPr>
        <w:t>1689</w:t>
      </w:r>
    </w:p>
    <w:p>
      <w:pPr>
        <w:jc w:val="left"/>
      </w:pPr>
      <w:r>
        <w:rPr>
          <w:b/>
          <w:color w:val="0070C0"/>
          <w:sz w:val="28"/>
        </w:rPr>
        <w:t>01:50:25,735 --&gt; 01:50:28,753</w:t>
      </w:r>
    </w:p>
    <w:p>
      <w:pPr>
        <w:pStyle w:val="ListBullet"/>
      </w:pPr>
      <w:r>
        <w:rPr>
          <w:color w:val="000000"/>
          <w:sz w:val="22"/>
        </w:rPr>
        <w:t>· Test prompts thoroughly in development environments.</w:t>
      </w:r>
    </w:p>
    <w:p>
      <w:pPr>
        <w:jc w:val="left"/>
      </w:pPr>
      <w:r>
        <w:rPr>
          <w:b/>
          <w:color w:val="0070C0"/>
          <w:sz w:val="28"/>
        </w:rPr>
        <w:t>1690</w:t>
      </w:r>
    </w:p>
    <w:p>
      <w:pPr>
        <w:jc w:val="left"/>
      </w:pPr>
      <w:r>
        <w:rPr>
          <w:b/>
          <w:color w:val="0070C0"/>
          <w:sz w:val="28"/>
        </w:rPr>
        <w:t>01:50:29,084 --&gt; 01:50:33,554</w:t>
      </w:r>
    </w:p>
    <w:p>
      <w:pPr>
        <w:pStyle w:val="ListBullet"/>
      </w:pPr>
      <w:r>
        <w:rPr>
          <w:color w:val="000000"/>
          <w:sz w:val="22"/>
        </w:rPr>
        <w:t>· Continuously monitor and adjust prompts to align</w:t>
      </w:r>
    </w:p>
    <w:p>
      <w:r>
        <w:rPr>
          <w:sz w:val="22"/>
        </w:rPr>
        <w:t>with evolving project needs.</w:t>
      </w:r>
    </w:p>
    <w:p>
      <w:pPr>
        <w:jc w:val="left"/>
      </w:pPr>
      <w:r>
        <w:rPr>
          <w:b/>
          <w:color w:val="0070C0"/>
          <w:sz w:val="28"/>
        </w:rPr>
        <w:t>1691</w:t>
      </w:r>
    </w:p>
    <w:p>
      <w:pPr>
        <w:jc w:val="left"/>
      </w:pPr>
      <w:r>
        <w:rPr>
          <w:b/>
          <w:color w:val="0070C0"/>
          <w:sz w:val="28"/>
        </w:rPr>
        <w:t>01:50:34,106 --&gt; 01:50:38,495</w:t>
      </w:r>
    </w:p>
    <w:p>
      <w:pPr>
        <w:pStyle w:val="ListBullet"/>
      </w:pPr>
      <w:r>
        <w:rPr>
          <w:color w:val="000000"/>
          <w:sz w:val="22"/>
        </w:rPr>
        <w:t>· Leverage pre-existing successful templates as a</w:t>
      </w:r>
    </w:p>
    <w:p>
      <w:r>
        <w:rPr>
          <w:sz w:val="22"/>
        </w:rPr>
        <w:t>foundation for new projects.</w:t>
      </w:r>
    </w:p>
    <w:p>
      <w:pPr>
        <w:jc w:val="left"/>
      </w:pPr>
      <w:r>
        <w:rPr>
          <w:b/>
          <w:color w:val="0070C0"/>
          <w:sz w:val="28"/>
        </w:rPr>
        <w:t>1692</w:t>
      </w:r>
    </w:p>
    <w:p>
      <w:pPr>
        <w:jc w:val="left"/>
      </w:pPr>
      <w:r>
        <w:rPr>
          <w:b/>
          <w:color w:val="0070C0"/>
          <w:sz w:val="28"/>
        </w:rPr>
        <w:t>01:50:40,295 --&gt; 01:50:42,244</w:t>
      </w:r>
    </w:p>
    <w:p>
      <w:pPr>
        <w:jc w:val="left"/>
      </w:pPr>
      <w:r>
        <w:rPr>
          <w:b/>
          <w:color w:val="0070C0"/>
          <w:sz w:val="28"/>
        </w:rPr>
        <w:t>1.5 Hands-on Exercise</w:t>
      </w:r>
    </w:p>
    <w:p>
      <w:pPr>
        <w:jc w:val="left"/>
      </w:pPr>
      <w:r>
        <w:rPr>
          <w:b/>
          <w:color w:val="0070C0"/>
          <w:sz w:val="28"/>
        </w:rPr>
        <w:t>1693</w:t>
      </w:r>
    </w:p>
    <w:p>
      <w:pPr>
        <w:jc w:val="left"/>
      </w:pPr>
      <w:r>
        <w:rPr>
          <w:b/>
          <w:color w:val="0070C0"/>
          <w:sz w:val="28"/>
        </w:rPr>
        <w:t>01:50:42,495 --&gt; 01:50:47,696</w:t>
      </w:r>
    </w:p>
    <w:p>
      <w:r>
        <w:rPr>
          <w:sz w:val="22"/>
        </w:rPr>
        <w:t>Setting Up Your Development Environment and Making</w:t>
      </w:r>
    </w:p>
    <w:p>
      <w:r>
        <w:rPr>
          <w:sz w:val="22"/>
        </w:rPr>
        <w:t>Basic Api Calls With Code Examples</w:t>
      </w:r>
    </w:p>
    <w:p>
      <w:pPr>
        <w:jc w:val="left"/>
      </w:pPr>
      <w:r>
        <w:rPr>
          <w:b/>
          <w:color w:val="0070C0"/>
          <w:sz w:val="28"/>
        </w:rPr>
        <w:t>1694</w:t>
      </w:r>
    </w:p>
    <w:p>
      <w:pPr>
        <w:jc w:val="left"/>
      </w:pPr>
      <w:r>
        <w:rPr>
          <w:b/>
          <w:color w:val="0070C0"/>
          <w:sz w:val="28"/>
        </w:rPr>
        <w:t>01:50:47,946 --&gt; 01:50:54,622</w:t>
      </w:r>
    </w:p>
    <w:p>
      <w:r>
        <w:rPr>
          <w:sz w:val="22"/>
        </w:rPr>
        <w:t>In natural language processing (NLP), prompt engineering</w:t>
      </w:r>
    </w:p>
    <w:p>
      <w:r>
        <w:rPr>
          <w:sz w:val="22"/>
        </w:rPr>
        <w:t>has emerged as a critical method for optimizing large</w:t>
      </w:r>
    </w:p>
    <w:p>
      <w:pPr>
        <w:jc w:val="left"/>
      </w:pPr>
      <w:r>
        <w:rPr>
          <w:b/>
          <w:color w:val="0070C0"/>
          <w:sz w:val="28"/>
        </w:rPr>
        <w:t>1695</w:t>
      </w:r>
    </w:p>
    <w:p>
      <w:pPr>
        <w:jc w:val="left"/>
      </w:pPr>
      <w:r>
        <w:rPr>
          <w:b/>
          <w:color w:val="0070C0"/>
          <w:sz w:val="28"/>
        </w:rPr>
        <w:t>01:50:54,622 --&gt; 01:50:57,559</w:t>
      </w:r>
    </w:p>
    <w:p>
      <w:pPr>
        <w:jc w:val="left"/>
      </w:pPr>
      <w:r>
        <w:rPr>
          <w:b/>
          <w:color w:val="0070C0"/>
          <w:sz w:val="28"/>
        </w:rPr>
        <w:t>language models (LLMs) like GPT-4.</w:t>
      </w:r>
    </w:p>
    <w:p>
      <w:pPr>
        <w:jc w:val="left"/>
      </w:pPr>
      <w:r>
        <w:rPr>
          <w:b/>
          <w:color w:val="0070C0"/>
          <w:sz w:val="28"/>
        </w:rPr>
        <w:t>1696</w:t>
      </w:r>
    </w:p>
    <w:p>
      <w:pPr>
        <w:jc w:val="left"/>
      </w:pPr>
      <w:r>
        <w:rPr>
          <w:b/>
          <w:color w:val="0070C0"/>
          <w:sz w:val="28"/>
        </w:rPr>
        <w:t>01:50:57,709 --&gt; 01:51:03,514</w:t>
      </w:r>
    </w:p>
    <w:p>
      <w:r>
        <w:rPr>
          <w:sz w:val="22"/>
        </w:rPr>
        <w:t>Prompt engineering involves designing and refining</w:t>
      </w:r>
    </w:p>
    <w:p>
      <w:r>
        <w:rPr>
          <w:sz w:val="22"/>
        </w:rPr>
        <w:t>input prompts to get a model's most accurate, creative,</w:t>
      </w:r>
    </w:p>
    <w:p>
      <w:pPr>
        <w:jc w:val="left"/>
      </w:pPr>
      <w:r>
        <w:rPr>
          <w:b/>
          <w:color w:val="0070C0"/>
          <w:sz w:val="28"/>
        </w:rPr>
        <w:t>1697</w:t>
      </w:r>
    </w:p>
    <w:p>
      <w:pPr>
        <w:jc w:val="left"/>
      </w:pPr>
      <w:r>
        <w:rPr>
          <w:b/>
          <w:color w:val="0070C0"/>
          <w:sz w:val="28"/>
        </w:rPr>
        <w:t>01:51:03,514 --&gt; 01:51:05,743</w:t>
      </w:r>
    </w:p>
    <w:p>
      <w:r>
        <w:rPr>
          <w:sz w:val="22"/>
        </w:rPr>
        <w:t>or contextually relevant responses.</w:t>
      </w:r>
    </w:p>
    <w:p>
      <w:pPr>
        <w:jc w:val="left"/>
      </w:pPr>
      <w:r>
        <w:rPr>
          <w:b/>
          <w:color w:val="0070C0"/>
          <w:sz w:val="28"/>
        </w:rPr>
        <w:t>1698</w:t>
      </w:r>
    </w:p>
    <w:p>
      <w:pPr>
        <w:jc w:val="left"/>
      </w:pPr>
      <w:r>
        <w:rPr>
          <w:b/>
          <w:color w:val="0070C0"/>
          <w:sz w:val="28"/>
        </w:rPr>
        <w:t>01:51:05,893 --&gt; 01:51:11,606</w:t>
      </w:r>
    </w:p>
    <w:p>
      <w:r>
        <w:rPr>
          <w:sz w:val="22"/>
        </w:rPr>
        <w:t>To get started, setting up a development environment</w:t>
      </w:r>
    </w:p>
    <w:p>
      <w:r>
        <w:rPr>
          <w:sz w:val="22"/>
        </w:rPr>
        <w:t>and learning how to make API calls is essential.</w:t>
      </w:r>
    </w:p>
    <w:p>
      <w:pPr>
        <w:jc w:val="left"/>
      </w:pPr>
      <w:r>
        <w:rPr>
          <w:b/>
          <w:color w:val="0070C0"/>
          <w:sz w:val="28"/>
        </w:rPr>
        <w:t>1699</w:t>
      </w:r>
    </w:p>
    <w:p>
      <w:pPr>
        <w:jc w:val="left"/>
      </w:pPr>
      <w:r>
        <w:rPr>
          <w:b/>
          <w:color w:val="0070C0"/>
          <w:sz w:val="28"/>
        </w:rPr>
        <w:t>01:51:11,756 --&gt; 01:51:18,432</w:t>
      </w:r>
    </w:p>
    <w:p>
      <w:r>
        <w:rPr>
          <w:sz w:val="22"/>
        </w:rPr>
        <w:t>This guide will walk you through the setup process</w:t>
      </w:r>
    </w:p>
    <w:p>
      <w:r>
        <w:rPr>
          <w:sz w:val="22"/>
        </w:rPr>
        <w:t>and demonstrate basic API calls in Python, focusing</w:t>
      </w:r>
    </w:p>
    <w:p>
      <w:pPr>
        <w:jc w:val="left"/>
      </w:pPr>
      <w:r>
        <w:rPr>
          <w:b/>
          <w:color w:val="0070C0"/>
          <w:sz w:val="28"/>
        </w:rPr>
        <w:t>1700</w:t>
      </w:r>
    </w:p>
    <w:p>
      <w:pPr>
        <w:jc w:val="left"/>
      </w:pPr>
      <w:r>
        <w:rPr>
          <w:b/>
          <w:color w:val="0070C0"/>
          <w:sz w:val="28"/>
        </w:rPr>
        <w:t>01:51:18,432 --&gt; 01:51:20,626</w:t>
      </w:r>
    </w:p>
    <w:p>
      <w:r>
        <w:rPr>
          <w:sz w:val="22"/>
        </w:rPr>
        <w:t>on prompt engineering principles.</w:t>
      </w:r>
    </w:p>
    <w:p>
      <w:pPr>
        <w:jc w:val="left"/>
      </w:pPr>
      <w:r>
        <w:rPr>
          <w:b/>
          <w:color w:val="0070C0"/>
          <w:sz w:val="28"/>
        </w:rPr>
        <w:t>1701</w:t>
      </w:r>
    </w:p>
    <w:p>
      <w:pPr>
        <w:jc w:val="left"/>
      </w:pPr>
      <w:r>
        <w:rPr>
          <w:b/>
          <w:color w:val="0070C0"/>
          <w:sz w:val="28"/>
        </w:rPr>
        <w:t>01:51:20,876 --&gt; 01:51:23,709</w:t>
      </w:r>
    </w:p>
    <w:p>
      <w:pPr>
        <w:jc w:val="left"/>
      </w:pPr>
      <w:r>
        <w:rPr>
          <w:b/>
          <w:color w:val="0070C0"/>
          <w:sz w:val="28"/>
        </w:rPr>
        <w:t>Step 1: Setting Up Your Development Environment</w:t>
      </w:r>
    </w:p>
    <w:p>
      <w:pPr>
        <w:jc w:val="left"/>
      </w:pPr>
      <w:r>
        <w:rPr>
          <w:b/>
          <w:color w:val="0070C0"/>
          <w:sz w:val="28"/>
        </w:rPr>
        <w:t>1702</w:t>
      </w:r>
    </w:p>
    <w:p>
      <w:pPr>
        <w:jc w:val="left"/>
      </w:pPr>
      <w:r>
        <w:rPr>
          <w:b/>
          <w:color w:val="0070C0"/>
          <w:sz w:val="28"/>
        </w:rPr>
        <w:t>01:51:23,958 --&gt; 01:51:29,891</w:t>
      </w:r>
    </w:p>
    <w:p>
      <w:r>
        <w:rPr>
          <w:sz w:val="22"/>
        </w:rPr>
        <w:t>It's crucial to set up a proper development environment</w:t>
      </w:r>
    </w:p>
    <w:p>
      <w:r>
        <w:rPr>
          <w:sz w:val="22"/>
        </w:rPr>
        <w:t>before making API calls to interact with language</w:t>
      </w:r>
    </w:p>
    <w:p>
      <w:pPr>
        <w:jc w:val="left"/>
      </w:pPr>
      <w:r>
        <w:rPr>
          <w:b/>
          <w:color w:val="0070C0"/>
          <w:sz w:val="28"/>
        </w:rPr>
        <w:t>1703</w:t>
      </w:r>
    </w:p>
    <w:p>
      <w:pPr>
        <w:jc w:val="left"/>
      </w:pPr>
      <w:r>
        <w:rPr>
          <w:b/>
          <w:color w:val="0070C0"/>
          <w:sz w:val="28"/>
        </w:rPr>
        <w:t>01:51:29,891 --&gt; 01:51:30,553</w:t>
      </w:r>
    </w:p>
    <w:p>
      <w:r>
        <w:rPr>
          <w:sz w:val="22"/>
        </w:rPr>
        <w:t>models.</w:t>
      </w:r>
    </w:p>
    <w:p>
      <w:pPr>
        <w:jc w:val="left"/>
      </w:pPr>
      <w:r>
        <w:rPr>
          <w:b/>
          <w:color w:val="0070C0"/>
          <w:sz w:val="28"/>
        </w:rPr>
        <w:t>1704</w:t>
      </w:r>
    </w:p>
    <w:p>
      <w:pPr>
        <w:jc w:val="left"/>
      </w:pPr>
      <w:r>
        <w:rPr>
          <w:b/>
          <w:color w:val="0070C0"/>
          <w:sz w:val="28"/>
        </w:rPr>
        <w:t>01:51:30,703 --&gt; 01:51:34,464</w:t>
      </w:r>
    </w:p>
    <w:p>
      <w:r>
        <w:rPr>
          <w:sz w:val="22"/>
        </w:rPr>
        <w:t>This guide will use Python due to its widespread</w:t>
      </w:r>
    </w:p>
    <w:p>
      <w:r>
        <w:rPr>
          <w:sz w:val="22"/>
        </w:rPr>
        <w:t>use and simplicity.</w:t>
      </w:r>
    </w:p>
    <w:p>
      <w:pPr>
        <w:jc w:val="left"/>
      </w:pPr>
      <w:r>
        <w:rPr>
          <w:b/>
          <w:color w:val="0070C0"/>
          <w:sz w:val="28"/>
        </w:rPr>
        <w:t>1705</w:t>
      </w:r>
    </w:p>
    <w:p>
      <w:pPr>
        <w:jc w:val="left"/>
      </w:pPr>
      <w:r>
        <w:rPr>
          <w:b/>
          <w:color w:val="0070C0"/>
          <w:sz w:val="28"/>
        </w:rPr>
        <w:t>01:51:34,714 --&gt; 01:51:35,829</w:t>
      </w:r>
    </w:p>
    <w:p>
      <w:pPr>
        <w:jc w:val="left"/>
      </w:pPr>
      <w:r>
        <w:rPr>
          <w:color w:val="000000"/>
          <w:sz w:val="24"/>
          <w:u w:val="single"/>
        </w:rPr>
        <w:t>Prerequisites:</w:t>
      </w:r>
    </w:p>
    <w:p>
      <w:pPr>
        <w:jc w:val="left"/>
      </w:pPr>
      <w:r>
        <w:rPr>
          <w:b/>
          <w:color w:val="0070C0"/>
          <w:sz w:val="28"/>
        </w:rPr>
        <w:t>1706</w:t>
      </w:r>
    </w:p>
    <w:p>
      <w:pPr>
        <w:jc w:val="left"/>
      </w:pPr>
      <w:r>
        <w:rPr>
          <w:b/>
          <w:color w:val="0070C0"/>
          <w:sz w:val="28"/>
        </w:rPr>
        <w:t>01:51:36,149 --&gt; 01:51:37,751</w:t>
      </w:r>
    </w:p>
    <w:p>
      <w:pPr>
        <w:jc w:val="left"/>
      </w:pPr>
      <w:r>
        <w:rPr>
          <w:b/>
          <w:color w:val="0070C0"/>
          <w:sz w:val="28"/>
        </w:rPr>
        <w:t>· Python 3.x installed.</w:t>
      </w:r>
    </w:p>
    <w:p>
      <w:pPr>
        <w:jc w:val="left"/>
      </w:pPr>
      <w:r>
        <w:rPr>
          <w:b/>
          <w:color w:val="0070C0"/>
          <w:sz w:val="28"/>
        </w:rPr>
        <w:t>1707</w:t>
      </w:r>
    </w:p>
    <w:p>
      <w:pPr>
        <w:jc w:val="left"/>
      </w:pPr>
      <w:r>
        <w:rPr>
          <w:b/>
          <w:color w:val="0070C0"/>
          <w:sz w:val="28"/>
        </w:rPr>
        <w:t>01:51:38,094 --&gt; 01:51:42,738</w:t>
      </w:r>
    </w:p>
    <w:p>
      <w:pPr>
        <w:pStyle w:val="ListBullet"/>
      </w:pPr>
      <w:r>
        <w:rPr>
          <w:color w:val="000000"/>
          <w:sz w:val="22"/>
        </w:rPr>
        <w:t>· An IDE (Integrated Development Environment) like</w:t>
      </w:r>
    </w:p>
    <w:p>
      <w:r>
        <w:rPr>
          <w:sz w:val="22"/>
        </w:rPr>
        <w:t>VSCode or PyCharm.</w:t>
      </w:r>
    </w:p>
    <w:p>
      <w:pPr>
        <w:jc w:val="left"/>
      </w:pPr>
      <w:r>
        <w:rPr>
          <w:b/>
          <w:color w:val="0070C0"/>
          <w:sz w:val="28"/>
        </w:rPr>
        <w:t>1708</w:t>
      </w:r>
    </w:p>
    <w:p>
      <w:pPr>
        <w:jc w:val="left"/>
      </w:pPr>
      <w:r>
        <w:rPr>
          <w:b/>
          <w:color w:val="0070C0"/>
          <w:sz w:val="28"/>
        </w:rPr>
        <w:t>01:51:43,058 --&gt; 01:51:46,749</w:t>
      </w:r>
    </w:p>
    <w:p>
      <w:pPr>
        <w:pStyle w:val="ListBullet"/>
      </w:pPr>
      <w:r>
        <w:rPr>
          <w:color w:val="000000"/>
          <w:sz w:val="22"/>
        </w:rPr>
        <w:t>· Access to the OpenAI API (or any LLM API).</w:t>
      </w:r>
    </w:p>
    <w:p>
      <w:pPr>
        <w:jc w:val="left"/>
      </w:pPr>
      <w:r>
        <w:rPr>
          <w:b/>
          <w:color w:val="0070C0"/>
          <w:sz w:val="28"/>
        </w:rPr>
        <w:t>1709</w:t>
      </w:r>
    </w:p>
    <w:p>
      <w:pPr>
        <w:jc w:val="left"/>
      </w:pPr>
      <w:r>
        <w:rPr>
          <w:b/>
          <w:color w:val="0070C0"/>
          <w:sz w:val="28"/>
        </w:rPr>
        <w:t>01:51:47,092 --&gt; 01:51:50,250</w:t>
      </w:r>
    </w:p>
    <w:p>
      <w:pPr>
        <w:pStyle w:val="ListBullet"/>
      </w:pPr>
      <w:r>
        <w:rPr>
          <w:color w:val="000000"/>
          <w:sz w:val="22"/>
        </w:rPr>
        <w:t>· Basic understanding of Python and API requests.</w:t>
      </w:r>
    </w:p>
    <w:p>
      <w:pPr>
        <w:jc w:val="left"/>
      </w:pPr>
      <w:r>
        <w:rPr>
          <w:b/>
          <w:color w:val="0070C0"/>
          <w:sz w:val="28"/>
        </w:rPr>
        <w:t>1710</w:t>
      </w:r>
    </w:p>
    <w:p>
      <w:pPr>
        <w:jc w:val="left"/>
      </w:pPr>
      <w:r>
        <w:rPr>
          <w:b/>
          <w:color w:val="0070C0"/>
          <w:sz w:val="28"/>
        </w:rPr>
        <w:t>01:51:50,900 --&gt; 01:51:51,457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1711</w:t>
      </w:r>
    </w:p>
    <w:p>
      <w:pPr>
        <w:jc w:val="left"/>
      </w:pPr>
      <w:r>
        <w:rPr>
          <w:b/>
          <w:color w:val="0070C0"/>
          <w:sz w:val="28"/>
        </w:rPr>
        <w:t>01:51:51,607 --&gt; 01:51:57,412</w:t>
      </w:r>
    </w:p>
    <w:p>
      <w:r>
        <w:rPr>
          <w:sz w:val="22"/>
        </w:rPr>
        <w:t>Install Python and Pip: If you haven't installed</w:t>
      </w:r>
    </w:p>
    <w:p>
      <w:r>
        <w:rPr>
          <w:sz w:val="22"/>
        </w:rPr>
        <w:t>Python, download it from the official website.</w:t>
      </w:r>
    </w:p>
    <w:p>
      <w:pPr>
        <w:jc w:val="left"/>
      </w:pPr>
      <w:r>
        <w:rPr>
          <w:b/>
          <w:color w:val="0070C0"/>
          <w:sz w:val="28"/>
        </w:rPr>
        <w:t>1712</w:t>
      </w:r>
    </w:p>
    <w:p>
      <w:pPr>
        <w:jc w:val="left"/>
      </w:pPr>
      <w:r>
        <w:rPr>
          <w:b/>
          <w:color w:val="0070C0"/>
          <w:sz w:val="28"/>
        </w:rPr>
        <w:t>01:51:57,562 --&gt; 01:52:02,578</w:t>
      </w:r>
    </w:p>
    <w:p>
      <w:r>
        <w:rPr>
          <w:sz w:val="22"/>
        </w:rPr>
        <w:t>Pip, the Python package installer, comes pre-installed</w:t>
      </w:r>
    </w:p>
    <w:p>
      <w:pPr>
        <w:jc w:val="left"/>
      </w:pPr>
      <w:r>
        <w:rPr>
          <w:b/>
          <w:color w:val="0070C0"/>
          <w:sz w:val="28"/>
        </w:rPr>
        <w:t>with Python 3.x versions.</w:t>
      </w:r>
    </w:p>
    <w:p>
      <w:pPr>
        <w:jc w:val="left"/>
      </w:pPr>
      <w:r>
        <w:rPr>
          <w:b/>
          <w:color w:val="0070C0"/>
          <w:sz w:val="28"/>
        </w:rPr>
        <w:t>1713</w:t>
      </w:r>
    </w:p>
    <w:p>
      <w:pPr>
        <w:jc w:val="left"/>
      </w:pPr>
      <w:r>
        <w:rPr>
          <w:b/>
          <w:color w:val="0070C0"/>
          <w:sz w:val="28"/>
        </w:rPr>
        <w:t>01:52:03,228 --&gt; 01:52:03,785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1714</w:t>
      </w:r>
    </w:p>
    <w:p>
      <w:pPr>
        <w:jc w:val="left"/>
      </w:pPr>
      <w:r>
        <w:rPr>
          <w:b/>
          <w:color w:val="0070C0"/>
          <w:sz w:val="28"/>
        </w:rPr>
        <w:t>01:52:03,935 --&gt; 01:52:10,297</w:t>
      </w:r>
    </w:p>
    <w:p>
      <w:r>
        <w:rPr>
          <w:sz w:val="22"/>
        </w:rPr>
        <w:t>Set Up a Virtual Environment: A virtual environment</w:t>
      </w:r>
    </w:p>
    <w:p>
      <w:r>
        <w:rPr>
          <w:sz w:val="22"/>
        </w:rPr>
        <w:t>allows you to isolate project dependencies, ensuring</w:t>
      </w:r>
    </w:p>
    <w:p>
      <w:pPr>
        <w:jc w:val="left"/>
      </w:pPr>
      <w:r>
        <w:rPr>
          <w:b/>
          <w:color w:val="0070C0"/>
          <w:sz w:val="28"/>
        </w:rPr>
        <w:t>1715</w:t>
      </w:r>
    </w:p>
    <w:p>
      <w:pPr>
        <w:jc w:val="left"/>
      </w:pPr>
      <w:r>
        <w:rPr>
          <w:b/>
          <w:color w:val="0070C0"/>
          <w:sz w:val="28"/>
        </w:rPr>
        <w:t>01:52:10,297 --&gt; 01:52:12,945</w:t>
      </w:r>
    </w:p>
    <w:p>
      <w:r>
        <w:rPr>
          <w:sz w:val="22"/>
        </w:rPr>
        <w:t>that different projects don't interfere with each</w:t>
      </w:r>
    </w:p>
    <w:p>
      <w:r>
        <w:rPr>
          <w:sz w:val="22"/>
        </w:rPr>
        <w:t>other.</w:t>
      </w:r>
    </w:p>
    <w:p>
      <w:pPr>
        <w:jc w:val="left"/>
      </w:pPr>
      <w:r>
        <w:rPr>
          <w:b/>
          <w:color w:val="0070C0"/>
          <w:sz w:val="28"/>
        </w:rPr>
        <w:t>1716</w:t>
      </w:r>
    </w:p>
    <w:p>
      <w:pPr>
        <w:jc w:val="left"/>
      </w:pPr>
      <w:r>
        <w:rPr>
          <w:b/>
          <w:color w:val="0070C0"/>
          <w:sz w:val="28"/>
        </w:rPr>
        <w:t>01:52:13,595 --&gt; 01:52:14,245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1717</w:t>
      </w:r>
    </w:p>
    <w:p>
      <w:pPr>
        <w:jc w:val="left"/>
      </w:pPr>
      <w:r>
        <w:rPr>
          <w:b/>
          <w:color w:val="0070C0"/>
          <w:sz w:val="28"/>
        </w:rPr>
        <w:t>01:52:14,395 --&gt; 01:52:21,431</w:t>
      </w:r>
    </w:p>
    <w:p>
      <w:r>
        <w:rPr>
          <w:sz w:val="22"/>
        </w:rPr>
        <w:t>Install Required Libraries: Once the virtual environment</w:t>
      </w:r>
    </w:p>
    <w:p>
      <w:r>
        <w:rPr>
          <w:sz w:val="22"/>
        </w:rPr>
        <w:t>is active, install the required Python libraries,</w:t>
      </w:r>
    </w:p>
    <w:p>
      <w:pPr>
        <w:jc w:val="left"/>
      </w:pPr>
      <w:r>
        <w:rPr>
          <w:b/>
          <w:color w:val="0070C0"/>
          <w:sz w:val="28"/>
        </w:rPr>
        <w:t>1718</w:t>
      </w:r>
    </w:p>
    <w:p>
      <w:pPr>
        <w:jc w:val="left"/>
      </w:pPr>
      <w:r>
        <w:rPr>
          <w:b/>
          <w:color w:val="0070C0"/>
          <w:sz w:val="28"/>
        </w:rPr>
        <w:t>01:52:21,431 --&gt; 01:52:23,868</w:t>
      </w:r>
    </w:p>
    <w:p>
      <w:pPr>
        <w:jc w:val="left"/>
      </w:pPr>
      <w:r>
        <w:rPr>
          <w:color w:val="000000"/>
          <w:sz w:val="24"/>
          <w:u w:val="single"/>
        </w:rPr>
        <w:t>such as requests for making API calls:</w:t>
      </w:r>
    </w:p>
    <w:p>
      <w:pPr>
        <w:jc w:val="left"/>
      </w:pPr>
      <w:r>
        <w:rPr>
          <w:b/>
          <w:color w:val="0070C0"/>
          <w:sz w:val="28"/>
        </w:rPr>
        <w:t>1719</w:t>
      </w:r>
    </w:p>
    <w:p>
      <w:pPr>
        <w:jc w:val="left"/>
      </w:pPr>
      <w:r>
        <w:rPr>
          <w:b/>
          <w:color w:val="0070C0"/>
          <w:sz w:val="28"/>
        </w:rPr>
        <w:t>01:52:24,518 --&gt; 01:52:25,215</w:t>
      </w:r>
    </w:p>
    <w:p>
      <w:pPr>
        <w:jc w:val="left"/>
      </w:pPr>
      <w:r>
        <w:rPr>
          <w:b/>
          <w:color w:val="0070C0"/>
          <w:sz w:val="28"/>
        </w:rPr>
        <w:t>4.</w:t>
      </w:r>
    </w:p>
    <w:p>
      <w:pPr>
        <w:jc w:val="left"/>
      </w:pPr>
      <w:r>
        <w:rPr>
          <w:b/>
          <w:color w:val="0070C0"/>
          <w:sz w:val="28"/>
        </w:rPr>
        <w:t>1720</w:t>
      </w:r>
    </w:p>
    <w:p>
      <w:pPr>
        <w:jc w:val="left"/>
      </w:pPr>
      <w:r>
        <w:rPr>
          <w:b/>
          <w:color w:val="0070C0"/>
          <w:sz w:val="28"/>
        </w:rPr>
        <w:t>01:52:25,365 --&gt; 01:52:31,124</w:t>
      </w:r>
    </w:p>
    <w:p>
      <w:r>
        <w:rPr>
          <w:sz w:val="22"/>
        </w:rPr>
        <w:t>Create a Python File: In your IDE, create a new Python</w:t>
      </w:r>
    </w:p>
    <w:p>
      <w:r>
        <w:rPr>
          <w:sz w:val="22"/>
        </w:rPr>
        <w:t>file (main.py) to make API calls.</w:t>
      </w:r>
    </w:p>
    <w:p>
      <w:pPr>
        <w:jc w:val="left"/>
      </w:pPr>
      <w:r>
        <w:rPr>
          <w:b/>
          <w:color w:val="0070C0"/>
          <w:sz w:val="28"/>
        </w:rPr>
        <w:t>1721</w:t>
      </w:r>
    </w:p>
    <w:p>
      <w:pPr>
        <w:jc w:val="left"/>
      </w:pPr>
      <w:r>
        <w:rPr>
          <w:b/>
          <w:color w:val="0070C0"/>
          <w:sz w:val="28"/>
        </w:rPr>
        <w:t>01:52:31,374 --&gt; 01:52:34,114</w:t>
      </w:r>
    </w:p>
    <w:p>
      <w:pPr>
        <w:jc w:val="left"/>
      </w:pPr>
      <w:r>
        <w:rPr>
          <w:b/>
          <w:color w:val="0070C0"/>
          <w:sz w:val="28"/>
        </w:rPr>
        <w:t>Step 2: Obtaining API Credentials</w:t>
      </w:r>
    </w:p>
    <w:p>
      <w:pPr>
        <w:jc w:val="left"/>
      </w:pPr>
      <w:r>
        <w:rPr>
          <w:b/>
          <w:color w:val="0070C0"/>
          <w:sz w:val="28"/>
        </w:rPr>
        <w:t>1722</w:t>
      </w:r>
    </w:p>
    <w:p>
      <w:pPr>
        <w:jc w:val="left"/>
      </w:pPr>
      <w:r>
        <w:rPr>
          <w:b/>
          <w:color w:val="0070C0"/>
          <w:sz w:val="28"/>
        </w:rPr>
        <w:t>01:52:34,515 --&gt; 01:52:38,265</w:t>
      </w:r>
    </w:p>
    <w:p>
      <w:r>
        <w:rPr>
          <w:sz w:val="22"/>
        </w:rPr>
        <w:t>You'll need an API key to interact with a model like</w:t>
      </w:r>
    </w:p>
    <w:p>
      <w:pPr>
        <w:jc w:val="left"/>
      </w:pPr>
      <w:r>
        <w:rPr>
          <w:b/>
          <w:color w:val="0070C0"/>
          <w:sz w:val="28"/>
        </w:rPr>
        <w:t>GPT-4.</w:t>
      </w:r>
    </w:p>
    <w:p>
      <w:pPr>
        <w:jc w:val="left"/>
      </w:pPr>
      <w:r>
        <w:rPr>
          <w:b/>
          <w:color w:val="0070C0"/>
          <w:sz w:val="28"/>
        </w:rPr>
        <w:t>1723</w:t>
      </w:r>
    </w:p>
    <w:p>
      <w:pPr>
        <w:jc w:val="left"/>
      </w:pPr>
      <w:r>
        <w:rPr>
          <w:b/>
          <w:color w:val="0070C0"/>
          <w:sz w:val="28"/>
        </w:rPr>
        <w:t>01:52:38,415 --&gt; 01:52:41,201</w:t>
      </w:r>
    </w:p>
    <w:p>
      <w:pPr>
        <w:jc w:val="left"/>
      </w:pPr>
      <w:r>
        <w:rPr>
          <w:color w:val="000000"/>
          <w:sz w:val="24"/>
          <w:u w:val="single"/>
        </w:rPr>
        <w:t>For the OpenAI API, follow these steps:</w:t>
      </w:r>
    </w:p>
    <w:p>
      <w:pPr>
        <w:jc w:val="left"/>
      </w:pPr>
      <w:r>
        <w:rPr>
          <w:b/>
          <w:color w:val="0070C0"/>
          <w:sz w:val="28"/>
        </w:rPr>
        <w:t>1724</w:t>
      </w:r>
    </w:p>
    <w:p>
      <w:pPr>
        <w:jc w:val="left"/>
      </w:pPr>
      <w:r>
        <w:rPr>
          <w:b/>
          <w:color w:val="0070C0"/>
          <w:sz w:val="28"/>
        </w:rPr>
        <w:t>01:52:41,451 --&gt; 01:52:42,008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1725</w:t>
      </w:r>
    </w:p>
    <w:p>
      <w:pPr>
        <w:jc w:val="left"/>
      </w:pPr>
      <w:r>
        <w:rPr>
          <w:b/>
          <w:color w:val="0070C0"/>
          <w:sz w:val="28"/>
        </w:rPr>
        <w:t>01:52:42,158 --&gt; 01:52:46,849</w:t>
      </w:r>
    </w:p>
    <w:p>
      <w:r>
        <w:rPr>
          <w:sz w:val="22"/>
        </w:rPr>
        <w:t>Sign up for OpenAI: Create an account at OpenAI and</w:t>
      </w:r>
    </w:p>
    <w:p>
      <w:r>
        <w:rPr>
          <w:sz w:val="22"/>
        </w:rPr>
        <w:t>obtain an API key.</w:t>
      </w:r>
    </w:p>
    <w:p>
      <w:pPr>
        <w:jc w:val="left"/>
      </w:pPr>
      <w:r>
        <w:rPr>
          <w:b/>
          <w:color w:val="0070C0"/>
          <w:sz w:val="28"/>
        </w:rPr>
        <w:t>1726</w:t>
      </w:r>
    </w:p>
    <w:p>
      <w:pPr>
        <w:jc w:val="left"/>
      </w:pPr>
      <w:r>
        <w:rPr>
          <w:b/>
          <w:color w:val="0070C0"/>
          <w:sz w:val="28"/>
        </w:rPr>
        <w:t>01:52:47,099 --&gt; 01:52:47,656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1727</w:t>
      </w:r>
    </w:p>
    <w:p>
      <w:pPr>
        <w:jc w:val="left"/>
      </w:pPr>
      <w:r>
        <w:rPr>
          <w:b/>
          <w:color w:val="0070C0"/>
          <w:sz w:val="28"/>
        </w:rPr>
        <w:t>01:52:47,806 --&gt; 01:52:53,239</w:t>
      </w:r>
    </w:p>
    <w:p>
      <w:r>
        <w:rPr>
          <w:sz w:val="22"/>
        </w:rPr>
        <w:t>Store the API Key Securely: Never hardcode the API</w:t>
      </w:r>
    </w:p>
    <w:p>
      <w:r>
        <w:rPr>
          <w:sz w:val="22"/>
        </w:rPr>
        <w:t>key directly in your scripts.</w:t>
      </w:r>
    </w:p>
    <w:p>
      <w:pPr>
        <w:jc w:val="left"/>
      </w:pPr>
      <w:r>
        <w:rPr>
          <w:b/>
          <w:color w:val="0070C0"/>
          <w:sz w:val="28"/>
        </w:rPr>
        <w:t>1728</w:t>
      </w:r>
    </w:p>
    <w:p>
      <w:pPr>
        <w:jc w:val="left"/>
      </w:pPr>
      <w:r>
        <w:rPr>
          <w:b/>
          <w:color w:val="0070C0"/>
          <w:sz w:val="28"/>
        </w:rPr>
        <w:t>01:52:53,389 --&gt; 01:52:57,244</w:t>
      </w:r>
    </w:p>
    <w:p>
      <w:r>
        <w:rPr>
          <w:sz w:val="22"/>
        </w:rPr>
        <w:t>Use environment variables or a configuration file</w:t>
      </w:r>
    </w:p>
    <w:p>
      <w:r>
        <w:rPr>
          <w:sz w:val="22"/>
        </w:rPr>
        <w:t>to keep it secure.</w:t>
      </w:r>
    </w:p>
    <w:p>
      <w:pPr>
        <w:jc w:val="left"/>
      </w:pPr>
      <w:r>
        <w:rPr>
          <w:b/>
          <w:color w:val="0070C0"/>
          <w:sz w:val="28"/>
        </w:rPr>
        <w:t>1729</w:t>
      </w:r>
    </w:p>
    <w:p>
      <w:pPr>
        <w:jc w:val="left"/>
      </w:pPr>
      <w:r>
        <w:rPr>
          <w:b/>
          <w:color w:val="0070C0"/>
          <w:sz w:val="28"/>
        </w:rPr>
        <w:t>01:52:57,894 --&gt; 01:53:00,588</w:t>
      </w:r>
    </w:p>
    <w:p>
      <w:pPr>
        <w:jc w:val="left"/>
      </w:pPr>
      <w:r>
        <w:rPr>
          <w:b/>
          <w:color w:val="0070C0"/>
          <w:sz w:val="28"/>
        </w:rPr>
        <w:t>Step 3: Making Basic API Calls</w:t>
      </w:r>
    </w:p>
    <w:p>
      <w:pPr>
        <w:jc w:val="left"/>
      </w:pPr>
      <w:r>
        <w:rPr>
          <w:b/>
          <w:color w:val="0070C0"/>
          <w:sz w:val="28"/>
        </w:rPr>
        <w:t>1730</w:t>
      </w:r>
    </w:p>
    <w:p>
      <w:pPr>
        <w:jc w:val="left"/>
      </w:pPr>
      <w:r>
        <w:rPr>
          <w:b/>
          <w:color w:val="0070C0"/>
          <w:sz w:val="28"/>
        </w:rPr>
        <w:t>01:53:00,837 --&gt; 01:53:05,435</w:t>
      </w:r>
    </w:p>
    <w:p>
      <w:r>
        <w:rPr>
          <w:sz w:val="22"/>
        </w:rPr>
        <w:t>With your environment set up, let's make a simple</w:t>
      </w:r>
    </w:p>
    <w:p>
      <w:pPr>
        <w:jc w:val="left"/>
      </w:pPr>
      <w:r>
        <w:rPr>
          <w:b/>
          <w:color w:val="0070C0"/>
          <w:sz w:val="28"/>
        </w:rPr>
        <w:t>API call to GPT-4.</w:t>
      </w:r>
    </w:p>
    <w:p>
      <w:pPr>
        <w:jc w:val="left"/>
      </w:pPr>
      <w:r>
        <w:rPr>
          <w:b/>
          <w:color w:val="0070C0"/>
          <w:sz w:val="28"/>
        </w:rPr>
        <w:t>1731</w:t>
      </w:r>
    </w:p>
    <w:p>
      <w:pPr>
        <w:jc w:val="left"/>
      </w:pPr>
      <w:r>
        <w:rPr>
          <w:b/>
          <w:color w:val="0070C0"/>
          <w:sz w:val="28"/>
        </w:rPr>
        <w:t>01:53:05,585 --&gt; 01:53:11,436</w:t>
      </w:r>
    </w:p>
    <w:p>
      <w:r>
        <w:rPr>
          <w:sz w:val="22"/>
        </w:rPr>
        <w:t>For this guide, we'll use OpenAI's API and demonstrate</w:t>
      </w:r>
    </w:p>
    <w:p>
      <w:r>
        <w:rPr>
          <w:sz w:val="22"/>
        </w:rPr>
        <w:t>a basic prompt engineering example.</w:t>
      </w:r>
    </w:p>
    <w:p>
      <w:pPr>
        <w:jc w:val="left"/>
      </w:pPr>
      <w:r>
        <w:rPr>
          <w:b/>
          <w:color w:val="0070C0"/>
          <w:sz w:val="28"/>
        </w:rPr>
        <w:t>1732</w:t>
      </w:r>
    </w:p>
    <w:p>
      <w:pPr>
        <w:jc w:val="left"/>
      </w:pPr>
      <w:r>
        <w:rPr>
          <w:b/>
          <w:color w:val="0070C0"/>
          <w:sz w:val="28"/>
        </w:rPr>
        <w:t>01:53:12,086 --&gt; 01:53:13,665</w:t>
      </w:r>
    </w:p>
    <w:p>
      <w:pPr>
        <w:jc w:val="left"/>
      </w:pPr>
      <w:r>
        <w:rPr>
          <w:color w:val="000000"/>
          <w:sz w:val="24"/>
          <w:u w:val="single"/>
        </w:rPr>
        <w:t>Output Example:</w:t>
      </w:r>
    </w:p>
    <w:p>
      <w:pPr>
        <w:jc w:val="left"/>
      </w:pPr>
      <w:r>
        <w:rPr>
          <w:b/>
          <w:color w:val="0070C0"/>
          <w:sz w:val="28"/>
        </w:rPr>
        <w:t>1733</w:t>
      </w:r>
    </w:p>
    <w:p>
      <w:pPr>
        <w:jc w:val="left"/>
      </w:pPr>
      <w:r>
        <w:rPr>
          <w:b/>
          <w:color w:val="0070C0"/>
          <w:sz w:val="28"/>
        </w:rPr>
        <w:t>01:53:13,915 --&gt; 01:53:14,937</w:t>
      </w:r>
    </w:p>
    <w:p>
      <w:pPr>
        <w:jc w:val="left"/>
      </w:pPr>
      <w:r>
        <w:rPr>
          <w:color w:val="000000"/>
          <w:sz w:val="24"/>
          <w:u w:val="single"/>
        </w:rPr>
        <w:t>vbnet code:</w:t>
      </w:r>
    </w:p>
    <w:p>
      <w:pPr>
        <w:jc w:val="left"/>
      </w:pPr>
      <w:r>
        <w:rPr>
          <w:b/>
          <w:color w:val="0070C0"/>
          <w:sz w:val="28"/>
        </w:rPr>
        <w:t>1734</w:t>
      </w:r>
    </w:p>
    <w:p>
      <w:pPr>
        <w:jc w:val="left"/>
      </w:pPr>
      <w:r>
        <w:rPr>
          <w:b/>
          <w:color w:val="0070C0"/>
          <w:sz w:val="28"/>
        </w:rPr>
        <w:t>01:53:15,187 --&gt; 01:53:21,561</w:t>
      </w:r>
    </w:p>
    <w:p>
      <w:r>
        <w:rPr>
          <w:sz w:val="22"/>
        </w:rPr>
        <w:t>Prompt engineering in AI is crucial because it allows</w:t>
      </w:r>
    </w:p>
    <w:p>
      <w:r>
        <w:rPr>
          <w:sz w:val="22"/>
        </w:rPr>
        <w:t>developers to guide and optimize the responses of</w:t>
      </w:r>
    </w:p>
    <w:p>
      <w:pPr>
        <w:jc w:val="left"/>
      </w:pPr>
      <w:r>
        <w:rPr>
          <w:b/>
          <w:color w:val="0070C0"/>
          <w:sz w:val="28"/>
        </w:rPr>
        <w:t>1735</w:t>
      </w:r>
    </w:p>
    <w:p>
      <w:pPr>
        <w:jc w:val="left"/>
      </w:pPr>
      <w:r>
        <w:rPr>
          <w:b/>
          <w:color w:val="0070C0"/>
          <w:sz w:val="28"/>
        </w:rPr>
        <w:t>01:53:21,561 --&gt; 01:53:23,686</w:t>
      </w:r>
    </w:p>
    <w:p>
      <w:pPr>
        <w:jc w:val="left"/>
      </w:pPr>
      <w:r>
        <w:rPr>
          <w:b/>
          <w:color w:val="0070C0"/>
          <w:sz w:val="28"/>
        </w:rPr>
        <w:t>language models like GPT-4.</w:t>
      </w:r>
    </w:p>
    <w:p>
      <w:pPr>
        <w:jc w:val="left"/>
      </w:pPr>
      <w:r>
        <w:rPr>
          <w:b/>
          <w:color w:val="0070C0"/>
          <w:sz w:val="28"/>
        </w:rPr>
        <w:t>1736</w:t>
      </w:r>
    </w:p>
    <w:p>
      <w:pPr>
        <w:jc w:val="left"/>
      </w:pPr>
      <w:r>
        <w:rPr>
          <w:b/>
          <w:color w:val="0070C0"/>
          <w:sz w:val="28"/>
        </w:rPr>
        <w:t>01:53:23,836 --&gt; 01:53:30,047</w:t>
      </w:r>
    </w:p>
    <w:p>
      <w:r>
        <w:rPr>
          <w:sz w:val="22"/>
        </w:rPr>
        <w:t>By carefully crafting prompts, developers can obtain</w:t>
      </w:r>
    </w:p>
    <w:p>
      <w:r>
        <w:rPr>
          <w:sz w:val="22"/>
        </w:rPr>
        <w:t>more accurate, relevant, and context-aware answers,</w:t>
      </w:r>
    </w:p>
    <w:p>
      <w:pPr>
        <w:jc w:val="left"/>
      </w:pPr>
      <w:r>
        <w:rPr>
          <w:b/>
          <w:color w:val="0070C0"/>
          <w:sz w:val="28"/>
        </w:rPr>
        <w:t>1737</w:t>
      </w:r>
    </w:p>
    <w:p>
      <w:pPr>
        <w:jc w:val="left"/>
      </w:pPr>
      <w:r>
        <w:rPr>
          <w:b/>
          <w:color w:val="0070C0"/>
          <w:sz w:val="28"/>
        </w:rPr>
        <w:t>01:53:30,047 --&gt; 01:53:34,006</w:t>
      </w:r>
    </w:p>
    <w:p>
      <w:r>
        <w:rPr>
          <w:sz w:val="22"/>
        </w:rPr>
        <w:t>improving the efficiency and utility of AI-driven</w:t>
      </w:r>
    </w:p>
    <w:p>
      <w:r>
        <w:rPr>
          <w:sz w:val="22"/>
        </w:rPr>
        <w:t>applications.</w:t>
      </w:r>
    </w:p>
    <w:p>
      <w:pPr>
        <w:jc w:val="left"/>
      </w:pPr>
      <w:r>
        <w:rPr>
          <w:b/>
          <w:color w:val="0070C0"/>
          <w:sz w:val="28"/>
        </w:rPr>
        <w:t>1738</w:t>
      </w:r>
    </w:p>
    <w:p>
      <w:pPr>
        <w:jc w:val="left"/>
      </w:pPr>
      <w:r>
        <w:rPr>
          <w:b/>
          <w:color w:val="0070C0"/>
          <w:sz w:val="28"/>
        </w:rPr>
        <w:t>01:53:34,656 --&gt; 01:53:37,860</w:t>
      </w:r>
    </w:p>
    <w:p>
      <w:pPr>
        <w:jc w:val="left"/>
      </w:pPr>
      <w:r>
        <w:rPr>
          <w:b/>
          <w:color w:val="0070C0"/>
          <w:sz w:val="28"/>
        </w:rPr>
        <w:t>Step 4: Advanced Prompt Engineering Example</w:t>
      </w:r>
    </w:p>
    <w:p>
      <w:pPr>
        <w:jc w:val="left"/>
      </w:pPr>
      <w:r>
        <w:rPr>
          <w:b/>
          <w:color w:val="0070C0"/>
          <w:sz w:val="28"/>
        </w:rPr>
        <w:t>1739</w:t>
      </w:r>
    </w:p>
    <w:p>
      <w:pPr>
        <w:jc w:val="left"/>
      </w:pPr>
      <w:r>
        <w:rPr>
          <w:b/>
          <w:color w:val="0070C0"/>
          <w:sz w:val="28"/>
        </w:rPr>
        <w:t>01:53:38,110 --&gt; 01:53:42,429</w:t>
      </w:r>
    </w:p>
    <w:p>
      <w:r>
        <w:rPr>
          <w:sz w:val="22"/>
        </w:rPr>
        <w:t>In prompt engineering, refining the prompt can lead</w:t>
      </w:r>
    </w:p>
    <w:p>
      <w:r>
        <w:rPr>
          <w:sz w:val="22"/>
        </w:rPr>
        <w:t>to more precise responses.</w:t>
      </w:r>
    </w:p>
    <w:p>
      <w:pPr>
        <w:jc w:val="left"/>
      </w:pPr>
      <w:r>
        <w:rPr>
          <w:b/>
          <w:color w:val="0070C0"/>
          <w:sz w:val="28"/>
        </w:rPr>
        <w:t>1740</w:t>
      </w:r>
    </w:p>
    <w:p>
      <w:pPr>
        <w:jc w:val="left"/>
      </w:pPr>
      <w:r>
        <w:rPr>
          <w:b/>
          <w:color w:val="0070C0"/>
          <w:sz w:val="28"/>
        </w:rPr>
        <w:t>01:53:42,579 --&gt; 01:53:45,551</w:t>
      </w:r>
    </w:p>
    <w:p>
      <w:r>
        <w:rPr>
          <w:sz w:val="22"/>
        </w:rPr>
        <w:t>Here's how you can tweak the prompt to request a</w:t>
      </w:r>
    </w:p>
    <w:p>
      <w:r>
        <w:rPr>
          <w:sz w:val="22"/>
        </w:rPr>
        <w:t>bulleted list.</w:t>
      </w:r>
    </w:p>
    <w:p>
      <w:pPr>
        <w:jc w:val="left"/>
      </w:pPr>
      <w:r>
        <w:rPr>
          <w:b/>
          <w:color w:val="0070C0"/>
          <w:sz w:val="28"/>
        </w:rPr>
        <w:t>1741</w:t>
      </w:r>
    </w:p>
    <w:p>
      <w:pPr>
        <w:jc w:val="left"/>
      </w:pPr>
      <w:r>
        <w:rPr>
          <w:b/>
          <w:color w:val="0070C0"/>
          <w:sz w:val="28"/>
        </w:rPr>
        <w:t>01:53:46,201 --&gt; 01:53:47,780</w:t>
      </w:r>
    </w:p>
    <w:p>
      <w:pPr>
        <w:jc w:val="left"/>
      </w:pPr>
      <w:r>
        <w:rPr>
          <w:color w:val="000000"/>
          <w:sz w:val="24"/>
          <w:u w:val="single"/>
        </w:rPr>
        <w:t>Output Example:</w:t>
      </w:r>
    </w:p>
    <w:p>
      <w:pPr>
        <w:jc w:val="left"/>
      </w:pPr>
      <w:r>
        <w:rPr>
          <w:b/>
          <w:color w:val="0070C0"/>
          <w:sz w:val="28"/>
        </w:rPr>
        <w:t>1742</w:t>
      </w:r>
    </w:p>
    <w:p>
      <w:pPr>
        <w:jc w:val="left"/>
      </w:pPr>
      <w:r>
        <w:rPr>
          <w:b/>
          <w:color w:val="0070C0"/>
          <w:sz w:val="28"/>
        </w:rPr>
        <w:t>01:53:48,030 --&gt; 01:53:48,866</w:t>
      </w:r>
    </w:p>
    <w:p>
      <w:pPr>
        <w:jc w:val="left"/>
      </w:pPr>
      <w:r>
        <w:rPr>
          <w:color w:val="000000"/>
          <w:sz w:val="24"/>
          <w:u w:val="single"/>
        </w:rPr>
        <w:t>Diffcode:</w:t>
      </w:r>
    </w:p>
    <w:p>
      <w:pPr>
        <w:jc w:val="left"/>
      </w:pPr>
      <w:r>
        <w:rPr>
          <w:b/>
          <w:color w:val="0070C0"/>
          <w:sz w:val="28"/>
        </w:rPr>
        <w:t>1743</w:t>
      </w:r>
    </w:p>
    <w:p>
      <w:pPr>
        <w:jc w:val="left"/>
      </w:pPr>
      <w:r>
        <w:rPr>
          <w:b/>
          <w:color w:val="0070C0"/>
          <w:sz w:val="28"/>
        </w:rPr>
        <w:t>01:53:49,186 --&gt; 01:53:51,670</w:t>
      </w:r>
    </w:p>
    <w:p>
      <w:pPr>
        <w:pStyle w:val="ListBullet"/>
      </w:pPr>
      <w:r>
        <w:rPr>
          <w:color w:val="000000"/>
          <w:sz w:val="22"/>
        </w:rPr>
        <w:t>· Improves response relevance and accuracy.</w:t>
      </w:r>
    </w:p>
    <w:p>
      <w:pPr>
        <w:jc w:val="left"/>
      </w:pPr>
      <w:r>
        <w:rPr>
          <w:b/>
          <w:color w:val="0070C0"/>
          <w:sz w:val="28"/>
        </w:rPr>
        <w:t>1744</w:t>
      </w:r>
    </w:p>
    <w:p>
      <w:pPr>
        <w:jc w:val="left"/>
      </w:pPr>
      <w:r>
        <w:rPr>
          <w:b/>
          <w:color w:val="0070C0"/>
          <w:sz w:val="28"/>
        </w:rPr>
        <w:t>01:53:52,048 --&gt; 01:53:55,032</w:t>
      </w:r>
    </w:p>
    <w:p>
      <w:pPr>
        <w:pStyle w:val="ListBullet"/>
      </w:pPr>
      <w:r>
        <w:rPr>
          <w:color w:val="000000"/>
          <w:sz w:val="22"/>
        </w:rPr>
        <w:t>· Enhances user control over the model's output.</w:t>
      </w:r>
    </w:p>
    <w:p>
      <w:pPr>
        <w:jc w:val="left"/>
      </w:pPr>
      <w:r>
        <w:rPr>
          <w:b/>
          <w:color w:val="0070C0"/>
          <w:sz w:val="28"/>
        </w:rPr>
        <w:t>1745</w:t>
      </w:r>
    </w:p>
    <w:p>
      <w:pPr>
        <w:jc w:val="left"/>
      </w:pPr>
      <w:r>
        <w:rPr>
          <w:b/>
          <w:color w:val="0070C0"/>
          <w:sz w:val="28"/>
        </w:rPr>
        <w:t>01:53:55,421 --&gt; 01:53:57,836</w:t>
      </w:r>
    </w:p>
    <w:p>
      <w:pPr>
        <w:pStyle w:val="ListBullet"/>
      </w:pPr>
      <w:r>
        <w:rPr>
          <w:color w:val="000000"/>
          <w:sz w:val="22"/>
        </w:rPr>
        <w:t>· Reduces ambiguity in the generated text.</w:t>
      </w:r>
    </w:p>
    <w:p>
      <w:pPr>
        <w:jc w:val="left"/>
      </w:pPr>
      <w:r>
        <w:rPr>
          <w:b/>
          <w:color w:val="0070C0"/>
          <w:sz w:val="28"/>
        </w:rPr>
        <w:t>1746</w:t>
      </w:r>
    </w:p>
    <w:p>
      <w:pPr>
        <w:jc w:val="left"/>
      </w:pPr>
      <w:r>
        <w:rPr>
          <w:b/>
          <w:color w:val="0070C0"/>
          <w:sz w:val="28"/>
        </w:rPr>
        <w:t>01:53:58,167 --&gt; 01:54:00,826</w:t>
      </w:r>
    </w:p>
    <w:p>
      <w:pPr>
        <w:pStyle w:val="ListBullet"/>
      </w:pPr>
      <w:r>
        <w:rPr>
          <w:color w:val="000000"/>
          <w:sz w:val="22"/>
        </w:rPr>
        <w:t>· Allows fine-tuning for specific use cases.</w:t>
      </w:r>
    </w:p>
    <w:p>
      <w:pPr>
        <w:jc w:val="left"/>
      </w:pPr>
      <w:r>
        <w:rPr>
          <w:b/>
          <w:color w:val="0070C0"/>
          <w:sz w:val="28"/>
        </w:rPr>
        <w:t>1747</w:t>
      </w:r>
    </w:p>
    <w:p>
      <w:pPr>
        <w:jc w:val="left"/>
      </w:pPr>
      <w:r>
        <w:rPr>
          <w:b/>
          <w:color w:val="0070C0"/>
          <w:sz w:val="28"/>
        </w:rPr>
        <w:t>01:54:01,157 --&gt; 01:54:04,838</w:t>
      </w:r>
    </w:p>
    <w:p>
      <w:pPr>
        <w:pStyle w:val="ListBullet"/>
      </w:pPr>
      <w:r>
        <w:rPr>
          <w:color w:val="000000"/>
          <w:sz w:val="22"/>
        </w:rPr>
        <w:t>· Saves time by reducing the need for multiple API</w:t>
      </w:r>
    </w:p>
    <w:p>
      <w:r>
        <w:rPr>
          <w:sz w:val="22"/>
        </w:rPr>
        <w:t>calls.</w:t>
      </w:r>
    </w:p>
    <w:p>
      <w:pPr>
        <w:jc w:val="left"/>
      </w:pPr>
      <w:r>
        <w:rPr>
          <w:b/>
          <w:color w:val="0070C0"/>
          <w:sz w:val="28"/>
        </w:rPr>
        <w:t>1748</w:t>
      </w:r>
    </w:p>
    <w:p>
      <w:pPr>
        <w:jc w:val="left"/>
      </w:pPr>
      <w:r>
        <w:rPr>
          <w:b/>
          <w:color w:val="0070C0"/>
          <w:sz w:val="28"/>
        </w:rPr>
        <w:t>01:54:05,088 --&gt; 01:54:06,992</w:t>
      </w:r>
    </w:p>
    <w:p>
      <w:pPr>
        <w:jc w:val="left"/>
      </w:pPr>
      <w:r>
        <w:rPr>
          <w:color w:val="000000"/>
          <w:sz w:val="24"/>
          <w:u w:val="single"/>
        </w:rPr>
        <w:t>Explanation of Key Parameters:</w:t>
      </w:r>
    </w:p>
    <w:p>
      <w:pPr>
        <w:jc w:val="left"/>
      </w:pPr>
      <w:r>
        <w:rPr>
          <w:b/>
          <w:color w:val="0070C0"/>
          <w:sz w:val="28"/>
        </w:rPr>
        <w:t>1749</w:t>
      </w:r>
    </w:p>
    <w:p>
      <w:pPr>
        <w:jc w:val="left"/>
      </w:pPr>
      <w:r>
        <w:rPr>
          <w:b/>
          <w:color w:val="0070C0"/>
          <w:sz w:val="28"/>
        </w:rPr>
        <w:t>01:54:07,312 --&gt; 01:54:11,514</w:t>
      </w:r>
    </w:p>
    <w:p>
      <w:pPr>
        <w:pStyle w:val="ListBullet"/>
      </w:pPr>
      <w:r>
        <w:rPr>
          <w:color w:val="000000"/>
          <w:sz w:val="22"/>
        </w:rPr>
        <w:t>· Temperature: This parameter controls the "creativity"</w:t>
      </w:r>
    </w:p>
    <w:p>
      <w:r>
        <w:rPr>
          <w:sz w:val="22"/>
        </w:rPr>
        <w:t>of the model.</w:t>
      </w:r>
    </w:p>
    <w:p>
      <w:pPr>
        <w:jc w:val="left"/>
      </w:pPr>
      <w:r>
        <w:rPr>
          <w:b/>
          <w:color w:val="0070C0"/>
          <w:sz w:val="28"/>
        </w:rPr>
        <w:t>1750</w:t>
      </w:r>
    </w:p>
    <w:p>
      <w:pPr>
        <w:jc w:val="left"/>
      </w:pPr>
      <w:r>
        <w:rPr>
          <w:b/>
          <w:color w:val="0070C0"/>
          <w:sz w:val="28"/>
        </w:rPr>
        <w:t>01:54:11,664 --&gt; 01:54:22,206</w:t>
      </w:r>
    </w:p>
    <w:p>
      <w:pPr>
        <w:jc w:val="left"/>
      </w:pPr>
      <w:r>
        <w:rPr>
          <w:b/>
          <w:color w:val="0070C0"/>
          <w:sz w:val="28"/>
        </w:rPr>
        <w:t>Lower values (e.g., 0.2) make the output more deterministic,</w:t>
      </w:r>
    </w:p>
    <w:p>
      <w:pPr>
        <w:jc w:val="left"/>
      </w:pPr>
      <w:r>
        <w:rPr>
          <w:b/>
          <w:color w:val="0070C0"/>
          <w:sz w:val="28"/>
        </w:rPr>
        <w:t>while higher values (e.g., 0.8) introduce randomness.</w:t>
      </w:r>
    </w:p>
    <w:p>
      <w:pPr>
        <w:jc w:val="left"/>
      </w:pPr>
      <w:r>
        <w:rPr>
          <w:b/>
          <w:color w:val="0070C0"/>
          <w:sz w:val="28"/>
        </w:rPr>
        <w:t>1751</w:t>
      </w:r>
    </w:p>
    <w:p>
      <w:pPr>
        <w:jc w:val="left"/>
      </w:pPr>
      <w:r>
        <w:rPr>
          <w:b/>
          <w:color w:val="0070C0"/>
          <w:sz w:val="28"/>
        </w:rPr>
        <w:t>01:54:22,549 --&gt; 01:54:25,475</w:t>
      </w:r>
    </w:p>
    <w:p>
      <w:pPr>
        <w:pStyle w:val="ListBullet"/>
      </w:pPr>
      <w:r>
        <w:rPr>
          <w:color w:val="000000"/>
          <w:sz w:val="22"/>
        </w:rPr>
        <w:t>· Max Tokens: Defines the length of the output.</w:t>
      </w:r>
    </w:p>
    <w:p>
      <w:pPr>
        <w:jc w:val="left"/>
      </w:pPr>
      <w:r>
        <w:rPr>
          <w:b/>
          <w:color w:val="0070C0"/>
          <w:sz w:val="28"/>
        </w:rPr>
        <w:t>1752</w:t>
      </w:r>
    </w:p>
    <w:p>
      <w:pPr>
        <w:jc w:val="left"/>
      </w:pPr>
      <w:r>
        <w:rPr>
          <w:b/>
          <w:color w:val="0070C0"/>
          <w:sz w:val="28"/>
        </w:rPr>
        <w:t>01:54:25,625 --&gt; 01:54:30,454</w:t>
      </w:r>
    </w:p>
    <w:p>
      <w:r>
        <w:rPr>
          <w:sz w:val="22"/>
        </w:rPr>
        <w:t>You can limit this if you expect a short response</w:t>
      </w:r>
    </w:p>
    <w:p>
      <w:r>
        <w:rPr>
          <w:sz w:val="22"/>
        </w:rPr>
        <w:t>to prevent unnecessary token usage.</w:t>
      </w:r>
    </w:p>
    <w:p>
      <w:pPr>
        <w:jc w:val="left"/>
      </w:pPr>
      <w:r>
        <w:rPr>
          <w:b/>
          <w:color w:val="0070C0"/>
          <w:sz w:val="28"/>
        </w:rPr>
        <w:t>1753</w:t>
      </w:r>
    </w:p>
    <w:p>
      <w:pPr>
        <w:jc w:val="left"/>
      </w:pPr>
      <w:r>
        <w:rPr>
          <w:b/>
          <w:color w:val="0070C0"/>
          <w:sz w:val="28"/>
        </w:rPr>
        <w:t>01:54:32,255 --&gt; 01:54:34,995</w:t>
      </w:r>
    </w:p>
    <w:p>
      <w:pPr>
        <w:jc w:val="left"/>
      </w:pPr>
      <w:r>
        <w:rPr>
          <w:b/>
          <w:color w:val="0070C0"/>
          <w:sz w:val="28"/>
        </w:rPr>
        <w:t>Step 5: Debugging and Error Handling</w:t>
      </w:r>
    </w:p>
    <w:p>
      <w:pPr>
        <w:jc w:val="left"/>
      </w:pPr>
      <w:r>
        <w:rPr>
          <w:b/>
          <w:color w:val="0070C0"/>
          <w:sz w:val="28"/>
        </w:rPr>
        <w:t>1754</w:t>
      </w:r>
    </w:p>
    <w:p>
      <w:pPr>
        <w:jc w:val="left"/>
      </w:pPr>
      <w:r>
        <w:rPr>
          <w:b/>
          <w:color w:val="0070C0"/>
          <w:sz w:val="28"/>
        </w:rPr>
        <w:t>01:54:35,244 --&gt; 01:54:38,170</w:t>
      </w:r>
    </w:p>
    <w:p>
      <w:r>
        <w:rPr>
          <w:sz w:val="22"/>
        </w:rPr>
        <w:t>You may encounter errors while making API calls.</w:t>
      </w:r>
    </w:p>
    <w:p>
      <w:pPr>
        <w:jc w:val="left"/>
      </w:pPr>
      <w:r>
        <w:rPr>
          <w:b/>
          <w:color w:val="0070C0"/>
          <w:sz w:val="28"/>
        </w:rPr>
        <w:t>1755</w:t>
      </w:r>
    </w:p>
    <w:p>
      <w:pPr>
        <w:jc w:val="left"/>
      </w:pPr>
      <w:r>
        <w:rPr>
          <w:b/>
          <w:color w:val="0070C0"/>
          <w:sz w:val="28"/>
        </w:rPr>
        <w:t>01:54:38,320 --&gt; 01:54:44,009</w:t>
      </w:r>
    </w:p>
    <w:p>
      <w:r>
        <w:rPr>
          <w:sz w:val="22"/>
        </w:rPr>
        <w:t>Here's a basic structure for handling common issues,</w:t>
      </w:r>
    </w:p>
    <w:p>
      <w:r>
        <w:rPr>
          <w:sz w:val="22"/>
        </w:rPr>
        <w:t>such as reaching the token limit or providing invalid</w:t>
      </w:r>
    </w:p>
    <w:p>
      <w:pPr>
        <w:jc w:val="left"/>
      </w:pPr>
      <w:r>
        <w:rPr>
          <w:b/>
          <w:color w:val="0070C0"/>
          <w:sz w:val="28"/>
        </w:rPr>
        <w:t>1756</w:t>
      </w:r>
    </w:p>
    <w:p>
      <w:pPr>
        <w:jc w:val="left"/>
      </w:pPr>
      <w:r>
        <w:rPr>
          <w:b/>
          <w:color w:val="0070C0"/>
          <w:sz w:val="28"/>
        </w:rPr>
        <w:t>01:54:44,009 --&gt; 01:54:44,915</w:t>
      </w:r>
    </w:p>
    <w:p>
      <w:r>
        <w:rPr>
          <w:sz w:val="22"/>
        </w:rPr>
        <w:t>credentials.</w:t>
      </w:r>
    </w:p>
    <w:p>
      <w:pPr>
        <w:jc w:val="left"/>
      </w:pPr>
      <w:r>
        <w:rPr>
          <w:b/>
          <w:color w:val="0070C0"/>
          <w:sz w:val="28"/>
        </w:rPr>
        <w:t>1757</w:t>
      </w:r>
    </w:p>
    <w:p>
      <w:pPr>
        <w:jc w:val="left"/>
      </w:pPr>
      <w:r>
        <w:rPr>
          <w:b/>
          <w:color w:val="0070C0"/>
          <w:sz w:val="28"/>
        </w:rPr>
        <w:t>01:54:45,565 --&gt; 01:54:47,701</w:t>
      </w:r>
    </w:p>
    <w:p>
      <w:pPr>
        <w:jc w:val="left"/>
      </w:pPr>
      <w:r>
        <w:rPr>
          <w:b/>
          <w:color w:val="0070C0"/>
          <w:sz w:val="28"/>
        </w:rPr>
        <w:t>Step 6: Optimizing Prompts</w:t>
      </w:r>
    </w:p>
    <w:p>
      <w:pPr>
        <w:jc w:val="left"/>
      </w:pPr>
      <w:r>
        <w:rPr>
          <w:b/>
          <w:color w:val="0070C0"/>
          <w:sz w:val="28"/>
        </w:rPr>
        <w:t>1758</w:t>
      </w:r>
    </w:p>
    <w:p>
      <w:pPr>
        <w:jc w:val="left"/>
      </w:pPr>
      <w:r>
        <w:rPr>
          <w:b/>
          <w:color w:val="0070C0"/>
          <w:sz w:val="28"/>
        </w:rPr>
        <w:t>01:54:47,951 --&gt; 01:54:53,094</w:t>
      </w:r>
    </w:p>
    <w:p>
      <w:r>
        <w:rPr>
          <w:sz w:val="22"/>
        </w:rPr>
        <w:t>Effective prompt engineering involves iterating over</w:t>
      </w:r>
    </w:p>
    <w:p>
      <w:r>
        <w:rPr>
          <w:sz w:val="22"/>
        </w:rPr>
        <w:t>different versions of your prompt to get the most</w:t>
      </w:r>
    </w:p>
    <w:p>
      <w:pPr>
        <w:jc w:val="left"/>
      </w:pPr>
      <w:r>
        <w:rPr>
          <w:b/>
          <w:color w:val="0070C0"/>
          <w:sz w:val="28"/>
        </w:rPr>
        <w:t>1759</w:t>
      </w:r>
    </w:p>
    <w:p>
      <w:pPr>
        <w:jc w:val="left"/>
      </w:pPr>
      <w:r>
        <w:rPr>
          <w:b/>
          <w:color w:val="0070C0"/>
          <w:sz w:val="28"/>
        </w:rPr>
        <w:t>01:54:53,094 --&gt; 01:54:54,174</w:t>
      </w:r>
    </w:p>
    <w:p>
      <w:r>
        <w:rPr>
          <w:sz w:val="22"/>
        </w:rPr>
        <w:t>useful output.</w:t>
      </w:r>
    </w:p>
    <w:p>
      <w:pPr>
        <w:jc w:val="left"/>
      </w:pPr>
      <w:r>
        <w:rPr>
          <w:b/>
          <w:color w:val="0070C0"/>
          <w:sz w:val="28"/>
        </w:rPr>
        <w:t>1760</w:t>
      </w:r>
    </w:p>
    <w:p>
      <w:pPr>
        <w:jc w:val="left"/>
      </w:pPr>
      <w:r>
        <w:rPr>
          <w:b/>
          <w:color w:val="0070C0"/>
          <w:sz w:val="28"/>
        </w:rPr>
        <w:t>01:54:54,324 --&gt; 01:54:55,531</w:t>
      </w:r>
    </w:p>
    <w:p>
      <w:pPr>
        <w:jc w:val="left"/>
      </w:pPr>
      <w:r>
        <w:rPr>
          <w:color w:val="000000"/>
          <w:sz w:val="24"/>
          <w:u w:val="single"/>
        </w:rPr>
        <w:t>Here are some tips:</w:t>
      </w:r>
    </w:p>
    <w:p>
      <w:pPr>
        <w:jc w:val="left"/>
      </w:pPr>
      <w:r>
        <w:rPr>
          <w:b/>
          <w:color w:val="0070C0"/>
          <w:sz w:val="28"/>
        </w:rPr>
        <w:t>1761</w:t>
      </w:r>
    </w:p>
    <w:p>
      <w:pPr>
        <w:jc w:val="left"/>
      </w:pPr>
      <w:r>
        <w:rPr>
          <w:b/>
          <w:color w:val="0070C0"/>
          <w:sz w:val="28"/>
        </w:rPr>
        <w:t>01:54:55,781 --&gt; 01:54:56,339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1762</w:t>
      </w:r>
    </w:p>
    <w:p>
      <w:pPr>
        <w:jc w:val="left"/>
      </w:pPr>
      <w:r>
        <w:rPr>
          <w:b/>
          <w:color w:val="0070C0"/>
          <w:sz w:val="28"/>
        </w:rPr>
        <w:t>01:54:56,489 --&gt; 01:55:00,529</w:t>
      </w:r>
    </w:p>
    <w:p>
      <w:r>
        <w:rPr>
          <w:sz w:val="22"/>
        </w:rPr>
        <w:t>Be specific: The more detailed your prompt, the better</w:t>
      </w:r>
    </w:p>
    <w:p>
      <w:r>
        <w:rPr>
          <w:sz w:val="22"/>
        </w:rPr>
        <w:t>the response.</w:t>
      </w:r>
    </w:p>
    <w:p>
      <w:pPr>
        <w:jc w:val="left"/>
      </w:pPr>
      <w:r>
        <w:rPr>
          <w:b/>
          <w:color w:val="0070C0"/>
          <w:sz w:val="28"/>
        </w:rPr>
        <w:t>1763</w:t>
      </w:r>
    </w:p>
    <w:p>
      <w:pPr>
        <w:jc w:val="left"/>
      </w:pPr>
      <w:r>
        <w:rPr>
          <w:b/>
          <w:color w:val="0070C0"/>
          <w:sz w:val="28"/>
        </w:rPr>
        <w:t>01:55:00,679 --&gt; 01:55:07,320</w:t>
      </w:r>
    </w:p>
    <w:p>
      <w:r>
        <w:rPr>
          <w:sz w:val="22"/>
        </w:rPr>
        <w:t>Instead of asking, "Explain AI," try, "Explain how</w:t>
      </w:r>
    </w:p>
    <w:p>
      <w:r>
        <w:rPr>
          <w:sz w:val="22"/>
        </w:rPr>
        <w:t>AI improves healthcare, particularly in diagnostics."</w:t>
      </w:r>
    </w:p>
    <w:p>
      <w:pPr>
        <w:jc w:val="left"/>
      </w:pPr>
      <w:r>
        <w:rPr>
          <w:b/>
          <w:color w:val="0070C0"/>
          <w:sz w:val="28"/>
        </w:rPr>
        <w:t>1764</w:t>
      </w:r>
    </w:p>
    <w:p>
      <w:pPr>
        <w:jc w:val="left"/>
      </w:pPr>
      <w:r>
        <w:rPr>
          <w:b/>
          <w:color w:val="0070C0"/>
          <w:sz w:val="28"/>
        </w:rPr>
        <w:t>01:55:07,570 --&gt; 01:55:08,127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1765</w:t>
      </w:r>
    </w:p>
    <w:p>
      <w:pPr>
        <w:jc w:val="left"/>
      </w:pPr>
      <w:r>
        <w:rPr>
          <w:b/>
          <w:color w:val="0070C0"/>
          <w:sz w:val="28"/>
        </w:rPr>
        <w:t>01:55:08,277 --&gt; 01:55:12,549</w:t>
      </w:r>
    </w:p>
    <w:p>
      <w:r>
        <w:rPr>
          <w:sz w:val="22"/>
        </w:rPr>
        <w:t>Set explicit instructions: When you need structured</w:t>
      </w:r>
    </w:p>
    <w:p>
      <w:r>
        <w:rPr>
          <w:sz w:val="22"/>
        </w:rPr>
        <w:t>output, state it.</w:t>
      </w:r>
    </w:p>
    <w:p>
      <w:pPr>
        <w:jc w:val="left"/>
      </w:pPr>
      <w:r>
        <w:rPr>
          <w:b/>
          <w:color w:val="0070C0"/>
          <w:sz w:val="28"/>
        </w:rPr>
        <w:t>1766</w:t>
      </w:r>
    </w:p>
    <w:p>
      <w:pPr>
        <w:jc w:val="left"/>
      </w:pPr>
      <w:r>
        <w:rPr>
          <w:b/>
          <w:color w:val="0070C0"/>
          <w:sz w:val="28"/>
        </w:rPr>
        <w:t>01:55:12,699 --&gt; 01:55:18,980</w:t>
      </w:r>
    </w:p>
    <w:p>
      <w:pPr>
        <w:jc w:val="left"/>
      </w:pPr>
      <w:r>
        <w:rPr>
          <w:b/>
          <w:color w:val="0070C0"/>
          <w:sz w:val="28"/>
        </w:rPr>
        <w:t>For example, "Summarize this text in 3 sentences,"</w:t>
      </w:r>
    </w:p>
    <w:p>
      <w:r>
        <w:rPr>
          <w:sz w:val="22"/>
        </w:rPr>
        <w:t>or "List the benefits of AI in healthcare as bullet</w:t>
      </w:r>
    </w:p>
    <w:p>
      <w:pPr>
        <w:jc w:val="left"/>
      </w:pPr>
      <w:r>
        <w:rPr>
          <w:b/>
          <w:color w:val="0070C0"/>
          <w:sz w:val="28"/>
        </w:rPr>
        <w:t>1767</w:t>
      </w:r>
    </w:p>
    <w:p>
      <w:pPr>
        <w:jc w:val="left"/>
      </w:pPr>
      <w:r>
        <w:rPr>
          <w:b/>
          <w:color w:val="0070C0"/>
          <w:sz w:val="28"/>
        </w:rPr>
        <w:t>01:55:18,980 --&gt; 01:55:19,665</w:t>
      </w:r>
    </w:p>
    <w:p>
      <w:r>
        <w:rPr>
          <w:sz w:val="22"/>
        </w:rPr>
        <w:t>points."</w:t>
      </w:r>
    </w:p>
    <w:p>
      <w:pPr>
        <w:jc w:val="left"/>
      </w:pPr>
      <w:r>
        <w:rPr>
          <w:b/>
          <w:color w:val="0070C0"/>
          <w:sz w:val="28"/>
        </w:rPr>
        <w:t>1768</w:t>
      </w:r>
    </w:p>
    <w:p>
      <w:pPr>
        <w:jc w:val="left"/>
      </w:pPr>
      <w:r>
        <w:rPr>
          <w:b/>
          <w:color w:val="0070C0"/>
          <w:sz w:val="28"/>
        </w:rPr>
        <w:t>01:55:19,915 --&gt; 01:55:20,566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1769</w:t>
      </w:r>
    </w:p>
    <w:p>
      <w:pPr>
        <w:jc w:val="left"/>
      </w:pPr>
      <w:r>
        <w:rPr>
          <w:b/>
          <w:color w:val="0070C0"/>
          <w:sz w:val="28"/>
        </w:rPr>
        <w:t>01:55:20,716 --&gt; 01:55:24,988</w:t>
      </w:r>
    </w:p>
    <w:p>
      <w:r>
        <w:rPr>
          <w:sz w:val="22"/>
        </w:rPr>
        <w:t>Use examples: To guide the model's behavior, you</w:t>
      </w:r>
    </w:p>
    <w:p>
      <w:r>
        <w:rPr>
          <w:sz w:val="22"/>
        </w:rPr>
        <w:t>can provide examples.</w:t>
      </w:r>
    </w:p>
    <w:p>
      <w:pPr>
        <w:jc w:val="left"/>
      </w:pPr>
      <w:r>
        <w:rPr>
          <w:b/>
          <w:color w:val="0070C0"/>
          <w:sz w:val="28"/>
        </w:rPr>
        <w:t>1770</w:t>
      </w:r>
    </w:p>
    <w:p>
      <w:pPr>
        <w:jc w:val="left"/>
      </w:pPr>
      <w:r>
        <w:rPr>
          <w:b/>
          <w:color w:val="0070C0"/>
          <w:sz w:val="28"/>
        </w:rPr>
        <w:t>01:55:25,138 --&gt; 01:55:29,318</w:t>
      </w:r>
    </w:p>
    <w:p>
      <w:pPr>
        <w:jc w:val="left"/>
      </w:pPr>
      <w:r>
        <w:rPr>
          <w:color w:val="000000"/>
          <w:sz w:val="24"/>
          <w:u w:val="single"/>
        </w:rPr>
        <w:t>For instance, "Here's an example of a good summary:</w:t>
      </w:r>
    </w:p>
    <w:p>
      <w:r>
        <w:rPr>
          <w:sz w:val="22"/>
        </w:rPr>
        <w:t>[Insert example].</w:t>
      </w:r>
    </w:p>
    <w:p>
      <w:pPr>
        <w:jc w:val="left"/>
      </w:pPr>
      <w:r>
        <w:rPr>
          <w:b/>
          <w:color w:val="0070C0"/>
          <w:sz w:val="28"/>
        </w:rPr>
        <w:t>1771</w:t>
      </w:r>
    </w:p>
    <w:p>
      <w:pPr>
        <w:jc w:val="left"/>
      </w:pPr>
      <w:r>
        <w:rPr>
          <w:b/>
          <w:color w:val="0070C0"/>
          <w:sz w:val="28"/>
        </w:rPr>
        <w:t>01:55:29,468 --&gt; 01:55:31,000</w:t>
      </w:r>
    </w:p>
    <w:p>
      <w:r>
        <w:rPr>
          <w:sz w:val="22"/>
        </w:rPr>
        <w:t>Now summarize this text."</w:t>
      </w:r>
    </w:p>
    <w:p>
      <w:pPr>
        <w:jc w:val="left"/>
      </w:pPr>
      <w:r>
        <w:rPr>
          <w:b/>
          <w:color w:val="0070C0"/>
          <w:sz w:val="28"/>
        </w:rPr>
        <w:t>1772</w:t>
      </w:r>
    </w:p>
    <w:p>
      <w:pPr>
        <w:jc w:val="left"/>
      </w:pPr>
      <w:r>
        <w:rPr>
          <w:b/>
          <w:color w:val="0070C0"/>
          <w:sz w:val="28"/>
        </w:rPr>
        <w:t>01:55:31,250 --&gt; 01:55:33,015</w:t>
      </w:r>
    </w:p>
    <w:p>
      <w:pPr>
        <w:jc w:val="left"/>
      </w:pPr>
      <w:r>
        <w:rPr>
          <w:b/>
          <w:color w:val="0070C0"/>
          <w:sz w:val="28"/>
        </w:rPr>
        <w:t>Step 7: Conclusion</w:t>
      </w:r>
    </w:p>
    <w:p>
      <w:pPr>
        <w:jc w:val="left"/>
      </w:pPr>
      <w:r>
        <w:rPr>
          <w:b/>
          <w:color w:val="0070C0"/>
          <w:sz w:val="28"/>
        </w:rPr>
        <w:t>1773</w:t>
      </w:r>
    </w:p>
    <w:p>
      <w:pPr>
        <w:jc w:val="left"/>
      </w:pPr>
      <w:r>
        <w:rPr>
          <w:b/>
          <w:color w:val="0070C0"/>
          <w:sz w:val="28"/>
        </w:rPr>
        <w:t>01:55:33,265 --&gt; 01:55:39,395</w:t>
      </w:r>
    </w:p>
    <w:p>
      <w:r>
        <w:rPr>
          <w:sz w:val="22"/>
        </w:rPr>
        <w:t>Setting up a development environment and making basic</w:t>
      </w:r>
    </w:p>
    <w:p>
      <w:r>
        <w:rPr>
          <w:sz w:val="22"/>
        </w:rPr>
        <w:t>API calls are foundational steps in prompt engineering.</w:t>
      </w:r>
    </w:p>
    <w:p>
      <w:pPr>
        <w:jc w:val="left"/>
      </w:pPr>
      <w:r>
        <w:rPr>
          <w:b/>
          <w:color w:val="0070C0"/>
          <w:sz w:val="28"/>
        </w:rPr>
        <w:t>1774</w:t>
      </w:r>
    </w:p>
    <w:p>
      <w:pPr>
        <w:jc w:val="left"/>
      </w:pPr>
      <w:r>
        <w:rPr>
          <w:b/>
          <w:color w:val="0070C0"/>
          <w:sz w:val="28"/>
        </w:rPr>
        <w:t>01:55:39,545 --&gt; 01:55:42,703</w:t>
      </w:r>
    </w:p>
    <w:p>
      <w:r>
        <w:rPr>
          <w:sz w:val="22"/>
        </w:rPr>
        <w:t>Through this hands-on experiment, we've explored</w:t>
      </w:r>
    </w:p>
    <w:p>
      <w:pPr>
        <w:jc w:val="left"/>
      </w:pPr>
      <w:r>
        <w:rPr>
          <w:color w:val="000000"/>
          <w:sz w:val="24"/>
          <w:u w:val="single"/>
        </w:rPr>
        <w:t>how to:</w:t>
      </w:r>
    </w:p>
    <w:p>
      <w:pPr>
        <w:jc w:val="left"/>
      </w:pPr>
      <w:r>
        <w:rPr>
          <w:b/>
          <w:color w:val="0070C0"/>
          <w:sz w:val="28"/>
        </w:rPr>
        <w:t>1775</w:t>
      </w:r>
    </w:p>
    <w:p>
      <w:pPr>
        <w:jc w:val="left"/>
      </w:pPr>
      <w:r>
        <w:rPr>
          <w:b/>
          <w:color w:val="0070C0"/>
          <w:sz w:val="28"/>
        </w:rPr>
        <w:t>01:55:43,197 --&gt; 01:55:44,718</w:t>
      </w:r>
    </w:p>
    <w:p>
      <w:pPr>
        <w:pStyle w:val="ListBullet"/>
      </w:pPr>
      <w:r>
        <w:rPr>
          <w:color w:val="000000"/>
          <w:sz w:val="22"/>
        </w:rPr>
        <w:t>· Set up a Python environment.</w:t>
      </w:r>
    </w:p>
    <w:p>
      <w:pPr>
        <w:jc w:val="left"/>
      </w:pPr>
      <w:r>
        <w:rPr>
          <w:b/>
          <w:color w:val="0070C0"/>
          <w:sz w:val="28"/>
        </w:rPr>
        <w:t>1776</w:t>
      </w:r>
    </w:p>
    <w:p>
      <w:pPr>
        <w:jc w:val="left"/>
      </w:pPr>
      <w:r>
        <w:rPr>
          <w:b/>
          <w:color w:val="0070C0"/>
          <w:sz w:val="28"/>
        </w:rPr>
        <w:t>01:55:45,072 --&gt; 01:55:50,215</w:t>
      </w:r>
    </w:p>
    <w:p>
      <w:pPr>
        <w:pStyle w:val="ListBullet"/>
      </w:pPr>
      <w:r>
        <w:rPr>
          <w:color w:val="000000"/>
          <w:sz w:val="22"/>
        </w:rPr>
        <w:t>· Obtain API credentials.</w:t>
      </w:r>
    </w:p>
    <w:p>
      <w:pPr>
        <w:jc w:val="left"/>
      </w:pPr>
      <w:r>
        <w:rPr>
          <w:b/>
          <w:color w:val="0070C0"/>
          <w:sz w:val="28"/>
        </w:rPr>
        <w:t>1777</w:t>
      </w:r>
    </w:p>
    <w:p>
      <w:pPr>
        <w:jc w:val="left"/>
      </w:pPr>
      <w:r>
        <w:rPr>
          <w:b/>
          <w:color w:val="0070C0"/>
          <w:sz w:val="28"/>
        </w:rPr>
        <w:t>01:55:50,558 --&gt; 01:55:53,902</w:t>
      </w:r>
    </w:p>
    <w:p>
      <w:pPr>
        <w:jc w:val="left"/>
      </w:pPr>
      <w:r>
        <w:rPr>
          <w:b/>
          <w:color w:val="0070C0"/>
          <w:sz w:val="28"/>
        </w:rPr>
        <w:t>· Make basic API calls with OpenAI's GPT-4.</w:t>
      </w:r>
    </w:p>
    <w:p>
      <w:pPr>
        <w:jc w:val="left"/>
      </w:pPr>
      <w:r>
        <w:rPr>
          <w:b/>
          <w:color w:val="0070C0"/>
          <w:sz w:val="28"/>
        </w:rPr>
        <w:t>1778</w:t>
      </w:r>
    </w:p>
    <w:p>
      <w:pPr>
        <w:jc w:val="left"/>
      </w:pPr>
      <w:r>
        <w:rPr>
          <w:b/>
          <w:color w:val="0070C0"/>
          <w:sz w:val="28"/>
        </w:rPr>
        <w:t>01:55:54,640 --&gt; 01:55:56,938</w:t>
      </w:r>
    </w:p>
    <w:p>
      <w:pPr>
        <w:pStyle w:val="ListBullet"/>
      </w:pPr>
      <w:r>
        <w:rPr>
          <w:color w:val="000000"/>
          <w:sz w:val="22"/>
        </w:rPr>
        <w:t>· Improve prompts through iterations.</w:t>
      </w:r>
    </w:p>
    <w:p>
      <w:pPr>
        <w:jc w:val="left"/>
      </w:pPr>
      <w:r>
        <w:rPr>
          <w:b/>
          <w:color w:val="0070C0"/>
          <w:sz w:val="28"/>
        </w:rPr>
        <w:t>1779</w:t>
      </w:r>
    </w:p>
    <w:p>
      <w:pPr>
        <w:jc w:val="left"/>
      </w:pPr>
      <w:r>
        <w:rPr>
          <w:b/>
          <w:color w:val="0070C0"/>
          <w:sz w:val="28"/>
        </w:rPr>
        <w:t>01:55:57,188 --&gt; 01:56:04,131</w:t>
      </w:r>
    </w:p>
    <w:p>
      <w:r>
        <w:rPr>
          <w:sz w:val="22"/>
        </w:rPr>
        <w:t>Prompt engineering enhances the utility of LLMs by</w:t>
      </w:r>
    </w:p>
    <w:p>
      <w:r>
        <w:rPr>
          <w:sz w:val="22"/>
        </w:rPr>
        <w:t>optimizing the interaction between the user and the</w:t>
      </w:r>
    </w:p>
    <w:p>
      <w:pPr>
        <w:jc w:val="left"/>
      </w:pPr>
      <w:r>
        <w:rPr>
          <w:b/>
          <w:color w:val="0070C0"/>
          <w:sz w:val="28"/>
        </w:rPr>
        <w:t>1780</w:t>
      </w:r>
    </w:p>
    <w:p>
      <w:pPr>
        <w:jc w:val="left"/>
      </w:pPr>
      <w:r>
        <w:rPr>
          <w:b/>
          <w:color w:val="0070C0"/>
          <w:sz w:val="28"/>
        </w:rPr>
        <w:t>01:56:04,131 --&gt; 01:56:07,637</w:t>
      </w:r>
    </w:p>
    <w:p>
      <w:r>
        <w:rPr>
          <w:sz w:val="22"/>
        </w:rPr>
        <w:t>model, making the output more relevant and useful.</w:t>
      </w:r>
    </w:p>
    <w:p>
      <w:pPr>
        <w:jc w:val="left"/>
      </w:pPr>
      <w:r>
        <w:rPr>
          <w:b/>
          <w:color w:val="0070C0"/>
          <w:sz w:val="28"/>
        </w:rPr>
        <w:t>1781</w:t>
      </w:r>
    </w:p>
    <w:p>
      <w:pPr>
        <w:jc w:val="left"/>
      </w:pPr>
      <w:r>
        <w:rPr>
          <w:b/>
          <w:color w:val="0070C0"/>
          <w:sz w:val="28"/>
        </w:rPr>
        <w:t>01:56:07,787 --&gt; 01:56:13,174</w:t>
      </w:r>
    </w:p>
    <w:p>
      <w:r>
        <w:rPr>
          <w:sz w:val="22"/>
        </w:rPr>
        <w:t>Following these steps, you can build and refine your</w:t>
      </w:r>
    </w:p>
    <w:p>
      <w:r>
        <w:rPr>
          <w:sz w:val="22"/>
        </w:rPr>
        <w:t>applications using API-driven NLP models.</w:t>
      </w:r>
    </w:p>
    <w:p>
      <w:pPr>
        <w:jc w:val="left"/>
      </w:pPr>
      <w:r>
        <w:rPr>
          <w:b/>
          <w:color w:val="0070C0"/>
          <w:sz w:val="28"/>
        </w:rPr>
        <w:t>1782</w:t>
      </w:r>
    </w:p>
    <w:p>
      <w:pPr>
        <w:jc w:val="left"/>
      </w:pPr>
      <w:r>
        <w:rPr>
          <w:b/>
          <w:color w:val="0070C0"/>
          <w:sz w:val="28"/>
        </w:rPr>
        <w:t>01:56:13,424 --&gt; 01:56:14,492</w:t>
      </w:r>
    </w:p>
    <w:p>
      <w:pPr>
        <w:jc w:val="left"/>
      </w:pPr>
      <w:r>
        <w:rPr>
          <w:color w:val="000000"/>
          <w:sz w:val="24"/>
          <w:u w:val="single"/>
        </w:rPr>
        <w:t>Key Takeaways:</w:t>
      </w:r>
    </w:p>
    <w:p>
      <w:pPr>
        <w:jc w:val="left"/>
      </w:pPr>
      <w:r>
        <w:rPr>
          <w:b/>
          <w:color w:val="0070C0"/>
          <w:sz w:val="28"/>
        </w:rPr>
        <w:t>1783</w:t>
      </w:r>
    </w:p>
    <w:p>
      <w:pPr>
        <w:jc w:val="left"/>
      </w:pPr>
      <w:r>
        <w:rPr>
          <w:b/>
          <w:color w:val="0070C0"/>
          <w:sz w:val="28"/>
        </w:rPr>
        <w:t>01:56:14,742 --&gt; 01:56:15,300</w:t>
      </w:r>
    </w:p>
    <w:p>
      <w:pPr>
        <w:jc w:val="left"/>
      </w:pPr>
      <w:r>
        <w:rPr>
          <w:b/>
          <w:color w:val="0070C0"/>
          <w:sz w:val="28"/>
        </w:rPr>
        <w:t>1.</w:t>
      </w:r>
    </w:p>
    <w:p>
      <w:pPr>
        <w:jc w:val="left"/>
      </w:pPr>
      <w:r>
        <w:rPr>
          <w:b/>
          <w:color w:val="0070C0"/>
          <w:sz w:val="28"/>
        </w:rPr>
        <w:t>1784</w:t>
      </w:r>
    </w:p>
    <w:p>
      <w:pPr>
        <w:jc w:val="left"/>
      </w:pPr>
      <w:r>
        <w:rPr>
          <w:b/>
          <w:color w:val="0070C0"/>
          <w:sz w:val="28"/>
        </w:rPr>
        <w:t>01:56:15,450 --&gt; 01:56:17,122</w:t>
      </w:r>
    </w:p>
    <w:p>
      <w:pPr>
        <w:jc w:val="left"/>
      </w:pPr>
      <w:r>
        <w:rPr>
          <w:color w:val="000000"/>
          <w:sz w:val="24"/>
          <w:u w:val="single"/>
        </w:rPr>
        <w:t>Setting Up Development Environment:</w:t>
      </w:r>
    </w:p>
    <w:p>
      <w:pPr>
        <w:jc w:val="left"/>
      </w:pPr>
      <w:r>
        <w:rPr>
          <w:b/>
          <w:color w:val="0070C0"/>
          <w:sz w:val="28"/>
        </w:rPr>
        <w:t>1785</w:t>
      </w:r>
    </w:p>
    <w:p>
      <w:pPr>
        <w:jc w:val="left"/>
      </w:pPr>
      <w:r>
        <w:rPr>
          <w:b/>
          <w:color w:val="0070C0"/>
          <w:sz w:val="28"/>
        </w:rPr>
        <w:t>01:56:17,442 --&gt; 01:56:25,684</w:t>
      </w:r>
    </w:p>
    <w:p>
      <w:pPr>
        <w:pStyle w:val="ListBullet"/>
      </w:pPr>
      <w:r>
        <w:rPr>
          <w:color w:val="000000"/>
          <w:sz w:val="22"/>
        </w:rPr>
        <w:t>· Install necessary tools like Python/Node.js, text</w:t>
      </w:r>
    </w:p>
    <w:p>
      <w:r>
        <w:rPr>
          <w:sz w:val="22"/>
        </w:rPr>
        <w:t>editors (VS Code), and package managers.</w:t>
      </w:r>
    </w:p>
    <w:p>
      <w:pPr>
        <w:jc w:val="left"/>
      </w:pPr>
      <w:r>
        <w:rPr>
          <w:b/>
          <w:color w:val="0070C0"/>
          <w:sz w:val="28"/>
        </w:rPr>
        <w:t>1786</w:t>
      </w:r>
    </w:p>
    <w:p>
      <w:pPr>
        <w:jc w:val="left"/>
      </w:pPr>
      <w:r>
        <w:rPr>
          <w:b/>
          <w:color w:val="0070C0"/>
          <w:sz w:val="28"/>
        </w:rPr>
        <w:t>01:56:26,038 --&gt; 01:56:29,139</w:t>
      </w:r>
    </w:p>
    <w:p>
      <w:pPr>
        <w:pStyle w:val="ListBullet"/>
      </w:pPr>
      <w:r>
        <w:rPr>
          <w:color w:val="000000"/>
          <w:sz w:val="22"/>
        </w:rPr>
        <w:t>· Create a virtual environment to manage dependencies.</w:t>
      </w:r>
    </w:p>
    <w:p>
      <w:pPr>
        <w:jc w:val="left"/>
      </w:pPr>
      <w:r>
        <w:rPr>
          <w:b/>
          <w:color w:val="0070C0"/>
          <w:sz w:val="28"/>
        </w:rPr>
        <w:t>1787</w:t>
      </w:r>
    </w:p>
    <w:p>
      <w:pPr>
        <w:jc w:val="left"/>
      </w:pPr>
      <w:r>
        <w:rPr>
          <w:b/>
          <w:color w:val="0070C0"/>
          <w:sz w:val="28"/>
        </w:rPr>
        <w:t>01:56:29,389 --&gt; 01:56:29,946</w:t>
      </w:r>
    </w:p>
    <w:p>
      <w:pPr>
        <w:jc w:val="left"/>
      </w:pPr>
      <w:r>
        <w:rPr>
          <w:b/>
          <w:color w:val="0070C0"/>
          <w:sz w:val="28"/>
        </w:rPr>
        <w:t>2.</w:t>
      </w:r>
    </w:p>
    <w:p>
      <w:pPr>
        <w:jc w:val="left"/>
      </w:pPr>
      <w:r>
        <w:rPr>
          <w:b/>
          <w:color w:val="0070C0"/>
          <w:sz w:val="28"/>
        </w:rPr>
        <w:t>1788</w:t>
      </w:r>
    </w:p>
    <w:p>
      <w:pPr>
        <w:jc w:val="left"/>
      </w:pPr>
      <w:r>
        <w:rPr>
          <w:b/>
          <w:color w:val="0070C0"/>
          <w:sz w:val="28"/>
        </w:rPr>
        <w:t>01:56:30,096 --&gt; 01:56:31,953</w:t>
      </w:r>
    </w:p>
    <w:p>
      <w:pPr>
        <w:jc w:val="left"/>
      </w:pPr>
      <w:r>
        <w:rPr>
          <w:color w:val="000000"/>
          <w:sz w:val="24"/>
          <w:u w:val="single"/>
        </w:rPr>
        <w:t>Making Basic API Calls:</w:t>
      </w:r>
    </w:p>
    <w:p>
      <w:pPr>
        <w:jc w:val="left"/>
      </w:pPr>
      <w:r>
        <w:rPr>
          <w:b/>
          <w:color w:val="0070C0"/>
          <w:sz w:val="28"/>
        </w:rPr>
        <w:t>1789</w:t>
      </w:r>
    </w:p>
    <w:p>
      <w:pPr>
        <w:jc w:val="left"/>
      </w:pPr>
      <w:r>
        <w:rPr>
          <w:b/>
          <w:color w:val="0070C0"/>
          <w:sz w:val="28"/>
        </w:rPr>
        <w:t>01:56:32,296 --&gt; 01:56:39,633</w:t>
      </w:r>
    </w:p>
    <w:p>
      <w:pPr>
        <w:pStyle w:val="ListBullet"/>
      </w:pPr>
      <w:r>
        <w:rPr>
          <w:color w:val="000000"/>
          <w:sz w:val="22"/>
        </w:rPr>
        <w:t>· In Python, use requests or OpenAI SDK to make API</w:t>
      </w:r>
    </w:p>
    <w:p>
      <w:r>
        <w:rPr>
          <w:sz w:val="22"/>
        </w:rPr>
        <w:t>calls, providing the API key and required parameters</w:t>
      </w:r>
    </w:p>
    <w:p>
      <w:pPr>
        <w:jc w:val="left"/>
      </w:pPr>
      <w:r>
        <w:rPr>
          <w:b/>
          <w:color w:val="0070C0"/>
          <w:sz w:val="28"/>
        </w:rPr>
        <w:t>1790</w:t>
      </w:r>
    </w:p>
    <w:p>
      <w:pPr>
        <w:jc w:val="left"/>
      </w:pPr>
      <w:r>
        <w:rPr>
          <w:b/>
          <w:color w:val="0070C0"/>
          <w:sz w:val="28"/>
        </w:rPr>
        <w:t>01:56:39,633 --&gt; 01:56:41,399</w:t>
      </w:r>
    </w:p>
    <w:p>
      <w:r>
        <w:rPr>
          <w:sz w:val="22"/>
        </w:rPr>
        <w:t>(e.g., prompt, model).</w:t>
      </w:r>
    </w:p>
    <w:p>
      <w:pPr>
        <w:jc w:val="left"/>
      </w:pPr>
      <w:r>
        <w:rPr>
          <w:b/>
          <w:color w:val="0070C0"/>
          <w:sz w:val="28"/>
        </w:rPr>
        <w:t>1791</w:t>
      </w:r>
    </w:p>
    <w:p>
      <w:pPr>
        <w:jc w:val="left"/>
      </w:pPr>
      <w:r>
        <w:rPr>
          <w:b/>
          <w:color w:val="0070C0"/>
          <w:sz w:val="28"/>
        </w:rPr>
        <w:t>01:56:41,719 --&gt; 01:56:46,803</w:t>
      </w:r>
    </w:p>
    <w:p>
      <w:pPr>
        <w:pStyle w:val="ListBullet"/>
      </w:pPr>
      <w:r>
        <w:rPr>
          <w:color w:val="000000"/>
          <w:sz w:val="22"/>
        </w:rPr>
        <w:t>· In JavaScript, fetch() or Axios sends API requests</w:t>
      </w:r>
    </w:p>
    <w:p>
      <w:r>
        <w:rPr>
          <w:sz w:val="22"/>
        </w:rPr>
        <w:t>and handles responses.</w:t>
      </w:r>
    </w:p>
    <w:p>
      <w:pPr>
        <w:jc w:val="left"/>
      </w:pPr>
      <w:r>
        <w:rPr>
          <w:b/>
          <w:color w:val="0070C0"/>
          <w:sz w:val="28"/>
        </w:rPr>
        <w:t>1792THESE ELEMENTS INCLUDE</w:t>
      </w:r>
    </w:p>
    <w:p>
      <w:pPr>
        <w:jc w:val="left"/>
      </w:pPr>
      <w:r>
        <w:rPr>
          <w:b/>
          <w:color w:val="0070C0"/>
          <w:sz w:val="28"/>
        </w:rPr>
        <w:t>01:56:47,053 --&gt; 01:56:47,704</w:t>
      </w:r>
    </w:p>
    <w:p>
      <w:pPr>
        <w:jc w:val="left"/>
      </w:pPr>
      <w:r>
        <w:rPr>
          <w:b/>
          <w:color w:val="0070C0"/>
          <w:sz w:val="28"/>
        </w:rPr>
        <w:t>3.</w:t>
      </w:r>
    </w:p>
    <w:p>
      <w:pPr>
        <w:jc w:val="left"/>
      </w:pPr>
      <w:r>
        <w:rPr>
          <w:b/>
          <w:color w:val="0070C0"/>
          <w:sz w:val="28"/>
        </w:rPr>
        <w:t>1793</w:t>
      </w:r>
    </w:p>
    <w:p>
      <w:pPr>
        <w:jc w:val="left"/>
      </w:pPr>
      <w:r>
        <w:rPr>
          <w:b/>
          <w:color w:val="0070C0"/>
          <w:sz w:val="28"/>
        </w:rPr>
        <w:t>01:56:47,854 --&gt; 01:56:49,061</w:t>
      </w:r>
    </w:p>
    <w:p>
      <w:pPr>
        <w:jc w:val="left"/>
      </w:pPr>
      <w:r>
        <w:rPr>
          <w:color w:val="000000"/>
          <w:sz w:val="24"/>
          <w:u w:val="single"/>
        </w:rPr>
        <w:t>Code Examples:</w:t>
      </w:r>
    </w:p>
    <w:p>
      <w:pPr>
        <w:jc w:val="left"/>
      </w:pPr>
      <w:r>
        <w:rPr>
          <w:b/>
          <w:color w:val="0070C0"/>
          <w:sz w:val="28"/>
        </w:rPr>
        <w:t>1794</w:t>
      </w:r>
    </w:p>
    <w:p>
      <w:pPr>
        <w:jc w:val="left"/>
      </w:pPr>
      <w:r>
        <w:rPr>
          <w:b/>
          <w:color w:val="0070C0"/>
          <w:sz w:val="28"/>
        </w:rPr>
        <w:t>01:56:49,392 --&gt; 01:56:55,058</w:t>
      </w:r>
    </w:p>
    <w:p>
      <w:pPr>
        <w:pStyle w:val="ListBullet"/>
      </w:pPr>
      <w:r>
        <w:rPr>
          <w:color w:val="000000"/>
          <w:sz w:val="22"/>
        </w:rPr>
        <w:t>· Example code snippets demonstrate API setup, sending</w:t>
      </w:r>
    </w:p>
    <w:p>
      <w:r>
        <w:rPr>
          <w:sz w:val="22"/>
        </w:rPr>
        <w:t>requests, and processing responses for Python and</w:t>
      </w:r>
    </w:p>
    <w:p>
      <w:pPr>
        <w:jc w:val="left"/>
      </w:pPr>
      <w:r>
        <w:rPr>
          <w:b/>
          <w:color w:val="0070C0"/>
          <w:sz w:val="28"/>
        </w:rPr>
        <w:t>1795</w:t>
      </w:r>
    </w:p>
    <w:p>
      <w:pPr>
        <w:jc w:val="left"/>
      </w:pPr>
      <w:r>
        <w:rPr>
          <w:b/>
          <w:color w:val="0070C0"/>
          <w:sz w:val="28"/>
        </w:rPr>
        <w:t>01:56:55,058 --&gt; 01:56:56,556</w:t>
      </w:r>
    </w:p>
    <w:p>
      <w:r>
        <w:rPr>
          <w:sz w:val="22"/>
        </w:rPr>
        <w:t>JavaScript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